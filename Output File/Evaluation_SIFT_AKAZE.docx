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Evaluation of SIFT and AKAZE Performance</w:t>
      </w:r>
    </w:p>
    <w:p>
      <w:pPr>
        <w:pStyle w:val="Heading2"/>
      </w:pPr>
      <w:r>
        <w:t>Overall Analysis</w:t>
      </w:r>
    </w:p>
    <w:p>
      <w:r>
        <w:t>Total Keypoints SIFT: 934763</w:t>
      </w:r>
    </w:p>
    <w:p>
      <w:r>
        <w:t>Total Keypoints AKAZE: 417547</w:t>
      </w:r>
    </w:p>
    <w:p>
      <w:r>
        <w:t>Best Method Overall: AKAZE</w:t>
      </w:r>
    </w:p>
    <w:p>
      <w:r>
        <w:t>Reason: AKAZE is faster and adequate</w:t>
      </w:r>
    </w:p>
    <w:p>
      <w:pPr>
        <w:pStyle w:val="Heading2"/>
      </w:pPr>
      <w:r>
        <w:t>Timing Evaluation</w:t>
      </w:r>
    </w:p>
    <w:p>
      <w:r>
        <w:t>Folder: S027</w:t>
      </w:r>
    </w:p>
    <w:p>
      <w:r>
        <w:t>Train Image: S027-01-t10_01.ppm</w:t>
      </w:r>
    </w:p>
    <w:p>
      <w:r>
        <w:t>Val Image: S027-01-t10_03.ppm</w:t>
      </w:r>
    </w:p>
    <w:p>
      <w:r>
        <w:t>SIFT Time: 2.621088266372681 seconds</w:t>
      </w:r>
    </w:p>
    <w:p>
      <w:r>
        <w:t>AKAZE Time: 1.01720142364502 seconds</w:t>
      </w:r>
    </w:p>
    <w:p>
      <w:r>
        <w:t>Fastest Method: AKAZE (AKAZE lebih cepat)</w:t>
      </w:r>
    </w:p>
    <w:p/>
    <w:p>
      <w:r>
        <w:t>Folder: S027</w:t>
      </w:r>
    </w:p>
    <w:p>
      <w:r>
        <w:t>Train Image: S027-01-t10_01.ppm</w:t>
      </w:r>
    </w:p>
    <w:p>
      <w:r>
        <w:t>Val Image: S027-01-t10_02.ppm</w:t>
      </w:r>
    </w:p>
    <w:p>
      <w:r>
        <w:t>SIFT Time: 0.5989294052124023 seconds</w:t>
      </w:r>
    </w:p>
    <w:p>
      <w:r>
        <w:t>AKAZE Time: 0.3366875648498535 seconds</w:t>
      </w:r>
    </w:p>
    <w:p>
      <w:r>
        <w:t>Fastest Method: AKAZE (AKAZE lebih cepat)</w:t>
      </w:r>
    </w:p>
    <w:p/>
    <w:p>
      <w:r>
        <w:t>Folder: S008</w:t>
      </w:r>
    </w:p>
    <w:p>
      <w:r>
        <w:t>Train Image: S008-07-t10_01.ppm</w:t>
      </w:r>
    </w:p>
    <w:p>
      <w:r>
        <w:t>Val Image: S008-04-t10_01.ppm</w:t>
      </w:r>
    </w:p>
    <w:p>
      <w:r>
        <w:t>SIFT Time: 0.2238078117370605 seconds</w:t>
      </w:r>
    </w:p>
    <w:p>
      <w:r>
        <w:t>AKAZE Time: 0.1110680103302002 seconds</w:t>
      </w:r>
    </w:p>
    <w:p>
      <w:r>
        <w:t>Fastest Method: AKAZE (AKAZE lebih cepat)</w:t>
      </w:r>
    </w:p>
    <w:p/>
    <w:p>
      <w:r>
        <w:t>Folder: S008</w:t>
      </w:r>
    </w:p>
    <w:p>
      <w:r>
        <w:t>Train Image: S008-03-t10_01.ppm</w:t>
      </w:r>
    </w:p>
    <w:p>
      <w:r>
        <w:t>Val Image: S008-04-t10_01.ppm</w:t>
      </w:r>
    </w:p>
    <w:p>
      <w:r>
        <w:t>SIFT Time: 0.2275662422180176 seconds</w:t>
      </w:r>
    </w:p>
    <w:p>
      <w:r>
        <w:t>AKAZE Time: 0.1149406433105469 seconds</w:t>
      </w:r>
    </w:p>
    <w:p>
      <w:r>
        <w:t>Fastest Method: AKAZE (AKAZE lebih cepat)</w:t>
      </w:r>
    </w:p>
    <w:p/>
    <w:p>
      <w:r>
        <w:t>Folder: S008</w:t>
      </w:r>
    </w:p>
    <w:p>
      <w:r>
        <w:t>Train Image: S008-02-t10_01.ppm</w:t>
      </w:r>
    </w:p>
    <w:p>
      <w:r>
        <w:t>Val Image: S008-04-t10_01.ppm</w:t>
      </w:r>
    </w:p>
    <w:p>
      <w:r>
        <w:t>SIFT Time: 0.3263075351715088 seconds</w:t>
      </w:r>
    </w:p>
    <w:p>
      <w:r>
        <w:t>AKAZE Time: 0.211174488067627 seconds</w:t>
      </w:r>
    </w:p>
    <w:p>
      <w:r>
        <w:t>Fastest Method: AKAZE (AKAZE lebih cepat)</w:t>
      </w:r>
    </w:p>
    <w:p/>
    <w:p>
      <w:r>
        <w:t>Folder: S008</w:t>
      </w:r>
    </w:p>
    <w:p>
      <w:r>
        <w:t>Train Image: S008-01-t10_01.ppm</w:t>
      </w:r>
    </w:p>
    <w:p>
      <w:r>
        <w:t>Val Image: S008-04-t10_01.ppm</w:t>
      </w:r>
    </w:p>
    <w:p>
      <w:r>
        <w:t>SIFT Time: 0.3334941864013672 seconds</w:t>
      </w:r>
    </w:p>
    <w:p>
      <w:r>
        <w:t>AKAZE Time: 0.2786180973052979 seconds</w:t>
      </w:r>
    </w:p>
    <w:p>
      <w:r>
        <w:t>Fastest Method: AKAZE (AKAZE lebih cepat)</w:t>
      </w:r>
    </w:p>
    <w:p/>
    <w:p>
      <w:r>
        <w:t>Folder: S008</w:t>
      </w:r>
    </w:p>
    <w:p>
      <w:r>
        <w:t>Train Image: S008-06-t10_01.ppm</w:t>
      </w:r>
    </w:p>
    <w:p>
      <w:r>
        <w:t>Val Image: S008-04-t10_01.ppm</w:t>
      </w:r>
    </w:p>
    <w:p>
      <w:r>
        <w:t>SIFT Time: 0.2309343814849854 seconds</w:t>
      </w:r>
    </w:p>
    <w:p>
      <w:r>
        <w:t>AKAZE Time: 0.1240708827972412 seconds</w:t>
      </w:r>
    </w:p>
    <w:p>
      <w:r>
        <w:t>Fastest Method: AKAZE (AKAZE lebih cepat)</w:t>
      </w:r>
    </w:p>
    <w:p/>
    <w:p>
      <w:r>
        <w:t>Folder: S008</w:t>
      </w:r>
    </w:p>
    <w:p>
      <w:r>
        <w:t>Train Image: S008-05-t10_01.ppm</w:t>
      </w:r>
    </w:p>
    <w:p>
      <w:r>
        <w:t>Val Image: S008-04-t10_01.ppm</w:t>
      </w:r>
    </w:p>
    <w:p>
      <w:r>
        <w:t>SIFT Time: 0.4082183837890625 seconds</w:t>
      </w:r>
    </w:p>
    <w:p>
      <w:r>
        <w:t>AKAZE Time: 0.1946706771850586 seconds</w:t>
      </w:r>
    </w:p>
    <w:p>
      <w:r>
        <w:t>Fastest Method: AKAZE (AKAZE lebih cepat)</w:t>
      </w:r>
    </w:p>
    <w:p/>
    <w:p>
      <w:r>
        <w:t>Folder: S015</w:t>
      </w:r>
    </w:p>
    <w:p>
      <w:r>
        <w:t>Train Image: S015-02-t10_01.ppm</w:t>
      </w:r>
    </w:p>
    <w:p>
      <w:r>
        <w:t>Val Image: S015-03-t10_01.ppm</w:t>
      </w:r>
    </w:p>
    <w:p>
      <w:r>
        <w:t>SIFT Time: 0.1573474407196045 seconds</w:t>
      </w:r>
    </w:p>
    <w:p>
      <w:r>
        <w:t>AKAZE Time: 0.0810096263885498 seconds</w:t>
      </w:r>
    </w:p>
    <w:p>
      <w:r>
        <w:t>Fastest Method: AKAZE (AKAZE lebih cepat)</w:t>
      </w:r>
    </w:p>
    <w:p/>
    <w:p>
      <w:r>
        <w:t>Folder: S015</w:t>
      </w:r>
    </w:p>
    <w:p>
      <w:r>
        <w:t>Train Image: S015-01-t10_01.ppm</w:t>
      </w:r>
    </w:p>
    <w:p>
      <w:r>
        <w:t>Val Image: S015-03-t10_01.ppm</w:t>
      </w:r>
    </w:p>
    <w:p>
      <w:r>
        <w:t>SIFT Time: 0.1485247611999512 seconds</w:t>
      </w:r>
    </w:p>
    <w:p>
      <w:r>
        <w:t>AKAZE Time: 0.08246660232543945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S001-02-t10_01.ppm</w:t>
      </w:r>
    </w:p>
    <w:p>
      <w:r>
        <w:t>Val Image: S001-08-t10_03.ppm</w:t>
      </w:r>
    </w:p>
    <w:p>
      <w:r>
        <w:t>SIFT Time: 0.3585798740386963 seconds</w:t>
      </w:r>
    </w:p>
    <w:p>
      <w:r>
        <w:t>AKAZE Time: 0.2203280925750732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S001-02-t10_01.ppm</w:t>
      </w:r>
    </w:p>
    <w:p>
      <w:r>
        <w:t>Val Image: S001-08-t10_01.ppm</w:t>
      </w:r>
    </w:p>
    <w:p>
      <w:r>
        <w:t>SIFT Time: 0.3780667781829834 seconds</w:t>
      </w:r>
    </w:p>
    <w:p>
      <w:r>
        <w:t>AKAZE Time: 0.2285580635070801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S001-02-t10_01.ppm</w:t>
      </w:r>
    </w:p>
    <w:p>
      <w:r>
        <w:t>Val Image: S001-07-t10_01.ppm</w:t>
      </w:r>
    </w:p>
    <w:p>
      <w:r>
        <w:t>SIFT Time: 0.2581136226654053 seconds</w:t>
      </w:r>
    </w:p>
    <w:p>
      <w:r>
        <w:t>AKAZE Time: 0.1257505416870117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S001-03-t10_01.ppm</w:t>
      </w:r>
    </w:p>
    <w:p>
      <w:r>
        <w:t>Val Image: S001-08-t10_03.ppm</w:t>
      </w:r>
    </w:p>
    <w:p>
      <w:r>
        <w:t>SIFT Time: 0.2753303050994873 seconds</w:t>
      </w:r>
    </w:p>
    <w:p>
      <w:r>
        <w:t>AKAZE Time: 0.128035306930542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S001-03-t10_01.ppm</w:t>
      </w:r>
    </w:p>
    <w:p>
      <w:r>
        <w:t>Val Image: S001-08-t10_01.ppm</w:t>
      </w:r>
    </w:p>
    <w:p>
      <w:r>
        <w:t>SIFT Time: 0.2355051040649414 seconds</w:t>
      </w:r>
    </w:p>
    <w:p>
      <w:r>
        <w:t>AKAZE Time: 0.1323046684265137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S001-03-t10_01.ppm</w:t>
      </w:r>
    </w:p>
    <w:p>
      <w:r>
        <w:t>Val Image: S001-07-t10_01.ppm</w:t>
      </w:r>
    </w:p>
    <w:p>
      <w:r>
        <w:t>SIFT Time: 0.2519130706787109 seconds</w:t>
      </w:r>
    </w:p>
    <w:p>
      <w:r>
        <w:t>AKAZE Time: 0.1345391273498535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S001-06-t10_01.ppm</w:t>
      </w:r>
    </w:p>
    <w:p>
      <w:r>
        <w:t>Val Image: S001-08-t10_03.ppm</w:t>
      </w:r>
    </w:p>
    <w:p>
      <w:r>
        <w:t>SIFT Time: 0.2445847988128662 seconds</w:t>
      </w:r>
    </w:p>
    <w:p>
      <w:r>
        <w:t>AKAZE Time: 0.1313884258270264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S001-06-t10_01.ppm</w:t>
      </w:r>
    </w:p>
    <w:p>
      <w:r>
        <w:t>Val Image: S001-08-t10_01.ppm</w:t>
      </w:r>
    </w:p>
    <w:p>
      <w:r>
        <w:t>SIFT Time: 0.356569766998291 seconds</w:t>
      </w:r>
    </w:p>
    <w:p>
      <w:r>
        <w:t>AKAZE Time: 0.4575016498565674 seconds</w:t>
      </w:r>
    </w:p>
    <w:p>
      <w:r>
        <w:t>Fastest Method: SIFT (SIFT lebih cepat)</w:t>
      </w:r>
    </w:p>
    <w:p/>
    <w:p>
      <w:r>
        <w:t>Folder: S001</w:t>
      </w:r>
    </w:p>
    <w:p>
      <w:r>
        <w:t>Train Image: S001-06-t10_01.ppm</w:t>
      </w:r>
    </w:p>
    <w:p>
      <w:r>
        <w:t>Val Image: S001-07-t10_01.ppm</w:t>
      </w:r>
    </w:p>
    <w:p>
      <w:r>
        <w:t>SIFT Time: 0.3669562339782715 seconds</w:t>
      </w:r>
    </w:p>
    <w:p>
      <w:r>
        <w:t>AKAZE Time: 0.2363395690917969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S001-04-t10_01.ppm</w:t>
      </w:r>
    </w:p>
    <w:p>
      <w:r>
        <w:t>Val Image: S001-08-t10_03.ppm</w:t>
      </w:r>
    </w:p>
    <w:p>
      <w:r>
        <w:t>SIFT Time: 0.2240705490112305 seconds</w:t>
      </w:r>
    </w:p>
    <w:p>
      <w:r>
        <w:t>AKAZE Time: 0.1265740394592285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S001-04-t10_01.ppm</w:t>
      </w:r>
    </w:p>
    <w:p>
      <w:r>
        <w:t>Val Image: S001-08-t10_01.ppm</w:t>
      </w:r>
    </w:p>
    <w:p>
      <w:r>
        <w:t>SIFT Time: 0.2214951515197754 seconds</w:t>
      </w:r>
    </w:p>
    <w:p>
      <w:r>
        <w:t>AKAZE Time: 0.1260800361633301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S001-04-t10_01.ppm</w:t>
      </w:r>
    </w:p>
    <w:p>
      <w:r>
        <w:t>Val Image: S001-07-t10_01.ppm</w:t>
      </w:r>
    </w:p>
    <w:p>
      <w:r>
        <w:t>SIFT Time: 0.2269704341888428 seconds</w:t>
      </w:r>
    </w:p>
    <w:p>
      <w:r>
        <w:t>AKAZE Time: 0.1244797706604004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S001-05-t10_01.ppm</w:t>
      </w:r>
    </w:p>
    <w:p>
      <w:r>
        <w:t>Val Image: S001-08-t10_03.ppm</w:t>
      </w:r>
    </w:p>
    <w:p>
      <w:r>
        <w:t>SIFT Time: 0.2520682811737061 seconds</w:t>
      </w:r>
    </w:p>
    <w:p>
      <w:r>
        <w:t>AKAZE Time: 0.1250989437103271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S001-05-t10_01.ppm</w:t>
      </w:r>
    </w:p>
    <w:p>
      <w:r>
        <w:t>Val Image: S001-08-t10_01.ppm</w:t>
      </w:r>
    </w:p>
    <w:p>
      <w:r>
        <w:t>SIFT Time: 0.2386510372161865 seconds</w:t>
      </w:r>
    </w:p>
    <w:p>
      <w:r>
        <w:t>AKAZE Time: 0.1233735084533691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S001-05-t10_01.ppm</w:t>
      </w:r>
    </w:p>
    <w:p>
      <w:r>
        <w:t>Val Image: S001-07-t10_01.ppm</w:t>
      </w:r>
    </w:p>
    <w:p>
      <w:r>
        <w:t>SIFT Time: 0.2591617107391357 seconds</w:t>
      </w:r>
    </w:p>
    <w:p>
      <w:r>
        <w:t>AKAZE Time: 0.1150922775268555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S001-01-t10_01.ppm</w:t>
      </w:r>
    </w:p>
    <w:p>
      <w:r>
        <w:t>Val Image: S001-08-t10_03.ppm</w:t>
      </w:r>
    </w:p>
    <w:p>
      <w:r>
        <w:t>SIFT Time: 0.3787467479705811 seconds</w:t>
      </w:r>
    </w:p>
    <w:p>
      <w:r>
        <w:t>AKAZE Time: 0.1830902099609375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S001-01-t10_01.ppm</w:t>
      </w:r>
    </w:p>
    <w:p>
      <w:r>
        <w:t>Val Image: S001-08-t10_01.ppm</w:t>
      </w:r>
    </w:p>
    <w:p>
      <w:r>
        <w:t>SIFT Time: 0.3639881610870361 seconds</w:t>
      </w:r>
    </w:p>
    <w:p>
      <w:r>
        <w:t>AKAZE Time: 0.3262708187103271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S001-01-t10_01.ppm</w:t>
      </w:r>
    </w:p>
    <w:p>
      <w:r>
        <w:t>Val Image: S001-07-t10_01.ppm</w:t>
      </w:r>
    </w:p>
    <w:p>
      <w:r>
        <w:t>SIFT Time: 0.3014369010925293 seconds</w:t>
      </w:r>
    </w:p>
    <w:p>
      <w:r>
        <w:t>AKAZE Time: 0.1187081336975098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S001-08-t10_02.ppm</w:t>
      </w:r>
    </w:p>
    <w:p>
      <w:r>
        <w:t>Val Image: S001-08-t10_03.ppm</w:t>
      </w:r>
    </w:p>
    <w:p>
      <w:r>
        <w:t>SIFT Time: 0.2344462871551514 seconds</w:t>
      </w:r>
    </w:p>
    <w:p>
      <w:r>
        <w:t>AKAZE Time: 0.1452224254608154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S001-08-t10_02.ppm</w:t>
      </w:r>
    </w:p>
    <w:p>
      <w:r>
        <w:t>Val Image: S001-08-t10_01.ppm</w:t>
      </w:r>
    </w:p>
    <w:p>
      <w:r>
        <w:t>SIFT Time: 0.2331972122192383 seconds</w:t>
      </w:r>
    </w:p>
    <w:p>
      <w:r>
        <w:t>AKAZE Time: 0.1336507797241211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S001-08-t10_02.ppm</w:t>
      </w:r>
    </w:p>
    <w:p>
      <w:r>
        <w:t>Val Image: S001-07-t10_01.ppm</w:t>
      </w:r>
    </w:p>
    <w:p>
      <w:r>
        <w:t>SIFT Time: 0.2324659824371338 seconds</w:t>
      </w:r>
    </w:p>
    <w:p>
      <w:r>
        <w:t>AKAZE Time: 0.1291463375091553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S001-09-t10_01.ppm</w:t>
      </w:r>
    </w:p>
    <w:p>
      <w:r>
        <w:t>Val Image: S001-08-t10_03.ppm</w:t>
      </w:r>
    </w:p>
    <w:p>
      <w:r>
        <w:t>SIFT Time: 0.2717878818511963 seconds</w:t>
      </w:r>
    </w:p>
    <w:p>
      <w:r>
        <w:t>AKAZE Time: 0.1235871315002441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S001-09-t10_01.ppm</w:t>
      </w:r>
    </w:p>
    <w:p>
      <w:r>
        <w:t>Val Image: S001-08-t10_01.ppm</w:t>
      </w:r>
    </w:p>
    <w:p>
      <w:r>
        <w:t>SIFT Time: 0.2189366817474365 seconds</w:t>
      </w:r>
    </w:p>
    <w:p>
      <w:r>
        <w:t>AKAZE Time: 0.1297042369842529 seconds</w:t>
      </w:r>
    </w:p>
    <w:p>
      <w:r>
        <w:t>Fastest Method: AKAZE (AKAZE lebih cepat)</w:t>
      </w:r>
    </w:p>
    <w:p/>
    <w:p>
      <w:r>
        <w:t>Folder: S001</w:t>
      </w:r>
    </w:p>
    <w:p>
      <w:r>
        <w:t>Train Image: S001-09-t10_01.ppm</w:t>
      </w:r>
    </w:p>
    <w:p>
      <w:r>
        <w:t>Val Image: S001-07-t10_01.ppm</w:t>
      </w:r>
    </w:p>
    <w:p>
      <w:r>
        <w:t>SIFT Time: 0.3356020450592041 seconds</w:t>
      </w:r>
    </w:p>
    <w:p>
      <w:r>
        <w:t>AKAZE Time: 0.2352974414825439 seconds</w:t>
      </w:r>
    </w:p>
    <w:p>
      <w:r>
        <w:t>Fastest Method: AKAZE (AKAZE lebih cepat)</w:t>
      </w:r>
    </w:p>
    <w:p/>
    <w:p>
      <w:r>
        <w:t>Folder: S006</w:t>
      </w:r>
    </w:p>
    <w:p>
      <w:r>
        <w:t>Train Image: S006-03-t10_01.ppm</w:t>
      </w:r>
    </w:p>
    <w:p>
      <w:r>
        <w:t>Val Image: S006-01-t10_01.ppm</w:t>
      </w:r>
    </w:p>
    <w:p>
      <w:r>
        <w:t>SIFT Time: 0.2269001007080078 seconds</w:t>
      </w:r>
    </w:p>
    <w:p>
      <w:r>
        <w:t>AKAZE Time: 0.1120843887329102 seconds</w:t>
      </w:r>
    </w:p>
    <w:p>
      <w:r>
        <w:t>Fastest Method: AKAZE (AKAZE lebih cepat)</w:t>
      </w:r>
    </w:p>
    <w:p/>
    <w:p>
      <w:r>
        <w:t>Folder: S006</w:t>
      </w:r>
    </w:p>
    <w:p>
      <w:r>
        <w:t>Train Image: S006-02-t10_01.ppm</w:t>
      </w:r>
    </w:p>
    <w:p>
      <w:r>
        <w:t>Val Image: S006-01-t10_01.ppm</w:t>
      </w:r>
    </w:p>
    <w:p>
      <w:r>
        <w:t>SIFT Time: 0.2205650806427002 seconds</w:t>
      </w:r>
    </w:p>
    <w:p>
      <w:r>
        <w:t>AKAZE Time: 0.1103785037994385 seconds</w:t>
      </w:r>
    </w:p>
    <w:p>
      <w:r>
        <w:t>Fastest Method: AKAZE (AKAZE lebih cepat)</w:t>
      </w:r>
    </w:p>
    <w:p/>
    <w:p>
      <w:r>
        <w:t>Folder: S013</w:t>
      </w:r>
    </w:p>
    <w:p>
      <w:r>
        <w:t>Train Image: S013-02-t10_01.ppm</w:t>
      </w:r>
    </w:p>
    <w:p>
      <w:r>
        <w:t>Val Image: S013-01-t10_01.ppm</w:t>
      </w:r>
    </w:p>
    <w:p>
      <w:r>
        <w:t>SIFT Time: 0.389528751373291 seconds</w:t>
      </w:r>
    </w:p>
    <w:p>
      <w:r>
        <w:t>AKAZE Time: 0.2044291496276855 seconds</w:t>
      </w:r>
    </w:p>
    <w:p>
      <w:r>
        <w:t>Fastest Method: AKAZE (AKAZE lebih cepat)</w:t>
      </w:r>
    </w:p>
    <w:p/>
    <w:p>
      <w:r>
        <w:t>Folder: S023</w:t>
      </w:r>
    </w:p>
    <w:p>
      <w:r>
        <w:t>Train Image: S023-04-t10_01.ppm</w:t>
      </w:r>
    </w:p>
    <w:p>
      <w:r>
        <w:t>Val Image: S023-02-t10_01.ppm</w:t>
      </w:r>
    </w:p>
    <w:p>
      <w:r>
        <w:t>SIFT Time: 0.3131327629089355 seconds</w:t>
      </w:r>
    </w:p>
    <w:p>
      <w:r>
        <w:t>AKAZE Time: 0.2051749229431152 seconds</w:t>
      </w:r>
    </w:p>
    <w:p>
      <w:r>
        <w:t>Fastest Method: AKAZE (AKAZE lebih cepat)</w:t>
      </w:r>
    </w:p>
    <w:p/>
    <w:p>
      <w:r>
        <w:t>Folder: S023</w:t>
      </w:r>
    </w:p>
    <w:p>
      <w:r>
        <w:t>Train Image: S023-04-t10_01.ppm</w:t>
      </w:r>
    </w:p>
    <w:p>
      <w:r>
        <w:t>Val Image: S023-01-t10_01.ppm</w:t>
      </w:r>
    </w:p>
    <w:p>
      <w:r>
        <w:t>SIFT Time: 0.3254942893981934 seconds</w:t>
      </w:r>
    </w:p>
    <w:p>
      <w:r>
        <w:t>AKAZE Time: 0.2155692577362061 seconds</w:t>
      </w:r>
    </w:p>
    <w:p>
      <w:r>
        <w:t>Fastest Method: AKAZE (AKAZE lebih cepat)</w:t>
      </w:r>
    </w:p>
    <w:p/>
    <w:p>
      <w:r>
        <w:t>Folder: S023</w:t>
      </w:r>
    </w:p>
    <w:p>
      <w:r>
        <w:t>Train Image: S023-03-t10_01.ppm</w:t>
      </w:r>
    </w:p>
    <w:p>
      <w:r>
        <w:t>Val Image: S023-02-t10_01.ppm</w:t>
      </w:r>
    </w:p>
    <w:p>
      <w:r>
        <w:t>SIFT Time: 0.4678711891174316 seconds</w:t>
      </w:r>
    </w:p>
    <w:p>
      <w:r>
        <w:t>AKAZE Time: 0.1173851490020752 seconds</w:t>
      </w:r>
    </w:p>
    <w:p>
      <w:r>
        <w:t>Fastest Method: AKAZE (AKAZE lebih cepat)</w:t>
      </w:r>
    </w:p>
    <w:p/>
    <w:p>
      <w:r>
        <w:t>Folder: S023</w:t>
      </w:r>
    </w:p>
    <w:p>
      <w:r>
        <w:t>Train Image: S023-03-t10_01.ppm</w:t>
      </w:r>
    </w:p>
    <w:p>
      <w:r>
        <w:t>Val Image: S023-01-t10_01.ppm</w:t>
      </w:r>
    </w:p>
    <w:p>
      <w:r>
        <w:t>SIFT Time: 0.2374575138092041 seconds</w:t>
      </w:r>
    </w:p>
    <w:p>
      <w:r>
        <w:t>AKAZE Time: 0.1180143356323242 seconds</w:t>
      </w:r>
    </w:p>
    <w:p>
      <w:r>
        <w:t>Fastest Method: AKAZE (AKAZE lebih cepat)</w:t>
      </w:r>
    </w:p>
    <w:p/>
    <w:p>
      <w:r>
        <w:t>Folder: S029</w:t>
      </w:r>
    </w:p>
    <w:p>
      <w:r>
        <w:t>Train Image: S029-03-t10_01.ppm</w:t>
      </w:r>
    </w:p>
    <w:p>
      <w:r>
        <w:t>Val Image: S029-02-t10_01.ppm</w:t>
      </w:r>
    </w:p>
    <w:p>
      <w:r>
        <w:t>SIFT Time: 0.2046482563018799 seconds</w:t>
      </w:r>
    </w:p>
    <w:p>
      <w:r>
        <w:t>AKAZE Time: 0.1100952625274658 seconds</w:t>
      </w:r>
    </w:p>
    <w:p>
      <w:r>
        <w:t>Fastest Method: AKAZE (AKAZE lebih cepat)</w:t>
      </w:r>
    </w:p>
    <w:p/>
    <w:p>
      <w:r>
        <w:t>Folder: S029</w:t>
      </w:r>
    </w:p>
    <w:p>
      <w:r>
        <w:t>Train Image: S029-03-t10_01.ppm</w:t>
      </w:r>
    </w:p>
    <w:p>
      <w:r>
        <w:t>Val Image: S029-01-t10_01.ppm</w:t>
      </w:r>
    </w:p>
    <w:p>
      <w:r>
        <w:t>SIFT Time: 0.2223949432373047 seconds</w:t>
      </w:r>
    </w:p>
    <w:p>
      <w:r>
        <w:t>AKAZE Time: 0.1100513935089111 seconds</w:t>
      </w:r>
    </w:p>
    <w:p>
      <w:r>
        <w:t>Fastest Method: AKAZE (AKAZE lebih cepat)</w:t>
      </w:r>
    </w:p>
    <w:p/>
    <w:p>
      <w:r>
        <w:t>Folder: S022</w:t>
      </w:r>
    </w:p>
    <w:p>
      <w:r>
        <w:t>Train Image: S022-01-t10_01.ppm</w:t>
      </w:r>
    </w:p>
    <w:p>
      <w:r>
        <w:t>Val Image: S022-02-t10_01.ppm</w:t>
      </w:r>
    </w:p>
    <w:p>
      <w:r>
        <w:t>SIFT Time: 0.07164764404296875 seconds</w:t>
      </w:r>
    </w:p>
    <w:p>
      <w:r>
        <w:t>AKAZE Time: 0.04553914070129395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S044-07-t10_01.ppm</w:t>
      </w:r>
    </w:p>
    <w:p>
      <w:r>
        <w:t>Val Image: S044-05-t10_01.ppm</w:t>
      </w:r>
    </w:p>
    <w:p>
      <w:r>
        <w:t>SIFT Time: 0.2112123966217041 seconds</w:t>
      </w:r>
    </w:p>
    <w:p>
      <w:r>
        <w:t>AKAZE Time: 0.1377472877502441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S044-07-t10_01.ppm</w:t>
      </w:r>
    </w:p>
    <w:p>
      <w:r>
        <w:t>Val Image: S044-04-t10_01.ppm</w:t>
      </w:r>
    </w:p>
    <w:p>
      <w:r>
        <w:t>SIFT Time: 0.3711192607879639 seconds</w:t>
      </w:r>
    </w:p>
    <w:p>
      <w:r>
        <w:t>AKAZE Time: 0.2157132625579834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S044-09-t10_01.ppm</w:t>
      </w:r>
    </w:p>
    <w:p>
      <w:r>
        <w:t>Val Image: S044-05-t10_01.ppm</w:t>
      </w:r>
    </w:p>
    <w:p>
      <w:r>
        <w:t>SIFT Time: 0.2478387355804443 seconds</w:t>
      </w:r>
    </w:p>
    <w:p>
      <w:r>
        <w:t>AKAZE Time: 0.1238911151885986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S044-09-t10_01.ppm</w:t>
      </w:r>
    </w:p>
    <w:p>
      <w:r>
        <w:t>Val Image: S044-04-t10_01.ppm</w:t>
      </w:r>
    </w:p>
    <w:p>
      <w:r>
        <w:t>SIFT Time: 0.2264361381530762 seconds</w:t>
      </w:r>
    </w:p>
    <w:p>
      <w:r>
        <w:t>AKAZE Time: 0.1215009689331055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S044-08-t10_01.ppm</w:t>
      </w:r>
    </w:p>
    <w:p>
      <w:r>
        <w:t>Val Image: S044-05-t10_01.ppm</w:t>
      </w:r>
    </w:p>
    <w:p>
      <w:r>
        <w:t>SIFT Time: 0.2198143005371094 seconds</w:t>
      </w:r>
    </w:p>
    <w:p>
      <w:r>
        <w:t>AKAZE Time: 0.1249828338623047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S044-08-t10_01.ppm</w:t>
      </w:r>
    </w:p>
    <w:p>
      <w:r>
        <w:t>Val Image: S044-04-t10_01.ppm</w:t>
      </w:r>
    </w:p>
    <w:p>
      <w:r>
        <w:t>SIFT Time: 0.2292361259460449 seconds</w:t>
      </w:r>
    </w:p>
    <w:p>
      <w:r>
        <w:t>AKAZE Time: 0.1453456878662109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S044-01-t10_01.ppm</w:t>
      </w:r>
    </w:p>
    <w:p>
      <w:r>
        <w:t>Val Image: S044-05-t10_01.ppm</w:t>
      </w:r>
    </w:p>
    <w:p>
      <w:r>
        <w:t>SIFT Time: 0.2280628681182861 seconds</w:t>
      </w:r>
    </w:p>
    <w:p>
      <w:r>
        <w:t>AKAZE Time: 0.1166200637817383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S044-01-t10_01.ppm</w:t>
      </w:r>
    </w:p>
    <w:p>
      <w:r>
        <w:t>Val Image: S044-04-t10_01.ppm</w:t>
      </w:r>
    </w:p>
    <w:p>
      <w:r>
        <w:t>SIFT Time: 0.2442960739135742 seconds</w:t>
      </w:r>
    </w:p>
    <w:p>
      <w:r>
        <w:t>AKAZE Time: 0.1220650672912598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S044-06-t10_01.ppm</w:t>
      </w:r>
    </w:p>
    <w:p>
      <w:r>
        <w:t>Val Image: S044-05-t10_01.ppm</w:t>
      </w:r>
    </w:p>
    <w:p>
      <w:r>
        <w:t>SIFT Time: 0.3534102439880371 seconds</w:t>
      </w:r>
    </w:p>
    <w:p>
      <w:r>
        <w:t>AKAZE Time: 0.2094137668609619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S044-06-t10_01.ppm</w:t>
      </w:r>
    </w:p>
    <w:p>
      <w:r>
        <w:t>Val Image: S044-04-t10_01.ppm</w:t>
      </w:r>
    </w:p>
    <w:p>
      <w:r>
        <w:t>SIFT Time: 0.3813645839691162 seconds</w:t>
      </w:r>
    </w:p>
    <w:p>
      <w:r>
        <w:t>AKAZE Time: 0.1399455070495605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S044-03-t10_01.ppm</w:t>
      </w:r>
    </w:p>
    <w:p>
      <w:r>
        <w:t>Val Image: S044-05-t10_01.ppm</w:t>
      </w:r>
    </w:p>
    <w:p>
      <w:r>
        <w:t>SIFT Time: 0.2315826416015625 seconds</w:t>
      </w:r>
    </w:p>
    <w:p>
      <w:r>
        <w:t>AKAZE Time: 0.1190047264099121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S044-03-t10_01.ppm</w:t>
      </w:r>
    </w:p>
    <w:p>
      <w:r>
        <w:t>Val Image: S044-04-t10_01.ppm</w:t>
      </w:r>
    </w:p>
    <w:p>
      <w:r>
        <w:t>SIFT Time: 0.2398366928100586 seconds</w:t>
      </w:r>
    </w:p>
    <w:p>
      <w:r>
        <w:t>AKAZE Time: 0.1165428161621094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S044-02-t10_01.ppm</w:t>
      </w:r>
    </w:p>
    <w:p>
      <w:r>
        <w:t>Val Image: S044-05-t10_01.ppm</w:t>
      </w:r>
    </w:p>
    <w:p>
      <w:r>
        <w:t>SIFT Time: 0.2506511211395264 seconds</w:t>
      </w:r>
    </w:p>
    <w:p>
      <w:r>
        <w:t>AKAZE Time: 0.12123703956604 seconds</w:t>
      </w:r>
    </w:p>
    <w:p>
      <w:r>
        <w:t>Fastest Method: AKAZE (AKAZE lebih cepat)</w:t>
      </w:r>
    </w:p>
    <w:p/>
    <w:p>
      <w:r>
        <w:t>Folder: S044</w:t>
      </w:r>
    </w:p>
    <w:p>
      <w:r>
        <w:t>Train Image: S044-02-t10_01.ppm</w:t>
      </w:r>
    </w:p>
    <w:p>
      <w:r>
        <w:t>Val Image: S044-04-t10_01.ppm</w:t>
      </w:r>
    </w:p>
    <w:p>
      <w:r>
        <w:t>SIFT Time: 0.2401988506317139 seconds</w:t>
      </w:r>
    </w:p>
    <w:p>
      <w:r>
        <w:t>AKAZE Time: 0.1145436763763428 seconds</w:t>
      </w:r>
    </w:p>
    <w:p>
      <w:r>
        <w:t>Fastest Method: AKAZE (AKAZE lebih cepat)</w:t>
      </w:r>
    </w:p>
    <w:p/>
    <w:p>
      <w:r>
        <w:t>Folder: S032</w:t>
      </w:r>
    </w:p>
    <w:p>
      <w:r>
        <w:t>Train Image: S032-03-t10_01.ppm</w:t>
      </w:r>
    </w:p>
    <w:p>
      <w:r>
        <w:t>Val Image: S032-01-t10_01.ppm</w:t>
      </w:r>
    </w:p>
    <w:p>
      <w:r>
        <w:t>SIFT Time: 0.2595031261444092 seconds</w:t>
      </w:r>
    </w:p>
    <w:p>
      <w:r>
        <w:t>AKAZE Time: 0.1651160717010498 seconds</w:t>
      </w:r>
    </w:p>
    <w:p>
      <w:r>
        <w:t>Fastest Method: AKAZE (AKAZE lebih cepat)</w:t>
      </w:r>
    </w:p>
    <w:p/>
    <w:p>
      <w:r>
        <w:t>Folder: S032</w:t>
      </w:r>
    </w:p>
    <w:p>
      <w:r>
        <w:t>Train Image: S032-02-t10_01.ppm</w:t>
      </w:r>
    </w:p>
    <w:p>
      <w:r>
        <w:t>Val Image: S032-01-t10_01.ppm</w:t>
      </w:r>
    </w:p>
    <w:p>
      <w:r>
        <w:t>SIFT Time: 0.2207391262054443 seconds</w:t>
      </w:r>
    </w:p>
    <w:p>
      <w:r>
        <w:t>AKAZE Time: 0.1399810314178467 seconds</w:t>
      </w:r>
    </w:p>
    <w:p>
      <w:r>
        <w:t>Fastest Method: AKAZE (AKAZE lebih cepat)</w:t>
      </w:r>
    </w:p>
    <w:p/>
    <w:p>
      <w:r>
        <w:t>Folder: S045</w:t>
      </w:r>
    </w:p>
    <w:p>
      <w:r>
        <w:t>Train Image: S045-01-t10_02.ppm</w:t>
      </w:r>
    </w:p>
    <w:p>
      <w:r>
        <w:t>Val Image: S045-01-t10_01.ppm</w:t>
      </w:r>
    </w:p>
    <w:p>
      <w:r>
        <w:t>SIFT Time: 0.2387254238128662 seconds</w:t>
      </w:r>
    </w:p>
    <w:p>
      <w:r>
        <w:t>AKAZE Time: 0.1237797737121582 seconds</w:t>
      </w:r>
    </w:p>
    <w:p>
      <w:r>
        <w:t>Fastest Method: AKAZE (AKAZE lebih cepat)</w:t>
      </w:r>
    </w:p>
    <w:p/>
    <w:p>
      <w:r>
        <w:t>Folder: S031</w:t>
      </w:r>
    </w:p>
    <w:p>
      <w:r>
        <w:t>Train Image: S031-03-t10_01.ppm</w:t>
      </w:r>
    </w:p>
    <w:p>
      <w:r>
        <w:t>Val Image: S031-01-t10_01.ppm</w:t>
      </w:r>
    </w:p>
    <w:p>
      <w:r>
        <w:t>SIFT Time: 0.2272281646728516 seconds</w:t>
      </w:r>
    </w:p>
    <w:p>
      <w:r>
        <w:t>AKAZE Time: 0.1335763931274414 seconds</w:t>
      </w:r>
    </w:p>
    <w:p>
      <w:r>
        <w:t>Fastest Method: AKAZE (AKAZE lebih cepat)</w:t>
      </w:r>
    </w:p>
    <w:p/>
    <w:p>
      <w:r>
        <w:t>Folder: S031</w:t>
      </w:r>
    </w:p>
    <w:p>
      <w:r>
        <w:t>Train Image: S031-03-t10_01.ppm</w:t>
      </w:r>
    </w:p>
    <w:p>
      <w:r>
        <w:t>Val Image: S031-02-t10_01.ppm</w:t>
      </w:r>
    </w:p>
    <w:p>
      <w:r>
        <w:t>SIFT Time: 0.2574059963226318 seconds</w:t>
      </w:r>
    </w:p>
    <w:p>
      <w:r>
        <w:t>AKAZE Time: 0.1280450820922852 seconds</w:t>
      </w:r>
    </w:p>
    <w:p>
      <w:r>
        <w:t>Fastest Method: AKAZE (AKAZE lebih cepat)</w:t>
      </w:r>
    </w:p>
    <w:p/>
    <w:p>
      <w:r>
        <w:t>Folder: S031</w:t>
      </w:r>
    </w:p>
    <w:p>
      <w:r>
        <w:t>Train Image: S031-04-t10_01.ppm</w:t>
      </w:r>
    </w:p>
    <w:p>
      <w:r>
        <w:t>Val Image: S031-01-t10_01.ppm</w:t>
      </w:r>
    </w:p>
    <w:p>
      <w:r>
        <w:t>SIFT Time: 0.2384729385375977 seconds</w:t>
      </w:r>
    </w:p>
    <w:p>
      <w:r>
        <w:t>AKAZE Time: 0.1491432189941406 seconds</w:t>
      </w:r>
    </w:p>
    <w:p>
      <w:r>
        <w:t>Fastest Method: AKAZE (AKAZE lebih cepat)</w:t>
      </w:r>
    </w:p>
    <w:p/>
    <w:p>
      <w:r>
        <w:t>Folder: S031</w:t>
      </w:r>
    </w:p>
    <w:p>
      <w:r>
        <w:t>Train Image: S031-04-t10_01.ppm</w:t>
      </w:r>
    </w:p>
    <w:p>
      <w:r>
        <w:t>Val Image: S031-02-t10_01.ppm</w:t>
      </w:r>
    </w:p>
    <w:p>
      <w:r>
        <w:t>SIFT Time: 0.3623454570770264 seconds</w:t>
      </w:r>
    </w:p>
    <w:p>
      <w:r>
        <w:t>AKAZE Time: 0.2087414264678955 seconds</w:t>
      </w:r>
    </w:p>
    <w:p>
      <w:r>
        <w:t>Fastest Method: AKAZE (AKAZE lebih cepat)</w:t>
      </w:r>
    </w:p>
    <w:p/>
    <w:p>
      <w:r>
        <w:t>Folder: S031</w:t>
      </w:r>
    </w:p>
    <w:p>
      <w:r>
        <w:t>Train Image: S031-06-t10_01.ppm</w:t>
      </w:r>
    </w:p>
    <w:p>
      <w:r>
        <w:t>Val Image: S031-01-t10_01.ppm</w:t>
      </w:r>
    </w:p>
    <w:p>
      <w:r>
        <w:t>SIFT Time: 0.5207240581512451 seconds</w:t>
      </w:r>
    </w:p>
    <w:p>
      <w:r>
        <w:t>AKAZE Time: 0.2036800384521484 seconds</w:t>
      </w:r>
    </w:p>
    <w:p>
      <w:r>
        <w:t>Fastest Method: AKAZE (AKAZE lebih cepat)</w:t>
      </w:r>
    </w:p>
    <w:p/>
    <w:p>
      <w:r>
        <w:t>Folder: S031</w:t>
      </w:r>
    </w:p>
    <w:p>
      <w:r>
        <w:t>Train Image: S031-06-t10_01.ppm</w:t>
      </w:r>
    </w:p>
    <w:p>
      <w:r>
        <w:t>Val Image: S031-02-t10_01.ppm</w:t>
      </w:r>
    </w:p>
    <w:p>
      <w:r>
        <w:t>SIFT Time: 0.3236312866210938 seconds</w:t>
      </w:r>
    </w:p>
    <w:p>
      <w:r>
        <w:t>AKAZE Time: 0.1315486431121826 seconds</w:t>
      </w:r>
    </w:p>
    <w:p>
      <w:r>
        <w:t>Fastest Method: AKAZE (AKAZE lebih cepat)</w:t>
      </w:r>
    </w:p>
    <w:p/>
    <w:p>
      <w:r>
        <w:t>Folder: S031</w:t>
      </w:r>
    </w:p>
    <w:p>
      <w:r>
        <w:t>Train Image: S031-05-t10_01.ppm</w:t>
      </w:r>
    </w:p>
    <w:p>
      <w:r>
        <w:t>Val Image: S031-01-t10_01.ppm</w:t>
      </w:r>
    </w:p>
    <w:p>
      <w:r>
        <w:t>SIFT Time: 0.2178220748901367 seconds</w:t>
      </w:r>
    </w:p>
    <w:p>
      <w:r>
        <w:t>AKAZE Time: 0.1426107883453369 seconds</w:t>
      </w:r>
    </w:p>
    <w:p>
      <w:r>
        <w:t>Fastest Method: AKAZE (AKAZE lebih cepat)</w:t>
      </w:r>
    </w:p>
    <w:p/>
    <w:p>
      <w:r>
        <w:t>Folder: S031</w:t>
      </w:r>
    </w:p>
    <w:p>
      <w:r>
        <w:t>Train Image: S031-05-t10_01.ppm</w:t>
      </w:r>
    </w:p>
    <w:p>
      <w:r>
        <w:t>Val Image: S031-02-t10_01.ppm</w:t>
      </w:r>
    </w:p>
    <w:p>
      <w:r>
        <w:t>SIFT Time: 0.2721147537231445 seconds</w:t>
      </w:r>
    </w:p>
    <w:p>
      <w:r>
        <w:t>AKAZE Time: 0.1380035877227783 seconds</w:t>
      </w:r>
    </w:p>
    <w:p>
      <w:r>
        <w:t>Fastest Method: AKAZE (AKAZE lebih cepat)</w:t>
      </w:r>
    </w:p>
    <w:p/>
    <w:p>
      <w:r>
        <w:t>Folder: S030</w:t>
      </w:r>
    </w:p>
    <w:p>
      <w:r>
        <w:t>Train Image: S030-04-t10_01.ppm</w:t>
      </w:r>
    </w:p>
    <w:p>
      <w:r>
        <w:t>Val Image: S030-03-t10_01.ppm</w:t>
      </w:r>
    </w:p>
    <w:p>
      <w:r>
        <w:t>SIFT Time: 0.2362525463104248 seconds</w:t>
      </w:r>
    </w:p>
    <w:p>
      <w:r>
        <w:t>AKAZE Time: 0.129542350769043 seconds</w:t>
      </w:r>
    </w:p>
    <w:p>
      <w:r>
        <w:t>Fastest Method: AKAZE (AKAZE lebih cepat)</w:t>
      </w:r>
    </w:p>
    <w:p/>
    <w:p>
      <w:r>
        <w:t>Folder: S030</w:t>
      </w:r>
    </w:p>
    <w:p>
      <w:r>
        <w:t>Train Image: S030-04-t10_01.ppm</w:t>
      </w:r>
    </w:p>
    <w:p>
      <w:r>
        <w:t>Val Image: S030-01-t10_01.ppm</w:t>
      </w:r>
    </w:p>
    <w:p>
      <w:r>
        <w:t>SIFT Time: 0.2555611133575439 seconds</w:t>
      </w:r>
    </w:p>
    <w:p>
      <w:r>
        <w:t>AKAZE Time: 0.1489531993865967 seconds</w:t>
      </w:r>
    </w:p>
    <w:p>
      <w:r>
        <w:t>Fastest Method: AKAZE (AKAZE lebih cepat)</w:t>
      </w:r>
    </w:p>
    <w:p/>
    <w:p>
      <w:r>
        <w:t>Folder: S030</w:t>
      </w:r>
    </w:p>
    <w:p>
      <w:r>
        <w:t>Train Image: S030-02-t10_01.ppm</w:t>
      </w:r>
    </w:p>
    <w:p>
      <w:r>
        <w:t>Val Image: S030-03-t10_01.ppm</w:t>
      </w:r>
    </w:p>
    <w:p>
      <w:r>
        <w:t>SIFT Time: 0.3401305675506592 seconds</w:t>
      </w:r>
    </w:p>
    <w:p>
      <w:r>
        <w:t>AKAZE Time: 0.2458949089050293 seconds</w:t>
      </w:r>
    </w:p>
    <w:p>
      <w:r>
        <w:t>Fastest Method: AKAZE (AKAZE lebih cepat)</w:t>
      </w:r>
    </w:p>
    <w:p/>
    <w:p>
      <w:r>
        <w:t>Folder: S030</w:t>
      </w:r>
    </w:p>
    <w:p>
      <w:r>
        <w:t>Train Image: S030-02-t10_01.ppm</w:t>
      </w:r>
    </w:p>
    <w:p>
      <w:r>
        <w:t>Val Image: S030-01-t10_01.ppm</w:t>
      </w:r>
    </w:p>
    <w:p>
      <w:r>
        <w:t>SIFT Time: 0.3762884140014648 seconds</w:t>
      </w:r>
    </w:p>
    <w:p>
      <w:r>
        <w:t>AKAZE Time: 0.3501174449920654 seconds</w:t>
      </w:r>
    </w:p>
    <w:p>
      <w:r>
        <w:t>Fastest Method: AKAZE (AKAZE lebih cepat)</w:t>
      </w:r>
    </w:p>
    <w:p/>
    <w:p>
      <w:r>
        <w:t>Folder: S030</w:t>
      </w:r>
    </w:p>
    <w:p>
      <w:r>
        <w:t>Train Image: S030-05-t10_01.ppm</w:t>
      </w:r>
    </w:p>
    <w:p>
      <w:r>
        <w:t>Val Image: S030-03-t10_01.ppm</w:t>
      </w:r>
    </w:p>
    <w:p>
      <w:r>
        <w:t>SIFT Time: 0.243309497833252 seconds</w:t>
      </w:r>
    </w:p>
    <w:p>
      <w:r>
        <w:t>AKAZE Time: 0.1237568855285645 seconds</w:t>
      </w:r>
    </w:p>
    <w:p>
      <w:r>
        <w:t>Fastest Method: AKAZE (AKAZE lebih cepat)</w:t>
      </w:r>
    </w:p>
    <w:p/>
    <w:p>
      <w:r>
        <w:t>Folder: S030</w:t>
      </w:r>
    </w:p>
    <w:p>
      <w:r>
        <w:t>Train Image: S030-05-t10_01.ppm</w:t>
      </w:r>
    </w:p>
    <w:p>
      <w:r>
        <w:t>Val Image: S030-01-t10_01.ppm</w:t>
      </w:r>
    </w:p>
    <w:p>
      <w:r>
        <w:t>SIFT Time: 0.2911248207092285 seconds</w:t>
      </w:r>
    </w:p>
    <w:p>
      <w:r>
        <w:t>AKAZE Time: 0.1558098793029785 seconds</w:t>
      </w:r>
    </w:p>
    <w:p>
      <w:r>
        <w:t>Fastest Method: AKAZE (AKAZE lebih cepat)</w:t>
      </w:r>
    </w:p>
    <w:p/>
    <w:p>
      <w:r>
        <w:t>Folder: S033</w:t>
      </w:r>
    </w:p>
    <w:p>
      <w:r>
        <w:t>Train Image: S033-01-t10_01.ppm</w:t>
      </w:r>
    </w:p>
    <w:p>
      <w:r>
        <w:t>Val Image: S033-04-t10_01.ppm</w:t>
      </w:r>
    </w:p>
    <w:p>
      <w:r>
        <w:t>SIFT Time: 0.1817617416381836 seconds</w:t>
      </w:r>
    </w:p>
    <w:p>
      <w:r>
        <w:t>AKAZE Time: 0.09793376922607422 seconds</w:t>
      </w:r>
    </w:p>
    <w:p>
      <w:r>
        <w:t>Fastest Method: AKAZE (AKAZE lebih cepat)</w:t>
      </w:r>
    </w:p>
    <w:p/>
    <w:p>
      <w:r>
        <w:t>Folder: S033</w:t>
      </w:r>
    </w:p>
    <w:p>
      <w:r>
        <w:t>Train Image: S033-03-t10_01.ppm</w:t>
      </w:r>
    </w:p>
    <w:p>
      <w:r>
        <w:t>Val Image: S033-04-t10_01.ppm</w:t>
      </w:r>
    </w:p>
    <w:p>
      <w:r>
        <w:t>SIFT Time: 0.1928331851959229 seconds</w:t>
      </w:r>
    </w:p>
    <w:p>
      <w:r>
        <w:t>AKAZE Time: 0.0930783748626709 seconds</w:t>
      </w:r>
    </w:p>
    <w:p>
      <w:r>
        <w:t>Fastest Method: AKAZE (AKAZE lebih cepat)</w:t>
      </w:r>
    </w:p>
    <w:p/>
    <w:p>
      <w:r>
        <w:t>Folder: S033</w:t>
      </w:r>
    </w:p>
    <w:p>
      <w:r>
        <w:t>Train Image: S033-05-t10_01.ppm</w:t>
      </w:r>
    </w:p>
    <w:p>
      <w:r>
        <w:t>Val Image: S033-04-t10_01.ppm</w:t>
      </w:r>
    </w:p>
    <w:p>
      <w:r>
        <w:t>SIFT Time: 0.1879050731658936 seconds</w:t>
      </w:r>
    </w:p>
    <w:p>
      <w:r>
        <w:t>AKAZE Time: 0.08274507522583008 seconds</w:t>
      </w:r>
    </w:p>
    <w:p>
      <w:r>
        <w:t>Fastest Method: AKAZE (AKAZE lebih cepat)</w:t>
      </w:r>
    </w:p>
    <w:p/>
    <w:p>
      <w:r>
        <w:t>Folder: S033</w:t>
      </w:r>
    </w:p>
    <w:p>
      <w:r>
        <w:t>Train Image: S033-06-t10_01.ppm</w:t>
      </w:r>
    </w:p>
    <w:p>
      <w:r>
        <w:t>Val Image: S033-04-t10_01.ppm</w:t>
      </w:r>
    </w:p>
    <w:p>
      <w:r>
        <w:t>SIFT Time: 0.3033318519592285 seconds</w:t>
      </w:r>
    </w:p>
    <w:p>
      <w:r>
        <w:t>AKAZE Time: 0.1698715686798096 seconds</w:t>
      </w:r>
    </w:p>
    <w:p>
      <w:r>
        <w:t>Fastest Method: AKAZE (AKAZE lebih cepat)</w:t>
      </w:r>
    </w:p>
    <w:p/>
    <w:p>
      <w:r>
        <w:t>Folder: S033</w:t>
      </w:r>
    </w:p>
    <w:p>
      <w:r>
        <w:t>Train Image: S033-07-t10_01.ppm</w:t>
      </w:r>
    </w:p>
    <w:p>
      <w:r>
        <w:t>Val Image: S033-04-t10_01.ppm</w:t>
      </w:r>
    </w:p>
    <w:p>
      <w:r>
        <w:t>SIFT Time: 0.2441766262054443 seconds</w:t>
      </w:r>
    </w:p>
    <w:p>
      <w:r>
        <w:t>AKAZE Time: 0.1271569728851318 seconds</w:t>
      </w:r>
    </w:p>
    <w:p>
      <w:r>
        <w:t>Fastest Method: AKAZE (AKAZE lebih cepat)</w:t>
      </w:r>
    </w:p>
    <w:p/>
    <w:p>
      <w:r>
        <w:t>Folder: S033</w:t>
      </w:r>
    </w:p>
    <w:p>
      <w:r>
        <w:t>Train Image: S033-02-t10_01.ppm</w:t>
      </w:r>
    </w:p>
    <w:p>
      <w:r>
        <w:t>Val Image: S033-04-t10_01.ppm</w:t>
      </w:r>
    </w:p>
    <w:p>
      <w:r>
        <w:t>SIFT Time: 0.1744465827941895 seconds</w:t>
      </w:r>
    </w:p>
    <w:p>
      <w:r>
        <w:t>AKAZE Time: 0.0807650089263916 seconds</w:t>
      </w:r>
    </w:p>
    <w:p>
      <w:r>
        <w:t>Fastest Method: AKAZE (AKAZE lebih cepat)</w:t>
      </w:r>
    </w:p>
    <w:p/>
    <w:p>
      <w:r>
        <w:t>Folder: S036</w:t>
      </w:r>
    </w:p>
    <w:p>
      <w:r>
        <w:t>Train Image: S036-03-t10_01.ppm</w:t>
      </w:r>
    </w:p>
    <w:p>
      <w:r>
        <w:t>Val Image: S036-01-t10_01.ppm</w:t>
      </w:r>
    </w:p>
    <w:p>
      <w:r>
        <w:t>SIFT Time: 0.1592855453491211 seconds</w:t>
      </w:r>
    </w:p>
    <w:p>
      <w:r>
        <w:t>AKAZE Time: 0.08352375030517578 seconds</w:t>
      </w:r>
    </w:p>
    <w:p>
      <w:r>
        <w:t>Fastest Method: AKAZE (AKAZE lebih cepat)</w:t>
      </w:r>
    </w:p>
    <w:p/>
    <w:p>
      <w:r>
        <w:t>Folder: S036</w:t>
      </w:r>
    </w:p>
    <w:p>
      <w:r>
        <w:t>Train Image: S036-02-t10_01.ppm</w:t>
      </w:r>
    </w:p>
    <w:p>
      <w:r>
        <w:t>Val Image: S036-01-t10_01.ppm</w:t>
      </w:r>
    </w:p>
    <w:p>
      <w:r>
        <w:t>SIFT Time: 0.2079038619995117 seconds</w:t>
      </w:r>
    </w:p>
    <w:p>
      <w:r>
        <w:t>AKAZE Time: 0.09873390197753906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S048-07-t10_01.ppm</w:t>
      </w:r>
    </w:p>
    <w:p>
      <w:r>
        <w:t>Val Image: S048-03-t10_01.ppm</w:t>
      </w:r>
    </w:p>
    <w:p>
      <w:r>
        <w:t>SIFT Time: 0.1762945652008057 seconds</w:t>
      </w:r>
    </w:p>
    <w:p>
      <w:r>
        <w:t>AKAZE Time: 0.1390361785888672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S048-07-t10_01.ppm</w:t>
      </w:r>
    </w:p>
    <w:p>
      <w:r>
        <w:t>Val Image: S048-05-t10_01.ppm</w:t>
      </w:r>
    </w:p>
    <w:p>
      <w:r>
        <w:t>SIFT Time: 0.1792366504669189 seconds</w:t>
      </w:r>
    </w:p>
    <w:p>
      <w:r>
        <w:t>AKAZE Time: 0.09121561050415039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S048-02-t10_01.ppm</w:t>
      </w:r>
    </w:p>
    <w:p>
      <w:r>
        <w:t>Val Image: S048-03-t10_01.ppm</w:t>
      </w:r>
    </w:p>
    <w:p>
      <w:r>
        <w:t>SIFT Time: 0.1922829151153564 seconds</w:t>
      </w:r>
    </w:p>
    <w:p>
      <w:r>
        <w:t>AKAZE Time: 0.08842206001281738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S048-02-t10_01.ppm</w:t>
      </w:r>
    </w:p>
    <w:p>
      <w:r>
        <w:t>Val Image: S048-05-t10_01.ppm</w:t>
      </w:r>
    </w:p>
    <w:p>
      <w:r>
        <w:t>SIFT Time: 0.2049729824066162 seconds</w:t>
      </w:r>
    </w:p>
    <w:p>
      <w:r>
        <w:t>AKAZE Time: 0.1530146598815918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S048-04-t10_01.ppm</w:t>
      </w:r>
    </w:p>
    <w:p>
      <w:r>
        <w:t>Val Image: S048-03-t10_01.ppm</w:t>
      </w:r>
    </w:p>
    <w:p>
      <w:r>
        <w:t>SIFT Time: 0.3223738670349121 seconds</w:t>
      </w:r>
    </w:p>
    <w:p>
      <w:r>
        <w:t>AKAZE Time: 0.1370627880096436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S048-04-t10_01.ppm</w:t>
      </w:r>
    </w:p>
    <w:p>
      <w:r>
        <w:t>Val Image: S048-05-t10_01.ppm</w:t>
      </w:r>
    </w:p>
    <w:p>
      <w:r>
        <w:t>SIFT Time: 0.2447876930236816 seconds</w:t>
      </w:r>
    </w:p>
    <w:p>
      <w:r>
        <w:t>AKAZE Time: 0.1191136837005615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S048-06-t10_01.ppm</w:t>
      </w:r>
    </w:p>
    <w:p>
      <w:r>
        <w:t>Val Image: S048-03-t10_01.ppm</w:t>
      </w:r>
    </w:p>
    <w:p>
      <w:r>
        <w:t>SIFT Time: 0.1767077445983887 seconds</w:t>
      </w:r>
    </w:p>
    <w:p>
      <w:r>
        <w:t>AKAZE Time: 0.08714652061462402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S048-06-t10_01.ppm</w:t>
      </w:r>
    </w:p>
    <w:p>
      <w:r>
        <w:t>Val Image: S048-05-t10_01.ppm</w:t>
      </w:r>
    </w:p>
    <w:p>
      <w:r>
        <w:t>SIFT Time: 0.1960456371307373 seconds</w:t>
      </w:r>
    </w:p>
    <w:p>
      <w:r>
        <w:t>AKAZE Time: 0.08713221549987793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S048-01-t10_01.ppm</w:t>
      </w:r>
    </w:p>
    <w:p>
      <w:r>
        <w:t>Val Image: S048-03-t10_01.ppm</w:t>
      </w:r>
    </w:p>
    <w:p>
      <w:r>
        <w:t>SIFT Time: 0.1804409027099609 seconds</w:t>
      </w:r>
    </w:p>
    <w:p>
      <w:r>
        <w:t>AKAZE Time: 0.08697843551635742 seconds</w:t>
      </w:r>
    </w:p>
    <w:p>
      <w:r>
        <w:t>Fastest Method: AKAZE (AKAZE lebih cepat)</w:t>
      </w:r>
    </w:p>
    <w:p/>
    <w:p>
      <w:r>
        <w:t>Folder: S048</w:t>
      </w:r>
    </w:p>
    <w:p>
      <w:r>
        <w:t>Train Image: S048-01-t10_01.ppm</w:t>
      </w:r>
    </w:p>
    <w:p>
      <w:r>
        <w:t>Val Image: S048-05-t10_01.ppm</w:t>
      </w:r>
    </w:p>
    <w:p>
      <w:r>
        <w:t>SIFT Time: 0.1832866668701172 seconds</w:t>
      </w:r>
    </w:p>
    <w:p>
      <w:r>
        <w:t>AKAZE Time: 0.07997393608093262 seconds</w:t>
      </w:r>
    </w:p>
    <w:p>
      <w:r>
        <w:t>Fastest Method: AKAZE (AKAZE lebih cepat)</w:t>
      </w:r>
    </w:p>
    <w:p/>
    <w:p>
      <w:r>
        <w:t>Folder: S051</w:t>
      </w:r>
    </w:p>
    <w:p>
      <w:r>
        <w:t>Train Image: S051-02-t10_01.ppm</w:t>
      </w:r>
    </w:p>
    <w:p>
      <w:r>
        <w:t>Val Image: S051-01-t10_01.ppm</w:t>
      </w:r>
    </w:p>
    <w:p>
      <w:r>
        <w:t>SIFT Time: 0.05582427978515625 seconds</w:t>
      </w:r>
    </w:p>
    <w:p>
      <w:r>
        <w:t>AKAZE Time: 0.03740429878234863 seconds</w:t>
      </w:r>
    </w:p>
    <w:p>
      <w:r>
        <w:t>Fastest Method: AKAZE (AKAZE lebih cepat)</w:t>
      </w:r>
    </w:p>
    <w:p/>
    <w:p>
      <w:r>
        <w:t>Folder: S046</w:t>
      </w:r>
    </w:p>
    <w:p>
      <w:r>
        <w:t>Train Image: S046-02-t10_01.ppm</w:t>
      </w:r>
    </w:p>
    <w:p>
      <w:r>
        <w:t>Val Image: S046-01-t10_01.ppm</w:t>
      </w:r>
    </w:p>
    <w:p>
      <w:r>
        <w:t>SIFT Time: 0.174705982208252 seconds</w:t>
      </w:r>
    </w:p>
    <w:p>
      <w:r>
        <w:t>AKAZE Time: 0.0801076889038086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S068-04-t10_01.ppm</w:t>
      </w:r>
    </w:p>
    <w:p>
      <w:r>
        <w:t>Val Image: S068-01-t10_01.ppm</w:t>
      </w:r>
    </w:p>
    <w:p>
      <w:r>
        <w:t>SIFT Time: 0.294933557510376 seconds</w:t>
      </w:r>
    </w:p>
    <w:p>
      <w:r>
        <w:t>AKAZE Time: 0.2086217403411865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S068-04-t10_01.ppm</w:t>
      </w:r>
    </w:p>
    <w:p>
      <w:r>
        <w:t>Val Image: S068-02-t10_01.ppm</w:t>
      </w:r>
    </w:p>
    <w:p>
      <w:r>
        <w:t>SIFT Time: 0.3643379211425781 seconds</w:t>
      </w:r>
    </w:p>
    <w:p>
      <w:r>
        <w:t>AKAZE Time: 0.2350544929504395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S068-04-t10_01.ppm</w:t>
      </w:r>
    </w:p>
    <w:p>
      <w:r>
        <w:t>Val Image: S068-07-t10_01.ppm</w:t>
      </w:r>
    </w:p>
    <w:p>
      <w:r>
        <w:t>SIFT Time: 0.2513027191162109 seconds</w:t>
      </w:r>
    </w:p>
    <w:p>
      <w:r>
        <w:t>AKAZE Time: 0.1390182971954346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S068-04-t10_01.ppm</w:t>
      </w:r>
    </w:p>
    <w:p>
      <w:r>
        <w:t>Val Image: S068-05-t10_01.ppm</w:t>
      </w:r>
    </w:p>
    <w:p>
      <w:r>
        <w:t>SIFT Time: 0.2393701076507568 seconds</w:t>
      </w:r>
    </w:p>
    <w:p>
      <w:r>
        <w:t>AKAZE Time: 0.1185176372528076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S068-06-t10_01.ppm</w:t>
      </w:r>
    </w:p>
    <w:p>
      <w:r>
        <w:t>Val Image: S068-01-t10_01.ppm</w:t>
      </w:r>
    </w:p>
    <w:p>
      <w:r>
        <w:t>SIFT Time: 0.2447981834411621 seconds</w:t>
      </w:r>
    </w:p>
    <w:p>
      <w:r>
        <w:t>AKAZE Time: 0.114901065826416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S068-06-t10_01.ppm</w:t>
      </w:r>
    </w:p>
    <w:p>
      <w:r>
        <w:t>Val Image: S068-02-t10_01.ppm</w:t>
      </w:r>
    </w:p>
    <w:p>
      <w:r>
        <w:t>SIFT Time: 0.228198766708374 seconds</w:t>
      </w:r>
    </w:p>
    <w:p>
      <w:r>
        <w:t>AKAZE Time: 0.1237003803253174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S068-06-t10_01.ppm</w:t>
      </w:r>
    </w:p>
    <w:p>
      <w:r>
        <w:t>Val Image: S068-07-t10_01.ppm</w:t>
      </w:r>
    </w:p>
    <w:p>
      <w:r>
        <w:t>SIFT Time: 0.2463347911834717 seconds</w:t>
      </w:r>
    </w:p>
    <w:p>
      <w:r>
        <w:t>AKAZE Time: 0.1258950233459473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S068-06-t10_01.ppm</w:t>
      </w:r>
    </w:p>
    <w:p>
      <w:r>
        <w:t>Val Image: S068-05-t10_01.ppm</w:t>
      </w:r>
    </w:p>
    <w:p>
      <w:r>
        <w:t>SIFT Time: 0.338550329208374 seconds</w:t>
      </w:r>
    </w:p>
    <w:p>
      <w:r>
        <w:t>AKAZE Time: 0.2150111198425293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S068-03-t10_01.ppm</w:t>
      </w:r>
    </w:p>
    <w:p>
      <w:r>
        <w:t>Val Image: S068-01-t10_01.ppm</w:t>
      </w:r>
    </w:p>
    <w:p>
      <w:r>
        <w:t>SIFT Time: 0.3057537078857422 seconds</w:t>
      </w:r>
    </w:p>
    <w:p>
      <w:r>
        <w:t>AKAZE Time: 0.2235622406005859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S068-03-t10_01.ppm</w:t>
      </w:r>
    </w:p>
    <w:p>
      <w:r>
        <w:t>Val Image: S068-02-t10_01.ppm</w:t>
      </w:r>
    </w:p>
    <w:p>
      <w:r>
        <w:t>SIFT Time: 0.2293577194213867 seconds</w:t>
      </w:r>
    </w:p>
    <w:p>
      <w:r>
        <w:t>AKAZE Time: 0.1172990798950195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S068-03-t10_01.ppm</w:t>
      </w:r>
    </w:p>
    <w:p>
      <w:r>
        <w:t>Val Image: S068-07-t10_01.ppm</w:t>
      </w:r>
    </w:p>
    <w:p>
      <w:r>
        <w:t>SIFT Time: 0.2501058578491211 seconds</w:t>
      </w:r>
    </w:p>
    <w:p>
      <w:r>
        <w:t>AKAZE Time: 0.1237955093383789 seconds</w:t>
      </w:r>
    </w:p>
    <w:p>
      <w:r>
        <w:t>Fastest Method: AKAZE (AKAZE lebih cepat)</w:t>
      </w:r>
    </w:p>
    <w:p/>
    <w:p>
      <w:r>
        <w:t>Folder: S068</w:t>
      </w:r>
    </w:p>
    <w:p>
      <w:r>
        <w:t>Train Image: S068-03-t10_01.ppm</w:t>
      </w:r>
    </w:p>
    <w:p>
      <w:r>
        <w:t>Val Image: S068-05-t10_01.ppm</w:t>
      </w:r>
    </w:p>
    <w:p>
      <w:r>
        <w:t>SIFT Time: 0.2267746925354004 seconds</w:t>
      </w:r>
    </w:p>
    <w:p>
      <w:r>
        <w:t>AKAZE Time: 0.1192739009857178 seconds</w:t>
      </w:r>
    </w:p>
    <w:p>
      <w:r>
        <w:t>Fastest Method: AKAZE (AKAZE lebih cepat)</w:t>
      </w:r>
    </w:p>
    <w:p/>
    <w:p>
      <w:r>
        <w:t>Folder: S064</w:t>
      </w:r>
    </w:p>
    <w:p>
      <w:r>
        <w:t>Train Image: S064-02-t10_01.ppm</w:t>
      </w:r>
    </w:p>
    <w:p>
      <w:r>
        <w:t>Val Image: S064-01-t10_01.ppm</w:t>
      </w:r>
    </w:p>
    <w:p>
      <w:r>
        <w:t>SIFT Time: 0.3521406650543213 seconds</w:t>
      </w:r>
    </w:p>
    <w:p>
      <w:r>
        <w:t>AKAZE Time: 0.2349927425384521 seconds</w:t>
      </w:r>
    </w:p>
    <w:p>
      <w:r>
        <w:t>Fastest Method: AKAZE (AKAZE lebih cepat)</w:t>
      </w:r>
    </w:p>
    <w:p/>
    <w:p>
      <w:r>
        <w:t>Folder: S059</w:t>
      </w:r>
    </w:p>
    <w:p>
      <w:r>
        <w:t>Train Image: S059-01-t10_01.ppm</w:t>
      </w:r>
    </w:p>
    <w:p>
      <w:r>
        <w:t>Val Image: S059-01-t10_02.ppm</w:t>
      </w:r>
    </w:p>
    <w:p>
      <w:r>
        <w:t>SIFT Time: 1.07734203338623 seconds</w:t>
      </w:r>
    </w:p>
    <w:p>
      <w:r>
        <w:t>AKAZE Time: 0.5804750919342041 seconds</w:t>
      </w:r>
    </w:p>
    <w:p>
      <w:r>
        <w:t>Fastest Method: AKAZE (AKAZE lebih cepat)</w:t>
      </w:r>
    </w:p>
    <w:p/>
    <w:p>
      <w:r>
        <w:t>Folder: S058</w:t>
      </w:r>
    </w:p>
    <w:p>
      <w:r>
        <w:t>Train Image: S058-01-t10_01.ppm</w:t>
      </w:r>
    </w:p>
    <w:p>
      <w:r>
        <w:t>Val Image: S058-02-t10_01.ppm</w:t>
      </w:r>
    </w:p>
    <w:p>
      <w:r>
        <w:t>SIFT Time: 0.2485215663909912 seconds</w:t>
      </w:r>
    </w:p>
    <w:p>
      <w:r>
        <w:t>AKAZE Time: 0.1189179420471191 seconds</w:t>
      </w:r>
    </w:p>
    <w:p>
      <w:r>
        <w:t>Fastest Method: AKAZE (AKAZE lebih cepat)</w:t>
      </w:r>
    </w:p>
    <w:p/>
    <w:p>
      <w:r>
        <w:t>Folder: S058</w:t>
      </w:r>
    </w:p>
    <w:p>
      <w:r>
        <w:t>Train Image: S058-03-t10_01.ppm</w:t>
      </w:r>
    </w:p>
    <w:p>
      <w:r>
        <w:t>Val Image: S058-02-t10_01.ppm</w:t>
      </w:r>
    </w:p>
    <w:p>
      <w:r>
        <w:t>SIFT Time: 0.2522852420806885 seconds</w:t>
      </w:r>
    </w:p>
    <w:p>
      <w:r>
        <w:t>AKAZE Time: 0.1306023597717285 seconds</w:t>
      </w:r>
    </w:p>
    <w:p>
      <w:r>
        <w:t>Fastest Method: AKAZE (AKAZE lebih cepat)</w:t>
      </w:r>
    </w:p>
    <w:p/>
    <w:p>
      <w:r>
        <w:t>Folder: S052</w:t>
      </w:r>
    </w:p>
    <w:p>
      <w:r>
        <w:t>Train Image: S052-02-t10_01.ppm</w:t>
      </w:r>
    </w:p>
    <w:p>
      <w:r>
        <w:t>Val Image: S052-03-t10_01.ppm</w:t>
      </w:r>
    </w:p>
    <w:p>
      <w:r>
        <w:t>SIFT Time: 0.1569862365722656 seconds</w:t>
      </w:r>
    </w:p>
    <w:p>
      <w:r>
        <w:t>AKAZE Time: 0.08359789848327637 seconds</w:t>
      </w:r>
    </w:p>
    <w:p>
      <w:r>
        <w:t>Fastest Method: AKAZE (AKAZE lebih cepat)</w:t>
      </w:r>
    </w:p>
    <w:p/>
    <w:p>
      <w:r>
        <w:t>Folder: S052</w:t>
      </w:r>
    </w:p>
    <w:p>
      <w:r>
        <w:t>Train Image: S052-02-t10_01.ppm</w:t>
      </w:r>
    </w:p>
    <w:p>
      <w:r>
        <w:t>Val Image: S052-01-t10_01.ppm</w:t>
      </w:r>
    </w:p>
    <w:p>
      <w:r>
        <w:t>SIFT Time: 0.1673812866210938 seconds</w:t>
      </w:r>
    </w:p>
    <w:p>
      <w:r>
        <w:t>AKAZE Time: 0.08645462989807129 seconds</w:t>
      </w:r>
    </w:p>
    <w:p>
      <w:r>
        <w:t>Fastest Method: AKAZE (AKAZE lebih cepat)</w:t>
      </w:r>
    </w:p>
    <w:p/>
    <w:p>
      <w:r>
        <w:t>Folder: S076</w:t>
      </w:r>
    </w:p>
    <w:p>
      <w:r>
        <w:t>Train Image: S076-01-t10_01.ppm</w:t>
      </w:r>
    </w:p>
    <w:p>
      <w:r>
        <w:t>Val Image: S076-02-t10_01.ppm</w:t>
      </w:r>
    </w:p>
    <w:p>
      <w:r>
        <w:t>SIFT Time: 0.2681653499603271 seconds</w:t>
      </w:r>
    </w:p>
    <w:p>
      <w:r>
        <w:t>AKAZE Time: 0.1762533187866211 seconds</w:t>
      </w:r>
    </w:p>
    <w:p>
      <w:r>
        <w:t>Fastest Method: AKAZE (AKAZE lebih cepat)</w:t>
      </w:r>
    </w:p>
    <w:p/>
    <w:p>
      <w:r>
        <w:t>Folder: S054</w:t>
      </w:r>
    </w:p>
    <w:p>
      <w:r>
        <w:t>Train Image: S054-03-t10_01.ppm</w:t>
      </w:r>
    </w:p>
    <w:p>
      <w:r>
        <w:t>Val Image: S054-01-t10_01.ppm</w:t>
      </w:r>
    </w:p>
    <w:p>
      <w:r>
        <w:t>SIFT Time: 0.3296775817871094 seconds</w:t>
      </w:r>
    </w:p>
    <w:p>
      <w:r>
        <w:t>AKAZE Time: 0.200167179107666 seconds</w:t>
      </w:r>
    </w:p>
    <w:p>
      <w:r>
        <w:t>Fastest Method: AKAZE (AKAZE lebih cepat)</w:t>
      </w:r>
    </w:p>
    <w:p/>
    <w:p>
      <w:r>
        <w:t>Folder: S054</w:t>
      </w:r>
    </w:p>
    <w:p>
      <w:r>
        <w:t>Train Image: S054-02-t10_01.ppm</w:t>
      </w:r>
    </w:p>
    <w:p>
      <w:r>
        <w:t>Val Image: S054-01-t10_01.ppm</w:t>
      </w:r>
    </w:p>
    <w:p>
      <w:r>
        <w:t>SIFT Time: 0.2159874439239502 seconds</w:t>
      </w:r>
    </w:p>
    <w:p>
      <w:r>
        <w:t>AKAZE Time: 0.1124696731567383 seconds</w:t>
      </w:r>
    </w:p>
    <w:p>
      <w:r>
        <w:t>Fastest Method: AKAZE (AKAZE lebih cepat)</w:t>
      </w:r>
    </w:p>
    <w:p/>
    <w:p>
      <w:r>
        <w:t>Folder: S065</w:t>
      </w:r>
    </w:p>
    <w:p>
      <w:r>
        <w:t>Train Image: S065-02-t10_01.ppm</w:t>
      </w:r>
    </w:p>
    <w:p>
      <w:r>
        <w:t>Val Image: S065-01-t10_01.ppm</w:t>
      </w:r>
    </w:p>
    <w:p>
      <w:r>
        <w:t>SIFT Time: 0.2745406627655029 seconds</w:t>
      </w:r>
    </w:p>
    <w:p>
      <w:r>
        <w:t>AKAZE Time: 0.1362082958221436 seconds</w:t>
      </w:r>
    </w:p>
    <w:p>
      <w:r>
        <w:t>Fastest Method: AKAZE (AKAZE lebih cepat)</w:t>
      </w:r>
    </w:p>
    <w:p/>
    <w:p>
      <w:r>
        <w:t>Folder: S073</w:t>
      </w:r>
    </w:p>
    <w:p>
      <w:r>
        <w:t>Train Image: S073-01-t10_02.ppm</w:t>
      </w:r>
    </w:p>
    <w:p>
      <w:r>
        <w:t>Val Image: S073-01-t10_01.ppm</w:t>
      </w:r>
    </w:p>
    <w:p>
      <w:r>
        <w:t>SIFT Time: 0.1644647121429443 seconds</w:t>
      </w:r>
    </w:p>
    <w:p>
      <w:r>
        <w:t>AKAZE Time: 0.08143401145935059 seconds</w:t>
      </w:r>
    </w:p>
    <w:p>
      <w:r>
        <w:t>Fastest Method: AKAZE (AKAZE lebih cepat)</w:t>
      </w:r>
    </w:p>
    <w:p/>
    <w:p>
      <w:r>
        <w:t>Folder: S069</w:t>
      </w:r>
    </w:p>
    <w:p>
      <w:r>
        <w:t>Train Image: S069-02-t10_01.ppm</w:t>
      </w:r>
    </w:p>
    <w:p>
      <w:r>
        <w:t>Val Image: S069-01-t10_01.ppm</w:t>
      </w:r>
    </w:p>
    <w:p>
      <w:r>
        <w:t>SIFT Time: 0.09046006202697754 seconds</w:t>
      </w:r>
    </w:p>
    <w:p>
      <w:r>
        <w:t>AKAZE Time: 0.05501103401184082 seconds</w:t>
      </w:r>
    </w:p>
    <w:p>
      <w:r>
        <w:t>Fastest Method: AKAZE (AKAZE lebih cepat)</w:t>
      </w:r>
    </w:p>
    <w:p/>
    <w:p>
      <w:r>
        <w:t>Folder: S108</w:t>
      </w:r>
    </w:p>
    <w:p>
      <w:r>
        <w:t>Train Image: S108-04-t10_01.ppm</w:t>
      </w:r>
    </w:p>
    <w:p>
      <w:r>
        <w:t>Val Image: S108-02-t10_01.ppm</w:t>
      </w:r>
    </w:p>
    <w:p>
      <w:r>
        <w:t>SIFT Time: 0.2389607429504395 seconds</w:t>
      </w:r>
    </w:p>
    <w:p>
      <w:r>
        <w:t>AKAZE Time: 0.4142675399780273 seconds</w:t>
      </w:r>
    </w:p>
    <w:p>
      <w:r>
        <w:t>Fastest Method: SIFT (SIFT lebih cepat)</w:t>
      </w:r>
    </w:p>
    <w:p/>
    <w:p>
      <w:r>
        <w:t>Folder: S108</w:t>
      </w:r>
    </w:p>
    <w:p>
      <w:r>
        <w:t>Train Image: S108-01-t10_01.ppm</w:t>
      </w:r>
    </w:p>
    <w:p>
      <w:r>
        <w:t>Val Image: S108-02-t10_01.ppm</w:t>
      </w:r>
    </w:p>
    <w:p>
      <w:r>
        <w:t>SIFT Time: 0.330193042755127 seconds</w:t>
      </w:r>
    </w:p>
    <w:p>
      <w:r>
        <w:t>AKAZE Time: 0.1951267719268799 seconds</w:t>
      </w:r>
    </w:p>
    <w:p>
      <w:r>
        <w:t>Fastest Method: AKAZE (AKAZE lebih cepat)</w:t>
      </w:r>
    </w:p>
    <w:p/>
    <w:p>
      <w:r>
        <w:t>Folder: S108</w:t>
      </w:r>
    </w:p>
    <w:p>
      <w:r>
        <w:t>Train Image: S108-03-t10_01.ppm</w:t>
      </w:r>
    </w:p>
    <w:p>
      <w:r>
        <w:t>Val Image: S108-02-t10_01.ppm</w:t>
      </w:r>
    </w:p>
    <w:p>
      <w:r>
        <w:t>SIFT Time: 0.2338447570800781 seconds</w:t>
      </w:r>
    </w:p>
    <w:p>
      <w:r>
        <w:t>AKAZE Time: 0.1258065700531006 seconds</w:t>
      </w:r>
    </w:p>
    <w:p>
      <w:r>
        <w:t>Fastest Method: AKAZE (AKAZE lebih cepat)</w:t>
      </w:r>
    </w:p>
    <w:p/>
    <w:p>
      <w:r>
        <w:t>Folder: S078</w:t>
      </w:r>
    </w:p>
    <w:p>
      <w:r>
        <w:t>Train Image: S078-02-t10_02.ppm</w:t>
      </w:r>
    </w:p>
    <w:p>
      <w:r>
        <w:t>Val Image: S078-01-t10_01.ppm</w:t>
      </w:r>
    </w:p>
    <w:p>
      <w:r>
        <w:t>SIFT Time: 0.4302172660827637 seconds</w:t>
      </w:r>
    </w:p>
    <w:p>
      <w:r>
        <w:t>AKAZE Time: 0.2711443901062012 seconds</w:t>
      </w:r>
    </w:p>
    <w:p>
      <w:r>
        <w:t>Fastest Method: AKAZE (AKAZE lebih cepat)</w:t>
      </w:r>
    </w:p>
    <w:p/>
    <w:p>
      <w:r>
        <w:t>Folder: S078</w:t>
      </w:r>
    </w:p>
    <w:p>
      <w:r>
        <w:t>Train Image: S078-02-t10_02.ppm</w:t>
      </w:r>
    </w:p>
    <w:p>
      <w:r>
        <w:t>Val Image: S078-02-t10_01.ppm</w:t>
      </w:r>
    </w:p>
    <w:p>
      <w:r>
        <w:t>SIFT Time: 0.5727729797363281 seconds</w:t>
      </w:r>
    </w:p>
    <w:p>
      <w:r>
        <w:t>AKAZE Time: 0.3645882606506348 seconds</w:t>
      </w:r>
    </w:p>
    <w:p>
      <w:r>
        <w:t>Fastest Method: AKAZE (AKAZE lebih cepat)</w:t>
      </w:r>
    </w:p>
    <w:p/>
    <w:p>
      <w:r>
        <w:t>Folder: S078</w:t>
      </w:r>
    </w:p>
    <w:p>
      <w:r>
        <w:t>Train Image: S078-03-t10_01.ppm</w:t>
      </w:r>
    </w:p>
    <w:p>
      <w:r>
        <w:t>Val Image: S078-01-t10_01.ppm</w:t>
      </w:r>
    </w:p>
    <w:p>
      <w:r>
        <w:t>SIFT Time: 0.3750934600830078 seconds</w:t>
      </w:r>
    </w:p>
    <w:p>
      <w:r>
        <w:t>AKAZE Time: 0.2319967746734619 seconds</w:t>
      </w:r>
    </w:p>
    <w:p>
      <w:r>
        <w:t>Fastest Method: AKAZE (AKAZE lebih cepat)</w:t>
      </w:r>
    </w:p>
    <w:p/>
    <w:p>
      <w:r>
        <w:t>Folder: S078</w:t>
      </w:r>
    </w:p>
    <w:p>
      <w:r>
        <w:t>Train Image: S078-03-t10_01.ppm</w:t>
      </w:r>
    </w:p>
    <w:p>
      <w:r>
        <w:t>Val Image: S078-02-t10_01.ppm</w:t>
      </w:r>
    </w:p>
    <w:p>
      <w:r>
        <w:t>SIFT Time: 0.7396862506866455 seconds</w:t>
      </w:r>
    </w:p>
    <w:p>
      <w:r>
        <w:t>AKAZE Time: 0.444441556930542 seconds</w:t>
      </w:r>
    </w:p>
    <w:p>
      <w:r>
        <w:t>Fastest Method: AKAZE (AKAZE lebih cepat)</w:t>
      </w:r>
    </w:p>
    <w:p/>
    <w:p>
      <w:r>
        <w:t>Folder: S078</w:t>
      </w:r>
    </w:p>
    <w:p>
      <w:r>
        <w:t>Train Image: S078-04-t10_01.ppm</w:t>
      </w:r>
    </w:p>
    <w:p>
      <w:r>
        <w:t>Val Image: S078-01-t10_01.ppm</w:t>
      </w:r>
    </w:p>
    <w:p>
      <w:r>
        <w:t>SIFT Time: 0.2466566562652588 seconds</w:t>
      </w:r>
    </w:p>
    <w:p>
      <w:r>
        <w:t>AKAZE Time: 0.1282510757446289 seconds</w:t>
      </w:r>
    </w:p>
    <w:p>
      <w:r>
        <w:t>Fastest Method: AKAZE (AKAZE lebih cepat)</w:t>
      </w:r>
    </w:p>
    <w:p/>
    <w:p>
      <w:r>
        <w:t>Folder: S078</w:t>
      </w:r>
    </w:p>
    <w:p>
      <w:r>
        <w:t>Train Image: S078-04-t10_01.ppm</w:t>
      </w:r>
    </w:p>
    <w:p>
      <w:r>
        <w:t>Val Image: S078-02-t10_01.ppm</w:t>
      </w:r>
    </w:p>
    <w:p>
      <w:r>
        <w:t>SIFT Time: 0.4213476181030273 seconds</w:t>
      </w:r>
    </w:p>
    <w:p>
      <w:r>
        <w:t>AKAZE Time: 0.2368009090423584 seconds</w:t>
      </w:r>
    </w:p>
    <w:p>
      <w:r>
        <w:t>Fastest Method: AKAZE (AKAZE lebih cepat)</w:t>
      </w:r>
    </w:p>
    <w:p/>
    <w:p>
      <w:r>
        <w:t>Folder: S098</w:t>
      </w:r>
    </w:p>
    <w:p>
      <w:r>
        <w:t>Train Image: S098-02-t10_01.ppm</w:t>
      </w:r>
    </w:p>
    <w:p>
      <w:r>
        <w:t>Val Image: S098-01-t10_01.ppm</w:t>
      </w:r>
    </w:p>
    <w:p>
      <w:r>
        <w:t>SIFT Time: 0.2102479934692383 seconds</w:t>
      </w:r>
    </w:p>
    <w:p>
      <w:r>
        <w:t>AKAZE Time: 0.151151180267334 seconds</w:t>
      </w:r>
    </w:p>
    <w:p>
      <w:r>
        <w:t>Fastest Method: AKAZE (AKAZE lebih cepat)</w:t>
      </w:r>
    </w:p>
    <w:p/>
    <w:p>
      <w:r>
        <w:t>Folder: S095</w:t>
      </w:r>
    </w:p>
    <w:p>
      <w:r>
        <w:t>Train Image: S095-02-t10_01.ppm</w:t>
      </w:r>
    </w:p>
    <w:p>
      <w:r>
        <w:t>Val Image: S095-01-t10_01.ppm</w:t>
      </w:r>
    </w:p>
    <w:p>
      <w:r>
        <w:t>SIFT Time: 0.2451770305633545 seconds</w:t>
      </w:r>
    </w:p>
    <w:p>
      <w:r>
        <w:t>AKAZE Time: 0.1357977390289307 seconds</w:t>
      </w:r>
    </w:p>
    <w:p>
      <w:r>
        <w:t>Fastest Method: AKAZE (AKAZE lebih cepat)</w:t>
      </w:r>
    </w:p>
    <w:p/>
    <w:p>
      <w:r>
        <w:t>Folder: S096</w:t>
      </w:r>
    </w:p>
    <w:p>
      <w:r>
        <w:t>Train Image: S096-01-t10_01.ppm</w:t>
      </w:r>
    </w:p>
    <w:p>
      <w:r>
        <w:t>Val Image: S096-02-t10_01.ppm</w:t>
      </w:r>
    </w:p>
    <w:p>
      <w:r>
        <w:t>SIFT Time: 0.2638463973999023 seconds</w:t>
      </w:r>
    </w:p>
    <w:p>
      <w:r>
        <w:t>AKAZE Time: 0.216423511505127 seconds</w:t>
      </w:r>
    </w:p>
    <w:p>
      <w:r>
        <w:t>Fastest Method: AKAZE (AKAZE lebih cepat)</w:t>
      </w:r>
    </w:p>
    <w:p/>
    <w:p>
      <w:r>
        <w:t>Folder: S093</w:t>
      </w:r>
    </w:p>
    <w:p>
      <w:r>
        <w:t>Train Image: S093-01-t10_01.ppm</w:t>
      </w:r>
    </w:p>
    <w:p>
      <w:r>
        <w:t>Val Image: S093-02-t10_01.ppm</w:t>
      </w:r>
    </w:p>
    <w:p>
      <w:r>
        <w:t>SIFT Time: 0.7617125511169434 seconds</w:t>
      </w:r>
    </w:p>
    <w:p>
      <w:r>
        <w:t>AKAZE Time: 0.3502929210662842 seconds</w:t>
      </w:r>
    </w:p>
    <w:p>
      <w:r>
        <w:t>Fastest Method: AKAZE (AKAZE lebih cepat)</w:t>
      </w:r>
    </w:p>
    <w:p/>
    <w:p>
      <w:r>
        <w:t>Folder: S101</w:t>
      </w:r>
    </w:p>
    <w:p>
      <w:r>
        <w:t>Train Image: S101-02-t10_01.ppm</w:t>
      </w:r>
    </w:p>
    <w:p>
      <w:r>
        <w:t>Val Image: S101-01-t10_01.ppm</w:t>
      </w:r>
    </w:p>
    <w:p>
      <w:r>
        <w:t>SIFT Time: 0.163402795791626 seconds</w:t>
      </w:r>
    </w:p>
    <w:p>
      <w:r>
        <w:t>AKAZE Time: 0.09578704833984375 seconds</w:t>
      </w:r>
    </w:p>
    <w:p>
      <w:r>
        <w:t>Fastest Method: AKAZE (AKAZE lebih cepat)</w:t>
      </w:r>
    </w:p>
    <w:p/>
    <w:p>
      <w:r>
        <w:t>Folder: S088</w:t>
      </w:r>
    </w:p>
    <w:p>
      <w:r>
        <w:t>Train Image: S088-02-t10_01.ppm</w:t>
      </w:r>
    </w:p>
    <w:p>
      <w:r>
        <w:t>Val Image: S088-01-t10_01.ppm</w:t>
      </w:r>
    </w:p>
    <w:p>
      <w:r>
        <w:t>SIFT Time: 0.2261030673980713 seconds</w:t>
      </w:r>
    </w:p>
    <w:p>
      <w:r>
        <w:t>AKAZE Time: 0.1123747825622559 seconds</w:t>
      </w:r>
    </w:p>
    <w:p>
      <w:r>
        <w:t>Fastest Method: AKAZE (AKAZE lebih cepat)</w:t>
      </w:r>
    </w:p>
    <w:p/>
    <w:p>
      <w:r>
        <w:t>Folder: S099</w:t>
      </w:r>
    </w:p>
    <w:p>
      <w:r>
        <w:t>Train Image: S099-02-t10_01.ppm</w:t>
      </w:r>
    </w:p>
    <w:p>
      <w:r>
        <w:t>Val Image: S099-01-t10_01.ppm</w:t>
      </w:r>
    </w:p>
    <w:p>
      <w:r>
        <w:t>SIFT Time: 0.3043134212493896 seconds</w:t>
      </w:r>
    </w:p>
    <w:p>
      <w:r>
        <w:t>AKAZE Time: 0.2165331840515137 seconds</w:t>
      </w:r>
    </w:p>
    <w:p>
      <w:r>
        <w:t>Fastest Method: AKAZE (AKAZE lebih cepat)</w:t>
      </w:r>
    </w:p>
    <w:p/>
    <w:p>
      <w:r>
        <w:t>Folder: S099</w:t>
      </w:r>
    </w:p>
    <w:p>
      <w:r>
        <w:t>Train Image: S099-02-t10_01.ppm</w:t>
      </w:r>
    </w:p>
    <w:p>
      <w:r>
        <w:t>Val Image: S099-03-t10_01.ppm</w:t>
      </w:r>
    </w:p>
    <w:p>
      <w:r>
        <w:t>SIFT Time: 0.2375810146331787 seconds</w:t>
      </w:r>
    </w:p>
    <w:p>
      <w:r>
        <w:t>AKAZE Time: 0.1272568702697754 seconds</w:t>
      </w:r>
    </w:p>
    <w:p>
      <w:r>
        <w:t>Fastest Method: AKAZE (AKAZE lebih cepat)</w:t>
      </w:r>
    </w:p>
    <w:p/>
    <w:p>
      <w:r>
        <w:t>Folder: S085</w:t>
      </w:r>
    </w:p>
    <w:p>
      <w:r>
        <w:t>Train Image: S085-01-t10_01.ppm</w:t>
      </w:r>
    </w:p>
    <w:p>
      <w:r>
        <w:t>Val Image: S085-01-t10_03.ppm</w:t>
      </w:r>
    </w:p>
    <w:p>
      <w:r>
        <w:t>SIFT Time: 0.7321882247924805 seconds</w:t>
      </w:r>
    </w:p>
    <w:p>
      <w:r>
        <w:t>AKAZE Time: 0.3937091827392578 seconds</w:t>
      </w:r>
    </w:p>
    <w:p>
      <w:r>
        <w:t>Fastest Method: AKAZE (AKAZE lebih cepat)</w:t>
      </w:r>
    </w:p>
    <w:p/>
    <w:p>
      <w:r>
        <w:t>Folder: S085</w:t>
      </w:r>
    </w:p>
    <w:p>
      <w:r>
        <w:t>Train Image: S085-01-t10_02.ppm</w:t>
      </w:r>
    </w:p>
    <w:p>
      <w:r>
        <w:t>Val Image: S085-01-t10_03.ppm</w:t>
      </w:r>
    </w:p>
    <w:p>
      <w:r>
        <w:t>SIFT Time: 0.7810616493225098 seconds</w:t>
      </w:r>
    </w:p>
    <w:p>
      <w:r>
        <w:t>AKAZE Time: 0.6539101600646973 seconds</w:t>
      </w:r>
    </w:p>
    <w:p>
      <w:r>
        <w:t>Fastest Method: AKAZE (AKAZE lebih cepat)</w:t>
      </w:r>
    </w:p>
    <w:p/>
    <w:p>
      <w:r>
        <w:t>Folder: S133</w:t>
      </w:r>
    </w:p>
    <w:p>
      <w:r>
        <w:t>Train Image: S133-03-t10_01.ppm</w:t>
      </w:r>
    </w:p>
    <w:p>
      <w:r>
        <w:t>Val Image: S133-01-t10_01.ppm</w:t>
      </w:r>
    </w:p>
    <w:p>
      <w:r>
        <w:t>SIFT Time: 0.219447135925293 seconds</w:t>
      </w:r>
    </w:p>
    <w:p>
      <w:r>
        <w:t>AKAZE Time: 0.1791312694549561 seconds</w:t>
      </w:r>
    </w:p>
    <w:p>
      <w:r>
        <w:t>Fastest Method: AKAZE (AKAZE lebih cepat)</w:t>
      </w:r>
    </w:p>
    <w:p/>
    <w:p>
      <w:r>
        <w:t>Folder: S133</w:t>
      </w:r>
    </w:p>
    <w:p>
      <w:r>
        <w:t>Train Image: S133-02-t10_01.ppm</w:t>
      </w:r>
    </w:p>
    <w:p>
      <w:r>
        <w:t>Val Image: S133-01-t10_01.ppm</w:t>
      </w:r>
    </w:p>
    <w:p>
      <w:r>
        <w:t>SIFT Time: 0.2026934623718262 seconds</w:t>
      </w:r>
    </w:p>
    <w:p>
      <w:r>
        <w:t>AKAZE Time: 0.08427739143371582 seconds</w:t>
      </w:r>
    </w:p>
    <w:p>
      <w:r>
        <w:t>Fastest Method: AKAZE (AKAZE lebih cepat)</w:t>
      </w:r>
    </w:p>
    <w:p/>
    <w:p>
      <w:r>
        <w:t>Folder: S118</w:t>
      </w:r>
    </w:p>
    <w:p>
      <w:r>
        <w:t>Train Image: S118-01-t10_01.ppm</w:t>
      </w:r>
    </w:p>
    <w:p>
      <w:r>
        <w:t>Val Image: S118-03-t10_01.ppm</w:t>
      </w:r>
    </w:p>
    <w:p>
      <w:r>
        <w:t>SIFT Time: 0.07210874557495117 seconds</w:t>
      </w:r>
    </w:p>
    <w:p>
      <w:r>
        <w:t>AKAZE Time: 0.04000067710876465 seconds</w:t>
      </w:r>
    </w:p>
    <w:p>
      <w:r>
        <w:t>Fastest Method: AKAZE (AKAZE lebih cepat)</w:t>
      </w:r>
    </w:p>
    <w:p/>
    <w:p>
      <w:r>
        <w:t>Folder: S118</w:t>
      </w:r>
    </w:p>
    <w:p>
      <w:r>
        <w:t>Train Image: S118-02-t10_01.ppm</w:t>
      </w:r>
    </w:p>
    <w:p>
      <w:r>
        <w:t>Val Image: S118-03-t10_01.ppm</w:t>
      </w:r>
    </w:p>
    <w:p>
      <w:r>
        <w:t>SIFT Time: 0.06250119209289551 seconds</w:t>
      </w:r>
    </w:p>
    <w:p>
      <w:r>
        <w:t>AKAZE Time: 0.04332661628723145 seconds</w:t>
      </w:r>
    </w:p>
    <w:p>
      <w:r>
        <w:t>Fastest Method: AKAZE (AKAZE lebih cepat)</w:t>
      </w:r>
    </w:p>
    <w:p/>
    <w:p>
      <w:r>
        <w:t>Folder: S120</w:t>
      </w:r>
    </w:p>
    <w:p>
      <w:r>
        <w:t>Train Image: S120-01-t10_02.ppm</w:t>
      </w:r>
    </w:p>
    <w:p>
      <w:r>
        <w:t>Val Image: S120-01-t10_01.ppm</w:t>
      </w:r>
    </w:p>
    <w:p>
      <w:r>
        <w:t>SIFT Time: 0.665424108505249 seconds</w:t>
      </w:r>
    </w:p>
    <w:p>
      <w:r>
        <w:t>AKAZE Time: 0.3608853816986084 seconds</w:t>
      </w:r>
    </w:p>
    <w:p>
      <w:r>
        <w:t>Fastest Method: AKAZE (AKAZE lebih cepat)</w:t>
      </w:r>
    </w:p>
    <w:p/>
    <w:p>
      <w:r>
        <w:t>Folder: S132</w:t>
      </w:r>
    </w:p>
    <w:p>
      <w:r>
        <w:t>Train Image: S132-01-t10_01.ppm</w:t>
      </w:r>
    </w:p>
    <w:p>
      <w:r>
        <w:t>Val Image: S132-02-t10_01.ppm</w:t>
      </w:r>
    </w:p>
    <w:p>
      <w:r>
        <w:t>SIFT Time: 1.026421308517456 seconds</w:t>
      </w:r>
    </w:p>
    <w:p>
      <w:r>
        <w:t>AKAZE Time: 0.4391069412231445 seconds</w:t>
      </w:r>
    </w:p>
    <w:p>
      <w:r>
        <w:t>Fastest Method: AKAZE (AKAZE lebih cepat)</w:t>
      </w:r>
    </w:p>
    <w:p/>
    <w:p>
      <w:r>
        <w:t>Folder: S111</w:t>
      </w:r>
    </w:p>
    <w:p>
      <w:r>
        <w:t>Train Image: S111-05-t10_01.ppm</w:t>
      </w:r>
    </w:p>
    <w:p>
      <w:r>
        <w:t>Val Image: S111-03-t10_01.ppm</w:t>
      </w:r>
    </w:p>
    <w:p>
      <w:r>
        <w:t>SIFT Time: 0.1584987640380859 seconds</w:t>
      </w:r>
    </w:p>
    <w:p>
      <w:r>
        <w:t>AKAZE Time: 0.08746671676635742 seconds</w:t>
      </w:r>
    </w:p>
    <w:p>
      <w:r>
        <w:t>Fastest Method: AKAZE (AKAZE lebih cepat)</w:t>
      </w:r>
    </w:p>
    <w:p/>
    <w:p>
      <w:r>
        <w:t>Folder: S111</w:t>
      </w:r>
    </w:p>
    <w:p>
      <w:r>
        <w:t>Train Image: S111-01-t10_01.ppm</w:t>
      </w:r>
    </w:p>
    <w:p>
      <w:r>
        <w:t>Val Image: S111-03-t10_01.ppm</w:t>
      </w:r>
    </w:p>
    <w:p>
      <w:r>
        <w:t>SIFT Time: 0.2010536193847656 seconds</w:t>
      </w:r>
    </w:p>
    <w:p>
      <w:r>
        <w:t>AKAZE Time: 0.1079955101013184 seconds</w:t>
      </w:r>
    </w:p>
    <w:p>
      <w:r>
        <w:t>Fastest Method: AKAZE (AKAZE lebih cepat)</w:t>
      </w:r>
    </w:p>
    <w:p/>
    <w:p>
      <w:r>
        <w:t>Folder: S111</w:t>
      </w:r>
    </w:p>
    <w:p>
      <w:r>
        <w:t>Train Image: S111-04-t10_01.ppm</w:t>
      </w:r>
    </w:p>
    <w:p>
      <w:r>
        <w:t>Val Image: S111-03-t10_01.ppm</w:t>
      </w:r>
    </w:p>
    <w:p>
      <w:r>
        <w:t>SIFT Time: 0.2733662128448486 seconds</w:t>
      </w:r>
    </w:p>
    <w:p>
      <w:r>
        <w:t>AKAZE Time: 0.1253478527069092 seconds</w:t>
      </w:r>
    </w:p>
    <w:p>
      <w:r>
        <w:t>Fastest Method: AKAZE (AKAZE lebih cepat)</w:t>
      </w:r>
    </w:p>
    <w:p/>
    <w:p>
      <w:r>
        <w:t>Folder: S111</w:t>
      </w:r>
    </w:p>
    <w:p>
      <w:r>
        <w:t>Train Image: S111-02-t10_01.ppm</w:t>
      </w:r>
    </w:p>
    <w:p>
      <w:r>
        <w:t>Val Image: S111-03-t10_01.ppm</w:t>
      </w:r>
    </w:p>
    <w:p>
      <w:r>
        <w:t>SIFT Time: 0.2426576614379883 seconds</w:t>
      </w:r>
    </w:p>
    <w:p>
      <w:r>
        <w:t>AKAZE Time: 0.1217188835144043 seconds</w:t>
      </w:r>
    </w:p>
    <w:p>
      <w:r>
        <w:t>Fastest Method: AKAZE (AKAZE lebih cepat)</w:t>
      </w:r>
    </w:p>
    <w:p/>
    <w:p>
      <w:r>
        <w:t>Folder: S124</w:t>
      </w:r>
    </w:p>
    <w:p>
      <w:r>
        <w:t>Train Image: S124-02-t10_01.ppm</w:t>
      </w:r>
    </w:p>
    <w:p>
      <w:r>
        <w:t>Val Image: S124-01-t10_01.ppm</w:t>
      </w:r>
    </w:p>
    <w:p>
      <w:r>
        <w:t>SIFT Time: 0.3332164287567139 seconds</w:t>
      </w:r>
    </w:p>
    <w:p>
      <w:r>
        <w:t>AKAZE Time: 0.2482810020446777 seconds</w:t>
      </w:r>
    </w:p>
    <w:p>
      <w:r>
        <w:t>Fastest Method: AKAZE (AKAZE lebih cepat)</w:t>
      </w:r>
    </w:p>
    <w:p/>
    <w:p>
      <w:r>
        <w:t>Folder: S130</w:t>
      </w:r>
    </w:p>
    <w:p>
      <w:r>
        <w:t>Train Image: S130-02-t10_01.ppm</w:t>
      </w:r>
    </w:p>
    <w:p>
      <w:r>
        <w:t>Val Image: S130-01-t10_01.ppm</w:t>
      </w:r>
    </w:p>
    <w:p>
      <w:r>
        <w:t>SIFT Time: 0.3044631481170654 seconds</w:t>
      </w:r>
    </w:p>
    <w:p>
      <w:r>
        <w:t>AKAZE Time: 0.1831626892089844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S134-02-t10_01.ppm</w:t>
      </w:r>
    </w:p>
    <w:p>
      <w:r>
        <w:t>Val Image: S134-04-t10_01.ppm</w:t>
      </w:r>
    </w:p>
    <w:p>
      <w:r>
        <w:t>SIFT Time: 0.2550947666168213 seconds</w:t>
      </w:r>
    </w:p>
    <w:p>
      <w:r>
        <w:t>AKAZE Time: 0.1522409915924072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S134-02-t10_01.ppm</w:t>
      </w:r>
    </w:p>
    <w:p>
      <w:r>
        <w:t>Val Image: S134-06-t10_01.ppm</w:t>
      </w:r>
    </w:p>
    <w:p>
      <w:r>
        <w:t>SIFT Time: 0.2364327907562256 seconds</w:t>
      </w:r>
    </w:p>
    <w:p>
      <w:r>
        <w:t>AKAZE Time: 0.1212637424468994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S134-02-t10_01.ppm</w:t>
      </w:r>
    </w:p>
    <w:p>
      <w:r>
        <w:t>Val Image: S134-03-t10_01.ppm</w:t>
      </w:r>
    </w:p>
    <w:p>
      <w:r>
        <w:t>SIFT Time: 0.2356452941894531 seconds</w:t>
      </w:r>
    </w:p>
    <w:p>
      <w:r>
        <w:t>AKAZE Time: 0.1182582378387451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S134-05-t10_01.ppm</w:t>
      </w:r>
    </w:p>
    <w:p>
      <w:r>
        <w:t>Val Image: S134-04-t10_01.ppm</w:t>
      </w:r>
    </w:p>
    <w:p>
      <w:r>
        <w:t>SIFT Time: 0.252070426940918 seconds</w:t>
      </w:r>
    </w:p>
    <w:p>
      <w:r>
        <w:t>AKAZE Time: 0.1331467628479004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S134-05-t10_01.ppm</w:t>
      </w:r>
    </w:p>
    <w:p>
      <w:r>
        <w:t>Val Image: S134-06-t10_01.ppm</w:t>
      </w:r>
    </w:p>
    <w:p>
      <w:r>
        <w:t>SIFT Time: 0.4147577285766602 seconds</w:t>
      </w:r>
    </w:p>
    <w:p>
      <w:r>
        <w:t>AKAZE Time: 0.1951973438262939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S134-05-t10_01.ppm</w:t>
      </w:r>
    </w:p>
    <w:p>
      <w:r>
        <w:t>Val Image: S134-03-t10_01.ppm</w:t>
      </w:r>
    </w:p>
    <w:p>
      <w:r>
        <w:t>SIFT Time: 0.3165707588195801 seconds</w:t>
      </w:r>
    </w:p>
    <w:p>
      <w:r>
        <w:t>AKAZE Time: 0.1849994659423828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S134-07-t10_01.ppm</w:t>
      </w:r>
    </w:p>
    <w:p>
      <w:r>
        <w:t>Val Image: S134-04-t10_01.ppm</w:t>
      </w:r>
    </w:p>
    <w:p>
      <w:r>
        <w:t>SIFT Time: 0.2603168487548828 seconds</w:t>
      </w:r>
    </w:p>
    <w:p>
      <w:r>
        <w:t>AKAZE Time: 0.1342155933380127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S134-07-t10_01.ppm</w:t>
      </w:r>
    </w:p>
    <w:p>
      <w:r>
        <w:t>Val Image: S134-06-t10_01.ppm</w:t>
      </w:r>
    </w:p>
    <w:p>
      <w:r>
        <w:t>SIFT Time: 0.2754693031311035 seconds</w:t>
      </w:r>
    </w:p>
    <w:p>
      <w:r>
        <w:t>AKAZE Time: 0.1217496395111084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S134-07-t10_01.ppm</w:t>
      </w:r>
    </w:p>
    <w:p>
      <w:r>
        <w:t>Val Image: S134-03-t10_01.ppm</w:t>
      </w:r>
    </w:p>
    <w:p>
      <w:r>
        <w:t>SIFT Time: 0.2381830215454102 seconds</w:t>
      </w:r>
    </w:p>
    <w:p>
      <w:r>
        <w:t>AKAZE Time: 0.1207654476165771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S134-01-t10_01.ppm</w:t>
      </w:r>
    </w:p>
    <w:p>
      <w:r>
        <w:t>Val Image: S134-04-t10_01.ppm</w:t>
      </w:r>
    </w:p>
    <w:p>
      <w:r>
        <w:t>SIFT Time: 0.2550508975982666 seconds</w:t>
      </w:r>
    </w:p>
    <w:p>
      <w:r>
        <w:t>AKAZE Time: 0.1382095813751221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S134-01-t10_01.ppm</w:t>
      </w:r>
    </w:p>
    <w:p>
      <w:r>
        <w:t>Val Image: S134-06-t10_01.ppm</w:t>
      </w:r>
    </w:p>
    <w:p>
      <w:r>
        <w:t>SIFT Time: 0.238323450088501 seconds</w:t>
      </w:r>
    </w:p>
    <w:p>
      <w:r>
        <w:t>AKAZE Time: 0.1324663162231445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S134-01-t10_01.ppm</w:t>
      </w:r>
    </w:p>
    <w:p>
      <w:r>
        <w:t>Val Image: S134-03-t10_01.ppm</w:t>
      </w:r>
    </w:p>
    <w:p>
      <w:r>
        <w:t>SIFT Time: 0.2363636493682861 seconds</w:t>
      </w:r>
    </w:p>
    <w:p>
      <w:r>
        <w:t>AKAZE Time: 0.1197760105133057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S134-08-t10_01.ppm</w:t>
      </w:r>
    </w:p>
    <w:p>
      <w:r>
        <w:t>Val Image: S134-04-t10_01.ppm</w:t>
      </w:r>
    </w:p>
    <w:p>
      <w:r>
        <w:t>SIFT Time: 0.3968989849090576 seconds</w:t>
      </w:r>
    </w:p>
    <w:p>
      <w:r>
        <w:t>AKAZE Time: 0.2579357624053955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S134-08-t10_01.ppm</w:t>
      </w:r>
    </w:p>
    <w:p>
      <w:r>
        <w:t>Val Image: S134-06-t10_01.ppm</w:t>
      </w:r>
    </w:p>
    <w:p>
      <w:r>
        <w:t>SIFT Time: 0.3570210933685303 seconds</w:t>
      </w:r>
    </w:p>
    <w:p>
      <w:r>
        <w:t>AKAZE Time: 0.2028205394744873 seconds</w:t>
      </w:r>
    </w:p>
    <w:p>
      <w:r>
        <w:t>Fastest Method: AKAZE (AKAZE lebih cepat)</w:t>
      </w:r>
    </w:p>
    <w:p/>
    <w:p>
      <w:r>
        <w:t>Folder: S134</w:t>
      </w:r>
    </w:p>
    <w:p>
      <w:r>
        <w:t>Train Image: S134-08-t10_01.ppm</w:t>
      </w:r>
    </w:p>
    <w:p>
      <w:r>
        <w:t>Val Image: S134-03-t10_01.ppm</w:t>
      </w:r>
    </w:p>
    <w:p>
      <w:r>
        <w:t>SIFT Time: 0.2254054546356201 seconds</w:t>
      </w:r>
    </w:p>
    <w:p>
      <w:r>
        <w:t>AKAZE Time: 0.1172161102294922 seconds</w:t>
      </w:r>
    </w:p>
    <w:p>
      <w:r>
        <w:t>Fastest Method: AKAZE (AKAZE lebih cepat)</w:t>
      </w:r>
    </w:p>
    <w:p/>
    <w:p>
      <w:r>
        <w:t>Folder: S117</w:t>
      </w:r>
    </w:p>
    <w:p>
      <w:r>
        <w:t>Train Image: S117-02-t10_01.ppm</w:t>
      </w:r>
    </w:p>
    <w:p>
      <w:r>
        <w:t>Val Image: S117-01-t10_01.ppm</w:t>
      </w:r>
    </w:p>
    <w:p>
      <w:r>
        <w:t>SIFT Time: 0.1546404361724854 seconds</w:t>
      </w:r>
    </w:p>
    <w:p>
      <w:r>
        <w:t>AKAZE Time: 0.08289599418640137 seconds</w:t>
      </w:r>
    </w:p>
    <w:p>
      <w:r>
        <w:t>Fastest Method: AKAZE (AKAZE lebih cepat)</w:t>
      </w:r>
    </w:p>
    <w:p/>
    <w:p>
      <w:r>
        <w:t>Folder: S112</w:t>
      </w:r>
    </w:p>
    <w:p>
      <w:r>
        <w:t>Train Image: S112-02-t10_01.ppm</w:t>
      </w:r>
    </w:p>
    <w:p>
      <w:r>
        <w:t>Val Image: S112-01-t10_01.ppm</w:t>
      </w:r>
    </w:p>
    <w:p>
      <w:r>
        <w:t>SIFT Time: 0.1617691516876221 seconds</w:t>
      </w:r>
    </w:p>
    <w:p>
      <w:r>
        <w:t>AKAZE Time: 0.08266782760620117 seconds</w:t>
      </w:r>
    </w:p>
    <w:p>
      <w:r>
        <w:t>Fastest Method: AKAZE (AKAZE lebih cepat)</w:t>
      </w:r>
    </w:p>
    <w:p/>
    <w:p>
      <w:r>
        <w:t>Folder: S166</w:t>
      </w:r>
    </w:p>
    <w:p>
      <w:r>
        <w:t>Train Image: S166-02-t10_02.ppm</w:t>
      </w:r>
    </w:p>
    <w:p>
      <w:r>
        <w:t>Val Image: S166-01-t10_01.ppm</w:t>
      </w:r>
    </w:p>
    <w:p>
      <w:r>
        <w:t>SIFT Time: 0.3468966484069824 seconds</w:t>
      </w:r>
    </w:p>
    <w:p>
      <w:r>
        <w:t>AKAZE Time: 0.197361946105957 seconds</w:t>
      </w:r>
    </w:p>
    <w:p>
      <w:r>
        <w:t>Fastest Method: AKAZE (AKAZE lebih cepat)</w:t>
      </w:r>
    </w:p>
    <w:p/>
    <w:p>
      <w:r>
        <w:t>Folder: S166</w:t>
      </w:r>
    </w:p>
    <w:p>
      <w:r>
        <w:t>Train Image: S166-02-t10_01.ppm</w:t>
      </w:r>
    </w:p>
    <w:p>
      <w:r>
        <w:t>Val Image: S166-01-t10_01.ppm</w:t>
      </w:r>
    </w:p>
    <w:p>
      <w:r>
        <w:t>SIFT Time: 0.5087738037109375 seconds</w:t>
      </w:r>
    </w:p>
    <w:p>
      <w:r>
        <w:t>AKAZE Time: 0.318448543548584 seconds</w:t>
      </w:r>
    </w:p>
    <w:p>
      <w:r>
        <w:t>Fastest Method: AKAZE (AKAZE lebih cepat)</w:t>
      </w:r>
    </w:p>
    <w:p/>
    <w:p>
      <w:r>
        <w:t>Folder: S148</w:t>
      </w:r>
    </w:p>
    <w:p>
      <w:r>
        <w:t>Train Image: S148-02-t10_01.ppm</w:t>
      </w:r>
    </w:p>
    <w:p>
      <w:r>
        <w:t>Val Image: S148-01-t10_01.ppm</w:t>
      </w:r>
    </w:p>
    <w:p>
      <w:r>
        <w:t>SIFT Time: 0.2167425155639648 seconds</w:t>
      </w:r>
    </w:p>
    <w:p>
      <w:r>
        <w:t>AKAZE Time: 0.1145772933959961 seconds</w:t>
      </w:r>
    </w:p>
    <w:p>
      <w:r>
        <w:t>Fastest Method: AKAZE (AKAZE lebih cepat)</w:t>
      </w:r>
    </w:p>
    <w:p/>
    <w:p>
      <w:r>
        <w:t>Folder: S148</w:t>
      </w:r>
    </w:p>
    <w:p>
      <w:r>
        <w:t>Train Image: S148-04-t10_01.ppm</w:t>
      </w:r>
    </w:p>
    <w:p>
      <w:r>
        <w:t>Val Image: S148-01-t10_01.ppm</w:t>
      </w:r>
    </w:p>
    <w:p>
      <w:r>
        <w:t>SIFT Time: 0.2106339931488037 seconds</w:t>
      </w:r>
    </w:p>
    <w:p>
      <w:r>
        <w:t>AKAZE Time: 0.1231775283813477 seconds</w:t>
      </w:r>
    </w:p>
    <w:p>
      <w:r>
        <w:t>Fastest Method: AKAZE (AKAZE lebih cepat)</w:t>
      </w:r>
    </w:p>
    <w:p/>
    <w:p>
      <w:r>
        <w:t>Folder: S148</w:t>
      </w:r>
    </w:p>
    <w:p>
      <w:r>
        <w:t>Train Image: S148-03-t10_01.ppm</w:t>
      </w:r>
    </w:p>
    <w:p>
      <w:r>
        <w:t>Val Image: S148-01-t10_01.ppm</w:t>
      </w:r>
    </w:p>
    <w:p>
      <w:r>
        <w:t>SIFT Time: 0.2339575290679932 seconds</w:t>
      </w:r>
    </w:p>
    <w:p>
      <w:r>
        <w:t>AKAZE Time: 0.1180179119110107 seconds</w:t>
      </w:r>
    </w:p>
    <w:p>
      <w:r>
        <w:t>Fastest Method: AKAZE (AKAZE lebih cepat)</w:t>
      </w:r>
    </w:p>
    <w:p/>
    <w:p>
      <w:r>
        <w:t>Folder: S164</w:t>
      </w:r>
    </w:p>
    <w:p>
      <w:r>
        <w:t>Train Image: S164-02-t10_02.ppm</w:t>
      </w:r>
    </w:p>
    <w:p>
      <w:r>
        <w:t>Val Image: S164-01-t10_01.ppm</w:t>
      </w:r>
    </w:p>
    <w:p>
      <w:r>
        <w:t>SIFT Time: 0.3922152519226074 seconds</w:t>
      </w:r>
    </w:p>
    <w:p>
      <w:r>
        <w:t>AKAZE Time: 0.2075297832489014 seconds</w:t>
      </w:r>
    </w:p>
    <w:p>
      <w:r>
        <w:t>Fastest Method: AKAZE (AKAZE lebih cepat)</w:t>
      </w:r>
    </w:p>
    <w:p/>
    <w:p>
      <w:r>
        <w:t>Folder: S164</w:t>
      </w:r>
    </w:p>
    <w:p>
      <w:r>
        <w:t>Train Image: S164-02-t10_01.ppm</w:t>
      </w:r>
    </w:p>
    <w:p>
      <w:r>
        <w:t>Val Image: S164-01-t10_01.ppm</w:t>
      </w:r>
    </w:p>
    <w:p>
      <w:r>
        <w:t>SIFT Time: 0.5726101398468018 seconds</w:t>
      </w:r>
    </w:p>
    <w:p>
      <w:r>
        <w:t>AKAZE Time: 0.3157639503479004 seconds</w:t>
      </w:r>
    </w:p>
    <w:p>
      <w:r>
        <w:t>Fastest Method: AKAZE (AKAZE lebih cepat)</w:t>
      </w:r>
    </w:p>
    <w:p/>
    <w:p>
      <w:r>
        <w:t>Folder: S150</w:t>
      </w:r>
    </w:p>
    <w:p>
      <w:r>
        <w:t>Train Image: S150-01-t10_01.ppm</w:t>
      </w:r>
    </w:p>
    <w:p>
      <w:r>
        <w:t>Val Image: S150-02-t10_01.ppm</w:t>
      </w:r>
    </w:p>
    <w:p>
      <w:r>
        <w:t>SIFT Time: 0.08736109733581543 seconds</w:t>
      </w:r>
    </w:p>
    <w:p>
      <w:r>
        <w:t>AKAZE Time: 0.07100701332092285 seconds</w:t>
      </w:r>
    </w:p>
    <w:p>
      <w:r>
        <w:t>Fastest Method: AKAZE (AKAZE lebih cepat)</w:t>
      </w:r>
    </w:p>
    <w:p/>
    <w:p>
      <w:r>
        <w:t>Folder: S146</w:t>
      </w:r>
    </w:p>
    <w:p>
      <w:r>
        <w:t>Train Image: S146-02-t10_01.ppm</w:t>
      </w:r>
    </w:p>
    <w:p>
      <w:r>
        <w:t>Val Image: S146-01-t10_01.ppm</w:t>
      </w:r>
    </w:p>
    <w:p>
      <w:r>
        <w:t>SIFT Time: 0.09932756423950195 seconds</w:t>
      </w:r>
    </w:p>
    <w:p>
      <w:r>
        <w:t>AKAZE Time: 0.03995704650878906 seconds</w:t>
      </w:r>
    </w:p>
    <w:p>
      <w:r>
        <w:t>Fastest Method: AKAZE (AKAZE lebih cepat)</w:t>
      </w:r>
    </w:p>
    <w:p/>
    <w:p>
      <w:r>
        <w:t>Folder: S145</w:t>
      </w:r>
    </w:p>
    <w:p>
      <w:r>
        <w:t>Train Image: S145-01-t10_02.ppm</w:t>
      </w:r>
    </w:p>
    <w:p>
      <w:r>
        <w:t>Val Image: S145-01-t10_01.ppm</w:t>
      </w:r>
    </w:p>
    <w:p>
      <w:r>
        <w:t>SIFT Time: 0.6432228088378906 seconds</w:t>
      </w:r>
    </w:p>
    <w:p>
      <w:r>
        <w:t>AKAZE Time: 0.365978479385376 seconds</w:t>
      </w:r>
    </w:p>
    <w:p>
      <w:r>
        <w:t>Fastest Method: AKAZE (AKAZE lebih cepat)</w:t>
      </w:r>
    </w:p>
    <w:p/>
    <w:p>
      <w:r>
        <w:t>Folder: S138</w:t>
      </w:r>
    </w:p>
    <w:p>
      <w:r>
        <w:t>Train Image: S138-02-t10_01.ppm</w:t>
      </w:r>
    </w:p>
    <w:p>
      <w:r>
        <w:t>Val Image: S138-01-t10_01.ppm</w:t>
      </w:r>
    </w:p>
    <w:p>
      <w:r>
        <w:t>SIFT Time: 0.7672250270843506 seconds</w:t>
      </w:r>
    </w:p>
    <w:p>
      <w:r>
        <w:t>AKAZE Time: 0.5563957691192627 seconds</w:t>
      </w:r>
    </w:p>
    <w:p>
      <w:r>
        <w:t>Fastest Method: AKAZE (AKAZE lebih cepat)</w:t>
      </w:r>
    </w:p>
    <w:p/>
    <w:p>
      <w:r>
        <w:t>Folder: S163</w:t>
      </w:r>
    </w:p>
    <w:p>
      <w:r>
        <w:t>Train Image: S163-02-t10_01.ppm</w:t>
      </w:r>
    </w:p>
    <w:p>
      <w:r>
        <w:t>Val Image: S163-01-t10_01.ppm</w:t>
      </w:r>
    </w:p>
    <w:p>
      <w:r>
        <w:t>SIFT Time: 0.3372719287872314 seconds</w:t>
      </w:r>
    </w:p>
    <w:p>
      <w:r>
        <w:t>AKAZE Time: 0.233140230178833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S142-05-t10_01.ppm</w:t>
      </w:r>
    </w:p>
    <w:p>
      <w:r>
        <w:t>Val Image: S142-01-t10_01.ppm</w:t>
      </w:r>
    </w:p>
    <w:p>
      <w:r>
        <w:t>SIFT Time: 0.2435019016265869 seconds</w:t>
      </w:r>
    </w:p>
    <w:p>
      <w:r>
        <w:t>AKAZE Time: 0.1261968612670898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S142-05-t10_01.ppm</w:t>
      </w:r>
    </w:p>
    <w:p>
      <w:r>
        <w:t>Val Image: S142-06-t10_01.ppm</w:t>
      </w:r>
    </w:p>
    <w:p>
      <w:r>
        <w:t>SIFT Time: 0.2408511638641357 seconds</w:t>
      </w:r>
    </w:p>
    <w:p>
      <w:r>
        <w:t>AKAZE Time: 0.1123528480529785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S142-05-t10_01.ppm</w:t>
      </w:r>
    </w:p>
    <w:p>
      <w:r>
        <w:t>Val Image: S142-03-t10_01.ppm</w:t>
      </w:r>
    </w:p>
    <w:p>
      <w:r>
        <w:t>SIFT Time: 0.2208800315856934 seconds</w:t>
      </w:r>
    </w:p>
    <w:p>
      <w:r>
        <w:t>AKAZE Time: 0.1139242649078369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S142-05-t10_01.ppm</w:t>
      </w:r>
    </w:p>
    <w:p>
      <w:r>
        <w:t>Val Image: S142-02-t10_01.ppm</w:t>
      </w:r>
    </w:p>
    <w:p>
      <w:r>
        <w:t>SIFT Time: 0.2209365367889404 seconds</w:t>
      </w:r>
    </w:p>
    <w:p>
      <w:r>
        <w:t>AKAZE Time: 0.1166019439697266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S142-04-t10_01.ppm</w:t>
      </w:r>
    </w:p>
    <w:p>
      <w:r>
        <w:t>Val Image: S142-01-t10_01.ppm</w:t>
      </w:r>
    </w:p>
    <w:p>
      <w:r>
        <w:t>SIFT Time: 0.3121199607849121 seconds</w:t>
      </w:r>
    </w:p>
    <w:p>
      <w:r>
        <w:t>AKAZE Time: 0.1893224716186523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S142-04-t10_01.ppm</w:t>
      </w:r>
    </w:p>
    <w:p>
      <w:r>
        <w:t>Val Image: S142-06-t10_01.ppm</w:t>
      </w:r>
    </w:p>
    <w:p>
      <w:r>
        <w:t>SIFT Time: 0.3276722431182861 seconds</w:t>
      </w:r>
    </w:p>
    <w:p>
      <w:r>
        <w:t>AKAZE Time: 0.2210698127746582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S142-04-t10_01.ppm</w:t>
      </w:r>
    </w:p>
    <w:p>
      <w:r>
        <w:t>Val Image: S142-03-t10_01.ppm</w:t>
      </w:r>
    </w:p>
    <w:p>
      <w:r>
        <w:t>SIFT Time: 0.3335447311401367 seconds</w:t>
      </w:r>
    </w:p>
    <w:p>
      <w:r>
        <w:t>AKAZE Time: 0.2296121120452881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S142-04-t10_01.ppm</w:t>
      </w:r>
    </w:p>
    <w:p>
      <w:r>
        <w:t>Val Image: S142-02-t10_01.ppm</w:t>
      </w:r>
    </w:p>
    <w:p>
      <w:r>
        <w:t>SIFT Time: 0.2454063892364502 seconds</w:t>
      </w:r>
    </w:p>
    <w:p>
      <w:r>
        <w:t>AKAZE Time: 0.1534678936004639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S142-07-t10_01.ppm</w:t>
      </w:r>
    </w:p>
    <w:p>
      <w:r>
        <w:t>Val Image: S142-01-t10_01.ppm</w:t>
      </w:r>
    </w:p>
    <w:p>
      <w:r>
        <w:t>SIFT Time: 0.2546546459197998 seconds</w:t>
      </w:r>
    </w:p>
    <w:p>
      <w:r>
        <w:t>AKAZE Time: 0.1267344951629639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S142-07-t10_01.ppm</w:t>
      </w:r>
    </w:p>
    <w:p>
      <w:r>
        <w:t>Val Image: S142-06-t10_01.ppm</w:t>
      </w:r>
    </w:p>
    <w:p>
      <w:r>
        <w:t>SIFT Time: 0.2344081401824951 seconds</w:t>
      </w:r>
    </w:p>
    <w:p>
      <w:r>
        <w:t>AKAZE Time: 0.1217808723449707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S142-07-t10_01.ppm</w:t>
      </w:r>
    </w:p>
    <w:p>
      <w:r>
        <w:t>Val Image: S142-03-t10_01.ppm</w:t>
      </w:r>
    </w:p>
    <w:p>
      <w:r>
        <w:t>SIFT Time: 0.2510538101196289 seconds</w:t>
      </w:r>
    </w:p>
    <w:p>
      <w:r>
        <w:t>AKAZE Time: 0.1785299777984619 seconds</w:t>
      </w:r>
    </w:p>
    <w:p>
      <w:r>
        <w:t>Fastest Method: AKAZE (AKAZE lebih cepat)</w:t>
      </w:r>
    </w:p>
    <w:p/>
    <w:p>
      <w:r>
        <w:t>Folder: S142</w:t>
      </w:r>
    </w:p>
    <w:p>
      <w:r>
        <w:t>Train Image: S142-07-t10_01.ppm</w:t>
      </w:r>
    </w:p>
    <w:p>
      <w:r>
        <w:t>Val Image: S142-02-t10_01.ppm</w:t>
      </w:r>
    </w:p>
    <w:p>
      <w:r>
        <w:t>SIFT Time: 0.2268402576446533 seconds</w:t>
      </w:r>
    </w:p>
    <w:p>
      <w:r>
        <w:t>AKAZE Time: 0.119448184967041 seconds</w:t>
      </w:r>
    </w:p>
    <w:p>
      <w:r>
        <w:t>Fastest Method: AKAZE (AKAZE lebih cepat)</w:t>
      </w:r>
    </w:p>
    <w:p/>
    <w:p>
      <w:r>
        <w:t>Folder: S153</w:t>
      </w:r>
    </w:p>
    <w:p>
      <w:r>
        <w:t>Train Image: S153-01-t10_01.ppm</w:t>
      </w:r>
    </w:p>
    <w:p>
      <w:r>
        <w:t>Val Image: S153-02-t10_01.ppm</w:t>
      </w:r>
    </w:p>
    <w:p>
      <w:r>
        <w:t>SIFT Time: 0.2761020660400391 seconds</w:t>
      </w:r>
    </w:p>
    <w:p>
      <w:r>
        <w:t>AKAZE Time: 0.17875075340271 seconds</w:t>
      </w:r>
    </w:p>
    <w:p>
      <w:r>
        <w:t>Fastest Method: AKAZE (AKAZE lebih cepat)</w:t>
      </w:r>
    </w:p>
    <w:p/>
    <w:p>
      <w:r>
        <w:t>Folder: S180</w:t>
      </w:r>
    </w:p>
    <w:p>
      <w:r>
        <w:t>Train Image: S180-01-t10_02.ppm</w:t>
      </w:r>
    </w:p>
    <w:p>
      <w:r>
        <w:t>Val Image: S180-01-t10_01.ppm</w:t>
      </w:r>
    </w:p>
    <w:p>
      <w:r>
        <w:t>SIFT Time: 5.066078186035156 seconds</w:t>
      </w:r>
    </w:p>
    <w:p>
      <w:r>
        <w:t>AKAZE Time: 2.711253881454468 seconds</w:t>
      </w:r>
    </w:p>
    <w:p>
      <w:r>
        <w:t>Fastest Method: AKAZE (AKAZE lebih cepat)</w:t>
      </w:r>
    </w:p>
    <w:p/>
    <w:p>
      <w:r>
        <w:t>Folder: S191</w:t>
      </w:r>
    </w:p>
    <w:p>
      <w:r>
        <w:t>Train Image: S191-01-t10_01.ppm</w:t>
      </w:r>
    </w:p>
    <w:p>
      <w:r>
        <w:t>Val Image: S191-02-t10_01.ppm</w:t>
      </w:r>
    </w:p>
    <w:p>
      <w:r>
        <w:t>SIFT Time: 0.1586644649505615 seconds</w:t>
      </w:r>
    </w:p>
    <w:p>
      <w:r>
        <w:t>AKAZE Time: 0.08194255828857422 seconds</w:t>
      </w:r>
    </w:p>
    <w:p>
      <w:r>
        <w:t>Fastest Method: AKAZE (AKAZE lebih cepat)</w:t>
      </w:r>
    </w:p>
    <w:p/>
    <w:p>
      <w:r>
        <w:t>Folder: S190</w:t>
      </w:r>
    </w:p>
    <w:p>
      <w:r>
        <w:t>Train Image: S190-01-t10_01.ppm</w:t>
      </w:r>
    </w:p>
    <w:p>
      <w:r>
        <w:t>Val Image: S190-02-t10_01.ppm</w:t>
      </w:r>
    </w:p>
    <w:p>
      <w:r>
        <w:t>SIFT Time: 0.2662796974182129 seconds</w:t>
      </w:r>
    </w:p>
    <w:p>
      <w:r>
        <w:t>AKAZE Time: 0.1483533382415771 seconds</w:t>
      </w:r>
    </w:p>
    <w:p>
      <w:r>
        <w:t>Fastest Method: AKAZE (AKAZE lebih cepat)</w:t>
      </w:r>
    </w:p>
    <w:p/>
    <w:p>
      <w:r>
        <w:t>Folder: S190</w:t>
      </w:r>
    </w:p>
    <w:p>
      <w:r>
        <w:t>Train Image: S190-01-t10_01.ppm</w:t>
      </w:r>
    </w:p>
    <w:p>
      <w:r>
        <w:t>Val Image: S190-03-t10_01.ppm</w:t>
      </w:r>
    </w:p>
    <w:p>
      <w:r>
        <w:t>SIFT Time: 0.2300395965576172 seconds</w:t>
      </w:r>
    </w:p>
    <w:p>
      <w:r>
        <w:t>AKAZE Time: 0.1289374828338623 seconds</w:t>
      </w:r>
    </w:p>
    <w:p>
      <w:r>
        <w:t>Fastest Method: AKAZE (AKAZE lebih cepat)</w:t>
      </w:r>
    </w:p>
    <w:p/>
    <w:p>
      <w:r>
        <w:t>Folder: S173</w:t>
      </w:r>
    </w:p>
    <w:p>
      <w:r>
        <w:t>Train Image: S173-02-t10_01.ppm</w:t>
      </w:r>
    </w:p>
    <w:p>
      <w:r>
        <w:t>Val Image: S173-01-t10_01.ppm</w:t>
      </w:r>
    </w:p>
    <w:p>
      <w:r>
        <w:t>SIFT Time: 0.6563422679901123 seconds</w:t>
      </w:r>
    </w:p>
    <w:p>
      <w:r>
        <w:t>AKAZE Time: 0.3518116474151611 seconds</w:t>
      </w:r>
    </w:p>
    <w:p>
      <w:r>
        <w:t>Fastest Method: AKAZE (AKAZE lebih cepat)</w:t>
      </w:r>
    </w:p>
    <w:p/>
    <w:p>
      <w:r>
        <w:t>Folder: S171</w:t>
      </w:r>
    </w:p>
    <w:p>
      <w:r>
        <w:t>Train Image: S171-05-t10_01.ppm</w:t>
      </w:r>
    </w:p>
    <w:p>
      <w:r>
        <w:t>Val Image: S171-01-t10_01.ppm</w:t>
      </w:r>
    </w:p>
    <w:p>
      <w:r>
        <w:t>SIFT Time: 0.2251296043395996 seconds</w:t>
      </w:r>
    </w:p>
    <w:p>
      <w:r>
        <w:t>AKAZE Time: 0.1345293521881104 seconds</w:t>
      </w:r>
    </w:p>
    <w:p>
      <w:r>
        <w:t>Fastest Method: AKAZE (AKAZE lebih cepat)</w:t>
      </w:r>
    </w:p>
    <w:p/>
    <w:p>
      <w:r>
        <w:t>Folder: S171</w:t>
      </w:r>
    </w:p>
    <w:p>
      <w:r>
        <w:t>Train Image: S171-07-t10_01.ppm</w:t>
      </w:r>
    </w:p>
    <w:p>
      <w:r>
        <w:t>Val Image: S171-01-t10_01.ppm</w:t>
      </w:r>
    </w:p>
    <w:p>
      <w:r>
        <w:t>SIFT Time: 0.2586534023284912 seconds</w:t>
      </w:r>
    </w:p>
    <w:p>
      <w:r>
        <w:t>AKAZE Time: 0.1334149837493896 seconds</w:t>
      </w:r>
    </w:p>
    <w:p>
      <w:r>
        <w:t>Fastest Method: AKAZE (AKAZE lebih cepat)</w:t>
      </w:r>
    </w:p>
    <w:p/>
    <w:p>
      <w:r>
        <w:t>Folder: S171</w:t>
      </w:r>
    </w:p>
    <w:p>
      <w:r>
        <w:t>Train Image: S171-04-t10_01.ppm</w:t>
      </w:r>
    </w:p>
    <w:p>
      <w:r>
        <w:t>Val Image: S171-01-t10_01.ppm</w:t>
      </w:r>
    </w:p>
    <w:p>
      <w:r>
        <w:t>SIFT Time: 0.2862412929534912 seconds</w:t>
      </w:r>
    </w:p>
    <w:p>
      <w:r>
        <w:t>AKAZE Time: 0.2047836780548096 seconds</w:t>
      </w:r>
    </w:p>
    <w:p>
      <w:r>
        <w:t>Fastest Method: AKAZE (AKAZE lebih cepat)</w:t>
      </w:r>
    </w:p>
    <w:p/>
    <w:p>
      <w:r>
        <w:t>Folder: S171</w:t>
      </w:r>
    </w:p>
    <w:p>
      <w:r>
        <w:t>Train Image: S171-08-t10_01.ppm</w:t>
      </w:r>
    </w:p>
    <w:p>
      <w:r>
        <w:t>Val Image: S171-01-t10_01.ppm</w:t>
      </w:r>
    </w:p>
    <w:p>
      <w:r>
        <w:t>SIFT Time: 0.2990331649780273 seconds</w:t>
      </w:r>
    </w:p>
    <w:p>
      <w:r>
        <w:t>AKAZE Time: 0.2014305591583252 seconds</w:t>
      </w:r>
    </w:p>
    <w:p>
      <w:r>
        <w:t>Fastest Method: AKAZE (AKAZE lebih cepat)</w:t>
      </w:r>
    </w:p>
    <w:p/>
    <w:p>
      <w:r>
        <w:t>Folder: S171</w:t>
      </w:r>
    </w:p>
    <w:p>
      <w:r>
        <w:t>Train Image: S171-06-t10_01.ppm</w:t>
      </w:r>
    </w:p>
    <w:p>
      <w:r>
        <w:t>Val Image: S171-01-t10_01.ppm</w:t>
      </w:r>
    </w:p>
    <w:p>
      <w:r>
        <w:t>SIFT Time: 0.2516627311706543 seconds</w:t>
      </w:r>
    </w:p>
    <w:p>
      <w:r>
        <w:t>AKAZE Time: 0.132997989654541 seconds</w:t>
      </w:r>
    </w:p>
    <w:p>
      <w:r>
        <w:t>Fastest Method: AKAZE (AKAZE lebih cepat)</w:t>
      </w:r>
    </w:p>
    <w:p/>
    <w:p>
      <w:r>
        <w:t>Folder: S171</w:t>
      </w:r>
    </w:p>
    <w:p>
      <w:r>
        <w:t>Train Image: S171-02-t10_01.ppm</w:t>
      </w:r>
    </w:p>
    <w:p>
      <w:r>
        <w:t>Val Image: S171-01-t10_01.ppm</w:t>
      </w:r>
    </w:p>
    <w:p>
      <w:r>
        <w:t>SIFT Time: 0.2467679977416992 seconds</w:t>
      </w:r>
    </w:p>
    <w:p>
      <w:r>
        <w:t>AKAZE Time: 0.1255230903625488 seconds</w:t>
      </w:r>
    </w:p>
    <w:p>
      <w:r>
        <w:t>Fastest Method: AKAZE (AKAZE lebih cepat)</w:t>
      </w:r>
    </w:p>
    <w:p/>
    <w:p>
      <w:r>
        <w:t>Folder: S171</w:t>
      </w:r>
    </w:p>
    <w:p>
      <w:r>
        <w:t>Train Image: S171-03-t10_01.ppm</w:t>
      </w:r>
    </w:p>
    <w:p>
      <w:r>
        <w:t>Val Image: S171-01-t10_01.ppm</w:t>
      </w:r>
    </w:p>
    <w:p>
      <w:r>
        <w:t>SIFT Time: 0.2440574169158936 seconds</w:t>
      </w:r>
    </w:p>
    <w:p>
      <w:r>
        <w:t>AKAZE Time: 0.1249494552612305 seconds</w:t>
      </w:r>
    </w:p>
    <w:p>
      <w:r>
        <w:t>Fastest Method: AKAZE (AKAZE lebih cepat)</w:t>
      </w:r>
    </w:p>
    <w:p/>
    <w:p>
      <w:r>
        <w:t>Folder: S194</w:t>
      </w:r>
    </w:p>
    <w:p>
      <w:r>
        <w:t>Train Image: S194-02-t10_01.ppm</w:t>
      </w:r>
    </w:p>
    <w:p>
      <w:r>
        <w:t>Val Image: S194-01-t10_01.ppm</w:t>
      </w:r>
    </w:p>
    <w:p>
      <w:r>
        <w:t>SIFT Time: 0.135195255279541 seconds</w:t>
      </w:r>
    </w:p>
    <w:p>
      <w:r>
        <w:t>AKAZE Time: 0.08084344863891602 seconds</w:t>
      </w:r>
    </w:p>
    <w:p>
      <w:r>
        <w:t>Fastest Method: AKAZE (AKAZE lebih cepat)</w:t>
      </w:r>
    </w:p>
    <w:p/>
    <w:p>
      <w:r>
        <w:t>Folder: S182</w:t>
      </w:r>
    </w:p>
    <w:p>
      <w:r>
        <w:t>Train Image: S182-02-t10_01.ppm</w:t>
      </w:r>
    </w:p>
    <w:p>
      <w:r>
        <w:t>Val Image: S182-01-t10_01.ppm</w:t>
      </w:r>
    </w:p>
    <w:p>
      <w:r>
        <w:t>SIFT Time: 0.7560927867889404 seconds</w:t>
      </w:r>
    </w:p>
    <w:p>
      <w:r>
        <w:t>AKAZE Time: 0.517085075378418 seconds</w:t>
      </w:r>
    </w:p>
    <w:p>
      <w:r>
        <w:t>Fastest Method: AKAZE (AKAZE lebih cepat)</w:t>
      </w:r>
    </w:p>
    <w:p/>
    <w:p>
      <w:r>
        <w:t>Folder: S182</w:t>
      </w:r>
    </w:p>
    <w:p>
      <w:r>
        <w:t>Train Image: S182-02-t10_02.ppm</w:t>
      </w:r>
    </w:p>
    <w:p>
      <w:r>
        <w:t>Val Image: S182-01-t10_01.ppm</w:t>
      </w:r>
    </w:p>
    <w:p>
      <w:r>
        <w:t>SIFT Time: 0.5079326629638672 seconds</w:t>
      </w:r>
    </w:p>
    <w:p>
      <w:r>
        <w:t>AKAZE Time: 0.3172993659973145 seconds</w:t>
      </w:r>
    </w:p>
    <w:p>
      <w:r>
        <w:t>Fastest Method: AKAZE (AKAZE lebih cepat)</w:t>
      </w:r>
    </w:p>
    <w:p/>
    <w:p>
      <w:r>
        <w:t>Folder: S185</w:t>
      </w:r>
    </w:p>
    <w:p>
      <w:r>
        <w:t>Train Image: S185-01-t10_01.ppm</w:t>
      </w:r>
    </w:p>
    <w:p>
      <w:r>
        <w:t>Val Image: S185-04-t10_01.ppm</w:t>
      </w:r>
    </w:p>
    <w:p>
      <w:r>
        <w:t>SIFT Time: 0.06082725524902344 seconds</w:t>
      </w:r>
    </w:p>
    <w:p>
      <w:r>
        <w:t>AKAZE Time: 0.04911899566650391 seconds</w:t>
      </w:r>
    </w:p>
    <w:p>
      <w:r>
        <w:t>Fastest Method: AKAZE (AKAZE lebih cepat)</w:t>
      </w:r>
    </w:p>
    <w:p/>
    <w:p>
      <w:r>
        <w:t>Folder: S185</w:t>
      </w:r>
    </w:p>
    <w:p>
      <w:r>
        <w:t>Train Image: S185-03-t10_01.ppm</w:t>
      </w:r>
    </w:p>
    <w:p>
      <w:r>
        <w:t>Val Image: S185-04-t10_01.ppm</w:t>
      </w:r>
    </w:p>
    <w:p>
      <w:r>
        <w:t>SIFT Time: 0.05320143699645996 seconds</w:t>
      </w:r>
    </w:p>
    <w:p>
      <w:r>
        <w:t>AKAZE Time: 0.03699636459350586 seconds</w:t>
      </w:r>
    </w:p>
    <w:p>
      <w:r>
        <w:t>Fastest Method: AKAZE (AKAZE lebih cepat)</w:t>
      </w:r>
    </w:p>
    <w:p/>
    <w:p>
      <w:r>
        <w:t>Folder: S185</w:t>
      </w:r>
    </w:p>
    <w:p>
      <w:r>
        <w:t>Train Image: S185-02-t10_01.ppm</w:t>
      </w:r>
    </w:p>
    <w:p>
      <w:r>
        <w:t>Val Image: S185-04-t10_01.ppm</w:t>
      </w:r>
    </w:p>
    <w:p>
      <w:r>
        <w:t>SIFT Time: 0.06031966209411621 seconds</w:t>
      </w:r>
    </w:p>
    <w:p>
      <w:r>
        <w:t>AKAZE Time: 0.0439450740814209 seconds</w:t>
      </w:r>
    </w:p>
    <w:p>
      <w:r>
        <w:t>Fastest Method: AKAZE (AKAZE lebih cepat)</w:t>
      </w:r>
    </w:p>
    <w:p/>
    <w:p>
      <w:r>
        <w:t>Folder: S174</w:t>
      </w:r>
    </w:p>
    <w:p>
      <w:r>
        <w:t>Train Image: S174-04-t10_01.ppm</w:t>
      </w:r>
    </w:p>
    <w:p>
      <w:r>
        <w:t>Val Image: S174-03-t10_01.ppm</w:t>
      </w:r>
    </w:p>
    <w:p>
      <w:r>
        <w:t>SIFT Time: 0.2577850818634033 seconds</w:t>
      </w:r>
    </w:p>
    <w:p>
      <w:r>
        <w:t>AKAZE Time: 0.1233904361724854 seconds</w:t>
      </w:r>
    </w:p>
    <w:p>
      <w:r>
        <w:t>Fastest Method: AKAZE (AKAZE lebih cepat)</w:t>
      </w:r>
    </w:p>
    <w:p/>
    <w:p>
      <w:r>
        <w:t>Folder: S174</w:t>
      </w:r>
    </w:p>
    <w:p>
      <w:r>
        <w:t>Train Image: S174-04-t10_01.ppm</w:t>
      </w:r>
    </w:p>
    <w:p>
      <w:r>
        <w:t>Val Image: S174-05-t10_01.ppm</w:t>
      </w:r>
    </w:p>
    <w:p>
      <w:r>
        <w:t>SIFT Time: 0.3035745620727539 seconds</w:t>
      </w:r>
    </w:p>
    <w:p>
      <w:r>
        <w:t>AKAZE Time: 0.2019586563110352 seconds</w:t>
      </w:r>
    </w:p>
    <w:p>
      <w:r>
        <w:t>Fastest Method: AKAZE (AKAZE lebih cepat)</w:t>
      </w:r>
    </w:p>
    <w:p/>
    <w:p>
      <w:r>
        <w:t>Folder: S174</w:t>
      </w:r>
    </w:p>
    <w:p>
      <w:r>
        <w:t>Train Image: S174-04-t10_01.ppm</w:t>
      </w:r>
    </w:p>
    <w:p>
      <w:r>
        <w:t>Val Image: S174-02-t10_01.ppm</w:t>
      </w:r>
    </w:p>
    <w:p>
      <w:r>
        <w:t>SIFT Time: 0.2850091457366943 seconds</w:t>
      </w:r>
    </w:p>
    <w:p>
      <w:r>
        <w:t>AKAZE Time: 0.2004218101501465 seconds</w:t>
      </w:r>
    </w:p>
    <w:p>
      <w:r>
        <w:t>Fastest Method: AKAZE (AKAZE lebih cepat)</w:t>
      </w:r>
    </w:p>
    <w:p/>
    <w:p>
      <w:r>
        <w:t>Folder: S174</w:t>
      </w:r>
    </w:p>
    <w:p>
      <w:r>
        <w:t>Train Image: S174-01-t10_01.ppm</w:t>
      </w:r>
    </w:p>
    <w:p>
      <w:r>
        <w:t>Val Image: S174-03-t10_01.ppm</w:t>
      </w:r>
    </w:p>
    <w:p>
      <w:r>
        <w:t>SIFT Time: 0.2715609073638916 seconds</w:t>
      </w:r>
    </w:p>
    <w:p>
      <w:r>
        <w:t>AKAZE Time: 0.1299197673797607 seconds</w:t>
      </w:r>
    </w:p>
    <w:p>
      <w:r>
        <w:t>Fastest Method: AKAZE (AKAZE lebih cepat)</w:t>
      </w:r>
    </w:p>
    <w:p/>
    <w:p>
      <w:r>
        <w:t>Folder: S174</w:t>
      </w:r>
    </w:p>
    <w:p>
      <w:r>
        <w:t>Train Image: S174-01-t10_01.ppm</w:t>
      </w:r>
    </w:p>
    <w:p>
      <w:r>
        <w:t>Val Image: S174-05-t10_01.ppm</w:t>
      </w:r>
    </w:p>
    <w:p>
      <w:r>
        <w:t>SIFT Time: 0.2573409080505371 seconds</w:t>
      </w:r>
    </w:p>
    <w:p>
      <w:r>
        <w:t>AKAZE Time: 0.1277396678924561 seconds</w:t>
      </w:r>
    </w:p>
    <w:p>
      <w:r>
        <w:t>Fastest Method: AKAZE (AKAZE lebih cepat)</w:t>
      </w:r>
    </w:p>
    <w:p/>
    <w:p>
      <w:r>
        <w:t>Folder: S174</w:t>
      </w:r>
    </w:p>
    <w:p>
      <w:r>
        <w:t>Train Image: S174-01-t10_01.ppm</w:t>
      </w:r>
    </w:p>
    <w:p>
      <w:r>
        <w:t>Val Image: S174-02-t10_01.ppm</w:t>
      </w:r>
    </w:p>
    <w:p>
      <w:r>
        <w:t>SIFT Time: 0.2620944976806641 seconds</w:t>
      </w:r>
    </w:p>
    <w:p>
      <w:r>
        <w:t>AKAZE Time: 0.127971887588501 seconds</w:t>
      </w:r>
    </w:p>
    <w:p>
      <w:r>
        <w:t>Fastest Method: AKAZE (AKAZE lebih cepat)</w:t>
      </w:r>
    </w:p>
    <w:p/>
    <w:p>
      <w:r>
        <w:t>Folder: S193</w:t>
      </w:r>
    </w:p>
    <w:p>
      <w:r>
        <w:t>Train Image: S193-02-t10_01.ppm</w:t>
      </w:r>
    </w:p>
    <w:p>
      <w:r>
        <w:t>Val Image: S193-01-t10_01.ppm</w:t>
      </w:r>
    </w:p>
    <w:p>
      <w:r>
        <w:t>SIFT Time: 0.2100694179534912 seconds</w:t>
      </w:r>
    </w:p>
    <w:p>
      <w:r>
        <w:t>AKAZE Time: 0.1448836326599121 seconds</w:t>
      </w:r>
    </w:p>
    <w:p>
      <w:r>
        <w:t>Fastest Method: AKAZE (AKAZE lebih cepat)</w:t>
      </w:r>
    </w:p>
    <w:p/>
    <w:p>
      <w:r>
        <w:t>Folder: S198</w:t>
      </w:r>
    </w:p>
    <w:p>
      <w:r>
        <w:t>Train Image: S198-05-t10_01.ppm</w:t>
      </w:r>
    </w:p>
    <w:p>
      <w:r>
        <w:t>Val Image: S198-01-t10_01.ppm</w:t>
      </w:r>
    </w:p>
    <w:p>
      <w:r>
        <w:t>SIFT Time: 0.2416970729827881 seconds</w:t>
      </w:r>
    </w:p>
    <w:p>
      <w:r>
        <w:t>AKAZE Time: 0.2112886905670166 seconds</w:t>
      </w:r>
    </w:p>
    <w:p>
      <w:r>
        <w:t>Fastest Method: AKAZE (AKAZE lebih cepat)</w:t>
      </w:r>
    </w:p>
    <w:p/>
    <w:p>
      <w:r>
        <w:t>Folder: S198</w:t>
      </w:r>
    </w:p>
    <w:p>
      <w:r>
        <w:t>Train Image: S198-05-t10_01.ppm</w:t>
      </w:r>
    </w:p>
    <w:p>
      <w:r>
        <w:t>Val Image: S198-02-t10_01.ppm</w:t>
      </w:r>
    </w:p>
    <w:p>
      <w:r>
        <w:t>SIFT Time: 0.308549165725708 seconds</w:t>
      </w:r>
    </w:p>
    <w:p>
      <w:r>
        <w:t>AKAZE Time: 0.2072007656097412 seconds</w:t>
      </w:r>
    </w:p>
    <w:p>
      <w:r>
        <w:t>Fastest Method: AKAZE (AKAZE lebih cepat)</w:t>
      </w:r>
    </w:p>
    <w:p/>
    <w:p>
      <w:r>
        <w:t>Folder: S198</w:t>
      </w:r>
    </w:p>
    <w:p>
      <w:r>
        <w:t>Train Image: S198-05-t10_01.ppm</w:t>
      </w:r>
    </w:p>
    <w:p>
      <w:r>
        <w:t>Val Image: S198-03-t10_01.ppm</w:t>
      </w:r>
    </w:p>
    <w:p>
      <w:r>
        <w:t>SIFT Time: 0.2662684917449951 seconds</w:t>
      </w:r>
    </w:p>
    <w:p>
      <w:r>
        <w:t>AKAZE Time: 0.1269927024841309 seconds</w:t>
      </w:r>
    </w:p>
    <w:p>
      <w:r>
        <w:t>Fastest Method: AKAZE (AKAZE lebih cepat)</w:t>
      </w:r>
    </w:p>
    <w:p/>
    <w:p>
      <w:r>
        <w:t>Folder: S198</w:t>
      </w:r>
    </w:p>
    <w:p>
      <w:r>
        <w:t>Train Image: S198-04-t10_01.ppm</w:t>
      </w:r>
    </w:p>
    <w:p>
      <w:r>
        <w:t>Val Image: S198-01-t10_01.ppm</w:t>
      </w:r>
    </w:p>
    <w:p>
      <w:r>
        <w:t>SIFT Time: 0.2314252853393555 seconds</w:t>
      </w:r>
    </w:p>
    <w:p>
      <w:r>
        <w:t>AKAZE Time: 0.1354327201843262 seconds</w:t>
      </w:r>
    </w:p>
    <w:p>
      <w:r>
        <w:t>Fastest Method: AKAZE (AKAZE lebih cepat)</w:t>
      </w:r>
    </w:p>
    <w:p/>
    <w:p>
      <w:r>
        <w:t>Folder: S198</w:t>
      </w:r>
    </w:p>
    <w:p>
      <w:r>
        <w:t>Train Image: S198-04-t10_01.ppm</w:t>
      </w:r>
    </w:p>
    <w:p>
      <w:r>
        <w:t>Val Image: S198-02-t10_01.ppm</w:t>
      </w:r>
    </w:p>
    <w:p>
      <w:r>
        <w:t>SIFT Time: 0.2248885631561279 seconds</w:t>
      </w:r>
    </w:p>
    <w:p>
      <w:r>
        <w:t>AKAZE Time: 0.1428239345550537 seconds</w:t>
      </w:r>
    </w:p>
    <w:p>
      <w:r>
        <w:t>Fastest Method: AKAZE (AKAZE lebih cepat)</w:t>
      </w:r>
    </w:p>
    <w:p/>
    <w:p>
      <w:r>
        <w:t>Folder: S198</w:t>
      </w:r>
    </w:p>
    <w:p>
      <w:r>
        <w:t>Train Image: S198-04-t10_01.ppm</w:t>
      </w:r>
    </w:p>
    <w:p>
      <w:r>
        <w:t>Val Image: S198-03-t10_01.ppm</w:t>
      </w:r>
    </w:p>
    <w:p>
      <w:r>
        <w:t>SIFT Time: 0.2656314373016357 seconds</w:t>
      </w:r>
    </w:p>
    <w:p>
      <w:r>
        <w:t>AKAZE Time: 0.1247818470001221 seconds</w:t>
      </w:r>
    </w:p>
    <w:p>
      <w:r>
        <w:t>Fastest Method: AKAZE (AKAZE lebih cepat)</w:t>
      </w:r>
    </w:p>
    <w:p/>
    <w:p>
      <w:r>
        <w:t>Folder: S212</w:t>
      </w:r>
    </w:p>
    <w:p>
      <w:r>
        <w:t>Train Image: S212-02-t10_01.ppm</w:t>
      </w:r>
    </w:p>
    <w:p>
      <w:r>
        <w:t>Val Image: S212-01-t10_01.ppm</w:t>
      </w:r>
    </w:p>
    <w:p>
      <w:r>
        <w:t>SIFT Time: 0.2387182712554932 seconds</w:t>
      </w:r>
    </w:p>
    <w:p>
      <w:r>
        <w:t>AKAZE Time: 0.1283740997314453 seconds</w:t>
      </w:r>
    </w:p>
    <w:p>
      <w:r>
        <w:t>Fastest Method: AKAZE (AKAZE lebih cepat)</w:t>
      </w:r>
    </w:p>
    <w:p/>
    <w:p>
      <w:r>
        <w:t>Folder: S212</w:t>
      </w:r>
    </w:p>
    <w:p>
      <w:r>
        <w:t>Train Image: S212-03-t10_01.ppm</w:t>
      </w:r>
    </w:p>
    <w:p>
      <w:r>
        <w:t>Val Image: S212-01-t10_01.ppm</w:t>
      </w:r>
    </w:p>
    <w:p>
      <w:r>
        <w:t>SIFT Time: 0.3089478015899658 seconds</w:t>
      </w:r>
    </w:p>
    <w:p>
      <w:r>
        <w:t>AKAZE Time: 0.2166385650634766 seconds</w:t>
      </w:r>
    </w:p>
    <w:p>
      <w:r>
        <w:t>Fastest Method: AKAZE (AKAZE lebih cepat)</w:t>
      </w:r>
    </w:p>
    <w:p/>
    <w:p>
      <w:r>
        <w:t>Folder: S201</w:t>
      </w:r>
    </w:p>
    <w:p>
      <w:r>
        <w:t>Train Image: S201-03-t10_01.ppm</w:t>
      </w:r>
    </w:p>
    <w:p>
      <w:r>
        <w:t>Val Image: S201-01-t10_01.ppm</w:t>
      </w:r>
    </w:p>
    <w:p>
      <w:r>
        <w:t>SIFT Time: 0.3682715892791748 seconds</w:t>
      </w:r>
    </w:p>
    <w:p>
      <w:r>
        <w:t>AKAZE Time: 0.2291500568389893 seconds</w:t>
      </w:r>
    </w:p>
    <w:p>
      <w:r>
        <w:t>Fastest Method: AKAZE (AKAZE lebih cepat)</w:t>
      </w:r>
    </w:p>
    <w:p/>
    <w:p>
      <w:r>
        <w:t>Folder: S201</w:t>
      </w:r>
    </w:p>
    <w:p>
      <w:r>
        <w:t>Train Image: S201-02-t10_01.ppm</w:t>
      </w:r>
    </w:p>
    <w:p>
      <w:r>
        <w:t>Val Image: S201-01-t10_01.ppm</w:t>
      </w:r>
    </w:p>
    <w:p>
      <w:r>
        <w:t>SIFT Time: 0.2150447368621826 seconds</w:t>
      </w:r>
    </w:p>
    <w:p>
      <w:r>
        <w:t>AKAZE Time: 0.1288378238677979 seconds</w:t>
      </w:r>
    </w:p>
    <w:p>
      <w:r>
        <w:t>Fastest Method: AKAZE (AKAZE lebih cepat)</w:t>
      </w:r>
    </w:p>
    <w:p/>
    <w:p>
      <w:r>
        <w:t>Folder: S195</w:t>
      </w:r>
    </w:p>
    <w:p>
      <w:r>
        <w:t>Train Image: S195-04-t10_01.ppm</w:t>
      </w:r>
    </w:p>
    <w:p>
      <w:r>
        <w:t>Val Image: S195-02-t10_01.ppm</w:t>
      </w:r>
    </w:p>
    <w:p>
      <w:r>
        <w:t>SIFT Time: 0.1306610107421875 seconds</w:t>
      </w:r>
    </w:p>
    <w:p>
      <w:r>
        <w:t>AKAZE Time: 0.0813760757446289 seconds</w:t>
      </w:r>
    </w:p>
    <w:p>
      <w:r>
        <w:t>Fastest Method: AKAZE (AKAZE lebih cepat)</w:t>
      </w:r>
    </w:p>
    <w:p/>
    <w:p>
      <w:r>
        <w:t>Folder: S195</w:t>
      </w:r>
    </w:p>
    <w:p>
      <w:r>
        <w:t>Train Image: S195-01-t10_01.ppm</w:t>
      </w:r>
    </w:p>
    <w:p>
      <w:r>
        <w:t>Val Image: S195-02-t10_01.ppm</w:t>
      </w:r>
    </w:p>
    <w:p>
      <w:r>
        <w:t>SIFT Time: 0.143545389175415 seconds</w:t>
      </w:r>
    </w:p>
    <w:p>
      <w:r>
        <w:t>AKAZE Time: 0.115565299987793 seconds</w:t>
      </w:r>
    </w:p>
    <w:p>
      <w:r>
        <w:t>Fastest Method: AKAZE (AKAZE lebih cepat)</w:t>
      </w:r>
    </w:p>
    <w:p/>
    <w:p>
      <w:r>
        <w:t>Folder: S195</w:t>
      </w:r>
    </w:p>
    <w:p>
      <w:r>
        <w:t>Train Image: S195-03-t10_01.ppm</w:t>
      </w:r>
    </w:p>
    <w:p>
      <w:r>
        <w:t>Val Image: S195-02-t10_01.ppm</w:t>
      </w:r>
    </w:p>
    <w:p>
      <w:r>
        <w:t>SIFT Time: 0.1670119762420654 seconds</w:t>
      </w:r>
    </w:p>
    <w:p>
      <w:r>
        <w:t>AKAZE Time: 0.0873556137084961 seconds</w:t>
      </w:r>
    </w:p>
    <w:p>
      <w:r>
        <w:t>Fastest Method: AKAZE (AKAZE lebih cepat)</w:t>
      </w:r>
    </w:p>
    <w:p/>
    <w:p>
      <w:r>
        <w:t>Folder: S215</w:t>
      </w:r>
    </w:p>
    <w:p>
      <w:r>
        <w:t>Train Image: S215-03-t10_01.ppm</w:t>
      </w:r>
    </w:p>
    <w:p>
      <w:r>
        <w:t>Val Image: S215-01-t10_01.ppm</w:t>
      </w:r>
    </w:p>
    <w:p>
      <w:r>
        <w:t>SIFT Time: 0.2228050231933594 seconds</w:t>
      </w:r>
    </w:p>
    <w:p>
      <w:r>
        <w:t>AKAZE Time: 0.1196837425231934 seconds</w:t>
      </w:r>
    </w:p>
    <w:p>
      <w:r>
        <w:t>Fastest Method: AKAZE (AKAZE lebih cepat)</w:t>
      </w:r>
    </w:p>
    <w:p/>
    <w:p>
      <w:r>
        <w:t>Folder: S215</w:t>
      </w:r>
    </w:p>
    <w:p>
      <w:r>
        <w:t>Train Image: S215-03-t10_01.ppm</w:t>
      </w:r>
    </w:p>
    <w:p>
      <w:r>
        <w:t>Val Image: S215-02-t10_01.ppm</w:t>
      </w:r>
    </w:p>
    <w:p>
      <w:r>
        <w:t>SIFT Time: 0.2991106510162354 seconds</w:t>
      </w:r>
    </w:p>
    <w:p>
      <w:r>
        <w:t>AKAZE Time: 0.1608176231384277 seconds</w:t>
      </w:r>
    </w:p>
    <w:p>
      <w:r>
        <w:t>Fastest Method: AKAZE (AKAZE lebih cepat)</w:t>
      </w:r>
    </w:p>
    <w:p/>
    <w:p>
      <w:r>
        <w:t>Folder: S215</w:t>
      </w:r>
    </w:p>
    <w:p>
      <w:r>
        <w:t>Train Image: S215-03-t10_01.ppm</w:t>
      </w:r>
    </w:p>
    <w:p>
      <w:r>
        <w:t>Val Image: S215-04-t10_01.ppm</w:t>
      </w:r>
    </w:p>
    <w:p>
      <w:r>
        <w:t>SIFT Time: 0.3214573860168457 seconds</w:t>
      </w:r>
    </w:p>
    <w:p>
      <w:r>
        <w:t>AKAZE Time: 0.1344063282012939 seconds</w:t>
      </w:r>
    </w:p>
    <w:p>
      <w:r>
        <w:t>Fastest Method: AKAZE (AKAZE lebih cepat)</w:t>
      </w:r>
    </w:p>
    <w:p/>
    <w:p>
      <w:r>
        <w:t>Folder: S206</w:t>
      </w:r>
    </w:p>
    <w:p>
      <w:r>
        <w:t>Train Image: S206-01-t10_01.ppm</w:t>
      </w:r>
    </w:p>
    <w:p>
      <w:r>
        <w:t>Val Image: S206-02-t10_01.ppm</w:t>
      </w:r>
    </w:p>
    <w:p>
      <w:r>
        <w:t>SIFT Time: 0.2669453620910645 seconds</w:t>
      </w:r>
    </w:p>
    <w:p>
      <w:r>
        <w:t>AKAZE Time: 0.1378974914550781 seconds</w:t>
      </w:r>
    </w:p>
    <w:p>
      <w:r>
        <w:t>Fastest Method: AKAZE (AKAZE lebih cepat)</w:t>
      </w:r>
    </w:p>
    <w:p/>
    <w:p>
      <w:r>
        <w:t>Folder: S202</w:t>
      </w:r>
    </w:p>
    <w:p>
      <w:r>
        <w:t>Train Image: S202-04-t10_01.ppm</w:t>
      </w:r>
    </w:p>
    <w:p>
      <w:r>
        <w:t>Val Image: S202-02-t10_01.ppm</w:t>
      </w:r>
    </w:p>
    <w:p>
      <w:r>
        <w:t>SIFT Time: 0.2329015731811523 seconds</w:t>
      </w:r>
    </w:p>
    <w:p>
      <w:r>
        <w:t>AKAZE Time: 0.1271991729736328 seconds</w:t>
      </w:r>
    </w:p>
    <w:p>
      <w:r>
        <w:t>Fastest Method: AKAZE (AKAZE lebih cepat)</w:t>
      </w:r>
    </w:p>
    <w:p/>
    <w:p>
      <w:r>
        <w:t>Folder: S202</w:t>
      </w:r>
    </w:p>
    <w:p>
      <w:r>
        <w:t>Train Image: S202-03-t10_01.ppm</w:t>
      </w:r>
    </w:p>
    <w:p>
      <w:r>
        <w:t>Val Image: S202-02-t10_01.ppm</w:t>
      </w:r>
    </w:p>
    <w:p>
      <w:r>
        <w:t>SIFT Time: 0.2619614601135254 seconds</w:t>
      </w:r>
    </w:p>
    <w:p>
      <w:r>
        <w:t>AKAZE Time: 0.1320545673370361 seconds</w:t>
      </w:r>
    </w:p>
    <w:p>
      <w:r>
        <w:t>Fastest Method: AKAZE (AKAZE lebih cepat)</w:t>
      </w:r>
    </w:p>
    <w:p/>
    <w:p>
      <w:r>
        <w:t>Folder: S202</w:t>
      </w:r>
    </w:p>
    <w:p>
      <w:r>
        <w:t>Train Image: S202-01-t10_01.ppm</w:t>
      </w:r>
    </w:p>
    <w:p>
      <w:r>
        <w:t>Val Image: S202-02-t10_01.ppm</w:t>
      </w:r>
    </w:p>
    <w:p>
      <w:r>
        <w:t>SIFT Time: 0.2588787078857422 seconds</w:t>
      </w:r>
    </w:p>
    <w:p>
      <w:r>
        <w:t>AKAZE Time: 0.1244521141052246 seconds</w:t>
      </w:r>
    </w:p>
    <w:p>
      <w:r>
        <w:t>Fastest Method: AKAZE (AKAZE lebih cepat)</w:t>
      </w:r>
    </w:p>
    <w:p/>
    <w:p>
      <w:r>
        <w:t>Folder: S214</w:t>
      </w:r>
    </w:p>
    <w:p>
      <w:r>
        <w:t>Train Image: S214-04-t10_01.ppm</w:t>
      </w:r>
    </w:p>
    <w:p>
      <w:r>
        <w:t>Val Image: S214-01-t10_01.ppm</w:t>
      </w:r>
    </w:p>
    <w:p>
      <w:r>
        <w:t>SIFT Time: 0.3307442665100098 seconds</w:t>
      </w:r>
    </w:p>
    <w:p>
      <w:r>
        <w:t>AKAZE Time: 0.2382054328918457 seconds</w:t>
      </w:r>
    </w:p>
    <w:p>
      <w:r>
        <w:t>Fastest Method: AKAZE (AKAZE lebih cepat)</w:t>
      </w:r>
    </w:p>
    <w:p/>
    <w:p>
      <w:r>
        <w:t>Folder: S214</w:t>
      </w:r>
    </w:p>
    <w:p>
      <w:r>
        <w:t>Train Image: S214-04-t10_01.ppm</w:t>
      </w:r>
    </w:p>
    <w:p>
      <w:r>
        <w:t>Val Image: S214-02-t10_01.ppm</w:t>
      </w:r>
    </w:p>
    <w:p>
      <w:r>
        <w:t>SIFT Time: 0.2176012992858887 seconds</w:t>
      </w:r>
    </w:p>
    <w:p>
      <w:r>
        <w:t>AKAZE Time: 0.1215147972106934 seconds</w:t>
      </w:r>
    </w:p>
    <w:p>
      <w:r>
        <w:t>Fastest Method: AKAZE (AKAZE lebih cepat)</w:t>
      </w:r>
    </w:p>
    <w:p/>
    <w:p>
      <w:r>
        <w:t>Folder: S214</w:t>
      </w:r>
    </w:p>
    <w:p>
      <w:r>
        <w:t>Train Image: S214-03-t10_01.ppm</w:t>
      </w:r>
    </w:p>
    <w:p>
      <w:r>
        <w:t>Val Image: S214-01-t10_01.ppm</w:t>
      </w:r>
    </w:p>
    <w:p>
      <w:r>
        <w:t>SIFT Time: 0.2385044097900391 seconds</w:t>
      </w:r>
    </w:p>
    <w:p>
      <w:r>
        <w:t>AKAZE Time: 0.1195633411407471 seconds</w:t>
      </w:r>
    </w:p>
    <w:p>
      <w:r>
        <w:t>Fastest Method: AKAZE (AKAZE lebih cepat)</w:t>
      </w:r>
    </w:p>
    <w:p/>
    <w:p>
      <w:r>
        <w:t>Folder: S214</w:t>
      </w:r>
    </w:p>
    <w:p>
      <w:r>
        <w:t>Train Image: S214-03-t10_01.ppm</w:t>
      </w:r>
    </w:p>
    <w:p>
      <w:r>
        <w:t>Val Image: S214-02-t10_01.ppm</w:t>
      </w:r>
    </w:p>
    <w:p>
      <w:r>
        <w:t>SIFT Time: 0.2385063171386719 seconds</w:t>
      </w:r>
    </w:p>
    <w:p>
      <w:r>
        <w:t>AKAZE Time: 0.1442818641662598 seconds</w:t>
      </w:r>
    </w:p>
    <w:p>
      <w:r>
        <w:t>Fastest Method: AKAZE (AKAZE lebih cepat)</w:t>
      </w:r>
    </w:p>
    <w:p/>
    <w:p>
      <w:r>
        <w:t>Folder: S203</w:t>
      </w:r>
    </w:p>
    <w:p>
      <w:r>
        <w:t>Train Image: S203-01-t10_02.ppm</w:t>
      </w:r>
    </w:p>
    <w:p>
      <w:r>
        <w:t>Val Image: S203-01-t10_01.ppm</w:t>
      </w:r>
    </w:p>
    <w:p>
      <w:r>
        <w:t>SIFT Time: 0.5559968948364258 seconds</w:t>
      </w:r>
    </w:p>
    <w:p>
      <w:r>
        <w:t>AKAZE Time: 0.3506832122802734 seconds</w:t>
      </w:r>
    </w:p>
    <w:p>
      <w:r>
        <w:t>Fastest Method: AKAZE (AKAZE lebih cepat)</w:t>
      </w:r>
    </w:p>
    <w:p/>
    <w:p>
      <w:r>
        <w:t>Folder: S203</w:t>
      </w:r>
    </w:p>
    <w:p>
      <w:r>
        <w:t>Train Image: S203-01-t10_02.ppm</w:t>
      </w:r>
    </w:p>
    <w:p>
      <w:r>
        <w:t>Val Image: S203-03-t10_01.ppm</w:t>
      </w:r>
    </w:p>
    <w:p>
      <w:r>
        <w:t>SIFT Time: 0.4640810489654541 seconds</w:t>
      </w:r>
    </w:p>
    <w:p>
      <w:r>
        <w:t>AKAZE Time: 0.2611815929412842 seconds</w:t>
      </w:r>
    </w:p>
    <w:p>
      <w:r>
        <w:t>Fastest Method: AKAZE (AKAZE lebih cepat)</w:t>
      </w:r>
    </w:p>
    <w:p/>
    <w:p>
      <w:r>
        <w:t>Folder: S203</w:t>
      </w:r>
    </w:p>
    <w:p>
      <w:r>
        <w:t>Train Image: S203-02-t10_01.ppm</w:t>
      </w:r>
    </w:p>
    <w:p>
      <w:r>
        <w:t>Val Image: S203-01-t10_01.ppm</w:t>
      </w:r>
    </w:p>
    <w:p>
      <w:r>
        <w:t>SIFT Time: 0.4480071067810059 seconds</w:t>
      </w:r>
    </w:p>
    <w:p>
      <w:r>
        <w:t>AKAZE Time: 0.3004505634307861 seconds</w:t>
      </w:r>
    </w:p>
    <w:p>
      <w:r>
        <w:t>Fastest Method: AKAZE (AKAZE lebih cepat)</w:t>
      </w:r>
    </w:p>
    <w:p/>
    <w:p>
      <w:r>
        <w:t>Folder: S203</w:t>
      </w:r>
    </w:p>
    <w:p>
      <w:r>
        <w:t>Train Image: S203-02-t10_01.ppm</w:t>
      </w:r>
    </w:p>
    <w:p>
      <w:r>
        <w:t>Val Image: S203-03-t10_01.ppm</w:t>
      </w:r>
    </w:p>
    <w:p>
      <w:r>
        <w:t>SIFT Time: 0.06615233421325684 seconds</w:t>
      </w:r>
    </w:p>
    <w:p>
      <w:r>
        <w:t>AKAZE Time: 0.03850626945495605 seconds</w:t>
      </w:r>
    </w:p>
    <w:p>
      <w:r>
        <w:t>Fastest Method: AKAZE (AKAZE lebih cepat)</w:t>
      </w:r>
    </w:p>
    <w:p/>
    <w:p>
      <w:r>
        <w:t>Folder: S199</w:t>
      </w:r>
    </w:p>
    <w:p>
      <w:r>
        <w:t>Train Image: S199-02-t10_01.ppm</w:t>
      </w:r>
    </w:p>
    <w:p>
      <w:r>
        <w:t>Val Image: S199-01-t10_01.ppm</w:t>
      </w:r>
    </w:p>
    <w:p>
      <w:r>
        <w:t>SIFT Time: 0.2385134696960449 seconds</w:t>
      </w:r>
    </w:p>
    <w:p>
      <w:r>
        <w:t>AKAZE Time: 0.1195471286773682 seconds</w:t>
      </w:r>
    </w:p>
    <w:p>
      <w:r>
        <w:t>Fastest Method: AKAZE (AKAZE lebih cepat)</w:t>
      </w:r>
    </w:p>
    <w:p/>
    <w:p>
      <w:r>
        <w:t>Folder: S236</w:t>
      </w:r>
    </w:p>
    <w:p>
      <w:r>
        <w:t>Train Image: S236-02-t10_01.ppm</w:t>
      </w:r>
    </w:p>
    <w:p>
      <w:r>
        <w:t>Val Image: S236-01-t10_01.ppm</w:t>
      </w:r>
    </w:p>
    <w:p>
      <w:r>
        <w:t>SIFT Time: 0.06723904609680176 seconds</w:t>
      </w:r>
    </w:p>
    <w:p>
      <w:r>
        <w:t>AKAZE Time: 0.05425262451171875 seconds</w:t>
      </w:r>
    </w:p>
    <w:p>
      <w:r>
        <w:t>Fastest Method: AKAZE (AKAZE lebih cepat)</w:t>
      </w:r>
    </w:p>
    <w:p/>
    <w:p>
      <w:r>
        <w:t>Folder: S222</w:t>
      </w:r>
    </w:p>
    <w:p>
      <w:r>
        <w:t>Train Image: S222-02-t10_01.ppm</w:t>
      </w:r>
    </w:p>
    <w:p>
      <w:r>
        <w:t>Val Image: S222-01-t10_01.ppm</w:t>
      </w:r>
    </w:p>
    <w:p>
      <w:r>
        <w:t>SIFT Time: 0.2527399063110352 seconds</w:t>
      </w:r>
    </w:p>
    <w:p>
      <w:r>
        <w:t>AKAZE Time: 0.1191861629486084 seconds</w:t>
      </w:r>
    </w:p>
    <w:p>
      <w:r>
        <w:t>Fastest Method: AKAZE (AKAZE lebih cepat)</w:t>
      </w:r>
    </w:p>
    <w:p/>
    <w:p>
      <w:r>
        <w:t>Folder: S232</w:t>
      </w:r>
    </w:p>
    <w:p>
      <w:r>
        <w:t>Train Image: S232-02-t10_01.ppm</w:t>
      </w:r>
    </w:p>
    <w:p>
      <w:r>
        <w:t>Val Image: S232-01-t10_01.ppm</w:t>
      </w:r>
    </w:p>
    <w:p>
      <w:r>
        <w:t>SIFT Time: 0.132183313369751 seconds</w:t>
      </w:r>
    </w:p>
    <w:p>
      <w:r>
        <w:t>AKAZE Time: 0.07941198348999023 seconds</w:t>
      </w:r>
    </w:p>
    <w:p>
      <w:r>
        <w:t>Fastest Method: AKAZE (AKAZE lebih cepat)</w:t>
      </w:r>
    </w:p>
    <w:p/>
    <w:p>
      <w:r>
        <w:t>Folder: S219</w:t>
      </w:r>
    </w:p>
    <w:p>
      <w:r>
        <w:t>Train Image: S219-03-t10_01.ppm</w:t>
      </w:r>
    </w:p>
    <w:p>
      <w:r>
        <w:t>Val Image: S219-01-t10_01.ppm</w:t>
      </w:r>
    </w:p>
    <w:p>
      <w:r>
        <w:t>SIFT Time: 0.2317831516265869 seconds</w:t>
      </w:r>
    </w:p>
    <w:p>
      <w:r>
        <w:t>AKAZE Time: 0.1933343410491943 seconds</w:t>
      </w:r>
    </w:p>
    <w:p>
      <w:r>
        <w:t>Fastest Method: AKAZE (AKAZE lebih cepat)</w:t>
      </w:r>
    </w:p>
    <w:p/>
    <w:p>
      <w:r>
        <w:t>Folder: S219</w:t>
      </w:r>
    </w:p>
    <w:p>
      <w:r>
        <w:t>Train Image: S219-02-t10_01.ppm</w:t>
      </w:r>
    </w:p>
    <w:p>
      <w:r>
        <w:t>Val Image: S219-01-t10_01.ppm</w:t>
      </w:r>
    </w:p>
    <w:p>
      <w:r>
        <w:t>SIFT Time: 0.2644953727722168 seconds</w:t>
      </w:r>
    </w:p>
    <w:p>
      <w:r>
        <w:t>AKAZE Time: 0.2029335498809814 seconds</w:t>
      </w:r>
    </w:p>
    <w:p>
      <w:r>
        <w:t>Fastest Method: AKAZE (AKAZE lebih cepat)</w:t>
      </w:r>
    </w:p>
    <w:p/>
    <w:p>
      <w:r>
        <w:t>Folder: S223</w:t>
      </w:r>
    </w:p>
    <w:p>
      <w:r>
        <w:t>Train Image: S223-03-t10_01.ppm</w:t>
      </w:r>
    </w:p>
    <w:p>
      <w:r>
        <w:t>Val Image: S223-01-t10_01.ppm</w:t>
      </w:r>
    </w:p>
    <w:p>
      <w:r>
        <w:t>SIFT Time: 0.6340243816375732 seconds</w:t>
      </w:r>
    </w:p>
    <w:p>
      <w:r>
        <w:t>AKAZE Time: 0.3694231510162354 seconds</w:t>
      </w:r>
    </w:p>
    <w:p>
      <w:r>
        <w:t>Fastest Method: AKAZE (AKAZE lebih cepat)</w:t>
      </w:r>
    </w:p>
    <w:p/>
    <w:p>
      <w:r>
        <w:t>Folder: S223</w:t>
      </w:r>
    </w:p>
    <w:p>
      <w:r>
        <w:t>Train Image: S223-02-t10_01.ppm</w:t>
      </w:r>
    </w:p>
    <w:p>
      <w:r>
        <w:t>Val Image: S223-01-t10_01.ppm</w:t>
      </w:r>
    </w:p>
    <w:p>
      <w:r>
        <w:t>SIFT Time: 0.6543631553649902 seconds</w:t>
      </w:r>
    </w:p>
    <w:p>
      <w:r>
        <w:t>AKAZE Time: 0.3746814727783203 seconds</w:t>
      </w:r>
    </w:p>
    <w:p>
      <w:r>
        <w:t>Fastest Method: AKAZE (AKAZE lebih cepat)</w:t>
      </w:r>
    </w:p>
    <w:p/>
    <w:p>
      <w:r>
        <w:t>Folder: S227</w:t>
      </w:r>
    </w:p>
    <w:p>
      <w:r>
        <w:t>Train Image: S227-02-t10_01.ppm</w:t>
      </w:r>
    </w:p>
    <w:p>
      <w:r>
        <w:t>Val Image: S227-01-t10_01.ppm</w:t>
      </w:r>
    </w:p>
    <w:p>
      <w:r>
        <w:t>SIFT Time: 0.3152279853820801 seconds</w:t>
      </w:r>
    </w:p>
    <w:p>
      <w:r>
        <w:t>AKAZE Time: 0.2170405387878418 seconds</w:t>
      </w:r>
    </w:p>
    <w:p>
      <w:r>
        <w:t>Fastest Method: AKAZE (AKAZE lebih cepat)</w:t>
      </w:r>
    </w:p>
    <w:p/>
    <w:p>
      <w:r>
        <w:t>Folder: S225</w:t>
      </w:r>
    </w:p>
    <w:p>
      <w:r>
        <w:t>Train Image: S225-02-t10_01.ppm</w:t>
      </w:r>
    </w:p>
    <w:p>
      <w:r>
        <w:t>Val Image: S225-01-t10_01.ppm</w:t>
      </w:r>
    </w:p>
    <w:p>
      <w:r>
        <w:t>SIFT Time: 0.1946544647216797 seconds</w:t>
      </w:r>
    </w:p>
    <w:p>
      <w:r>
        <w:t>AKAZE Time: 0.121105432510376 seconds</w:t>
      </w:r>
    </w:p>
    <w:p>
      <w:r>
        <w:t>Fastest Method: AKAZE (AKAZE lebih cepat)</w:t>
      </w:r>
    </w:p>
    <w:p/>
    <w:p>
      <w:r>
        <w:t>Folder: S228</w:t>
      </w:r>
    </w:p>
    <w:p>
      <w:r>
        <w:t>Train Image: S228-03-t10_01.ppm</w:t>
      </w:r>
    </w:p>
    <w:p>
      <w:r>
        <w:t>Val Image: S228-01-t10_01.ppm</w:t>
      </w:r>
    </w:p>
    <w:p>
      <w:r>
        <w:t>SIFT Time: 0.6013054847717285 seconds</w:t>
      </w:r>
    </w:p>
    <w:p>
      <w:r>
        <w:t>AKAZE Time: 0.341116189956665 seconds</w:t>
      </w:r>
    </w:p>
    <w:p>
      <w:r>
        <w:t>Fastest Method: AKAZE (AKAZE lebih cepat)</w:t>
      </w:r>
    </w:p>
    <w:p/>
    <w:p>
      <w:r>
        <w:t>Folder: S228</w:t>
      </w:r>
    </w:p>
    <w:p>
      <w:r>
        <w:t>Train Image: S228-02-t10_01.ppm</w:t>
      </w:r>
    </w:p>
    <w:p>
      <w:r>
        <w:t>Val Image: S228-01-t10_01.ppm</w:t>
      </w:r>
    </w:p>
    <w:p>
      <w:r>
        <w:t>SIFT Time: 0.5935180187225342 seconds</w:t>
      </w:r>
    </w:p>
    <w:p>
      <w:r>
        <w:t>AKAZE Time: 0.4390075206756592 seconds</w:t>
      </w:r>
    </w:p>
    <w:p>
      <w:r>
        <w:t>Fastest Method: AKAZE (AKAZE lebih cepat)</w:t>
      </w:r>
    </w:p>
    <w:p/>
    <w:p>
      <w:r>
        <w:t>Folder: S220</w:t>
      </w:r>
    </w:p>
    <w:p>
      <w:r>
        <w:t>Train Image: S220-02-t10_01.ppm</w:t>
      </w:r>
    </w:p>
    <w:p>
      <w:r>
        <w:t>Val Image: S220-01-t10_01.ppm</w:t>
      </w:r>
    </w:p>
    <w:p>
      <w:r>
        <w:t>SIFT Time: 0.3288192749023438 seconds</w:t>
      </w:r>
    </w:p>
    <w:p>
      <w:r>
        <w:t>AKAZE Time: 0.2766673564910889 seconds</w:t>
      </w:r>
    </w:p>
    <w:p>
      <w:r>
        <w:t>Fastest Method: AKAZE (AKAZE lebih cepat)</w:t>
      </w:r>
    </w:p>
    <w:p/>
    <w:p>
      <w:r>
        <w:t>Folder: S226</w:t>
      </w:r>
    </w:p>
    <w:p>
      <w:r>
        <w:t>Train Image: S226-02-t10_01.ppm</w:t>
      </w:r>
    </w:p>
    <w:p>
      <w:r>
        <w:t>Val Image: S226-01-t10_01.ppm</w:t>
      </w:r>
    </w:p>
    <w:p>
      <w:r>
        <w:t>SIFT Time: 0.1302332878112793 seconds</w:t>
      </w:r>
    </w:p>
    <w:p>
      <w:r>
        <w:t>AKAZE Time: 0.08114838600158691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S243-04-t10_01.ppm</w:t>
      </w:r>
    </w:p>
    <w:p>
      <w:r>
        <w:t>Val Image: S243-03-t10_01.ppm</w:t>
      </w:r>
    </w:p>
    <w:p>
      <w:r>
        <w:t>SIFT Time: 0.2289483547210693 seconds</w:t>
      </w:r>
    </w:p>
    <w:p>
      <w:r>
        <w:t>AKAZE Time: 0.2908380031585693 seconds</w:t>
      </w:r>
    </w:p>
    <w:p>
      <w:r>
        <w:t>Fastest Method: SIFT (SIFT lebih cepat)</w:t>
      </w:r>
    </w:p>
    <w:p/>
    <w:p>
      <w:r>
        <w:t>Folder: S243</w:t>
      </w:r>
    </w:p>
    <w:p>
      <w:r>
        <w:t>Train Image: S243-04-t10_01.ppm</w:t>
      </w:r>
    </w:p>
    <w:p>
      <w:r>
        <w:t>Val Image: S243-06-t10_01.ppm</w:t>
      </w:r>
    </w:p>
    <w:p>
      <w:r>
        <w:t>SIFT Time: 0.248316764831543 seconds</w:t>
      </w:r>
    </w:p>
    <w:p>
      <w:r>
        <w:t>AKAZE Time: 0.1280903816223145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S243-04-t10_01.ppm</w:t>
      </w:r>
    </w:p>
    <w:p>
      <w:r>
        <w:t>Val Image: S243-02-t10_01.ppm</w:t>
      </w:r>
    </w:p>
    <w:p>
      <w:r>
        <w:t>SIFT Time: 0.2365951538085938 seconds</w:t>
      </w:r>
    </w:p>
    <w:p>
      <w:r>
        <w:t>AKAZE Time: 0.1361925601959229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S243-04-t10_01.ppm</w:t>
      </w:r>
    </w:p>
    <w:p>
      <w:r>
        <w:t>Val Image: S243-08-t10_01.ppm</w:t>
      </w:r>
    </w:p>
    <w:p>
      <w:r>
        <w:t>SIFT Time: 0.2725551128387451 seconds</w:t>
      </w:r>
    </w:p>
    <w:p>
      <w:r>
        <w:t>AKAZE Time: 0.1532971858978271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S243-09-t10_01.ppm</w:t>
      </w:r>
    </w:p>
    <w:p>
      <w:r>
        <w:t>Val Image: S243-03-t10_01.ppm</w:t>
      </w:r>
    </w:p>
    <w:p>
      <w:r>
        <w:t>SIFT Time: 0.2927155494689941 seconds</w:t>
      </w:r>
    </w:p>
    <w:p>
      <w:r>
        <w:t>AKAZE Time: 0.2030134201049805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S243-09-t10_01.ppm</w:t>
      </w:r>
    </w:p>
    <w:p>
      <w:r>
        <w:t>Val Image: S243-06-t10_01.ppm</w:t>
      </w:r>
    </w:p>
    <w:p>
      <w:r>
        <w:t>SIFT Time: 0.2712554931640625 seconds</w:t>
      </w:r>
    </w:p>
    <w:p>
      <w:r>
        <w:t>AKAZE Time: 0.2116966247558594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S243-09-t10_01.ppm</w:t>
      </w:r>
    </w:p>
    <w:p>
      <w:r>
        <w:t>Val Image: S243-02-t10_01.ppm</w:t>
      </w:r>
    </w:p>
    <w:p>
      <w:r>
        <w:t>SIFT Time: 0.2367584705352783 seconds</w:t>
      </w:r>
    </w:p>
    <w:p>
      <w:r>
        <w:t>AKAZE Time: 0.1165139675140381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S243-09-t10_01.ppm</w:t>
      </w:r>
    </w:p>
    <w:p>
      <w:r>
        <w:t>Val Image: S243-08-t10_01.ppm</w:t>
      </w:r>
    </w:p>
    <w:p>
      <w:r>
        <w:t>SIFT Time: 0.2452576160430908 seconds</w:t>
      </w:r>
    </w:p>
    <w:p>
      <w:r>
        <w:t>AKAZE Time: 0.1440117359161377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S243-01-t10_01.ppm</w:t>
      </w:r>
    </w:p>
    <w:p>
      <w:r>
        <w:t>Val Image: S243-03-t10_01.ppm</w:t>
      </w:r>
    </w:p>
    <w:p>
      <w:r>
        <w:t>SIFT Time: 0.2248234748840332 seconds</w:t>
      </w:r>
    </w:p>
    <w:p>
      <w:r>
        <w:t>AKAZE Time: 0.1173932552337646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S243-01-t10_01.ppm</w:t>
      </w:r>
    </w:p>
    <w:p>
      <w:r>
        <w:t>Val Image: S243-06-t10_01.ppm</w:t>
      </w:r>
    </w:p>
    <w:p>
      <w:r>
        <w:t>SIFT Time: 0.2499797344207764 seconds</w:t>
      </w:r>
    </w:p>
    <w:p>
      <w:r>
        <w:t>AKAZE Time: 0.1462056636810303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S243-01-t10_01.ppm</w:t>
      </w:r>
    </w:p>
    <w:p>
      <w:r>
        <w:t>Val Image: S243-02-t10_01.ppm</w:t>
      </w:r>
    </w:p>
    <w:p>
      <w:r>
        <w:t>SIFT Time: 0.3186004161834717 seconds</w:t>
      </w:r>
    </w:p>
    <w:p>
      <w:r>
        <w:t>AKAZE Time: 0.2455108165740967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S243-01-t10_01.ppm</w:t>
      </w:r>
    </w:p>
    <w:p>
      <w:r>
        <w:t>Val Image: S243-08-t10_01.ppm</w:t>
      </w:r>
    </w:p>
    <w:p>
      <w:r>
        <w:t>SIFT Time: 0.2766728401184082 seconds</w:t>
      </w:r>
    </w:p>
    <w:p>
      <w:r>
        <w:t>AKAZE Time: 0.1944212913513184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S243-07-t10_01.ppm</w:t>
      </w:r>
    </w:p>
    <w:p>
      <w:r>
        <w:t>Val Image: S243-03-t10_01.ppm</w:t>
      </w:r>
    </w:p>
    <w:p>
      <w:r>
        <w:t>SIFT Time: 0.2687966823577881 seconds</w:t>
      </w:r>
    </w:p>
    <w:p>
      <w:r>
        <w:t>AKAZE Time: 0.2135524749755859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S243-07-t10_01.ppm</w:t>
      </w:r>
    </w:p>
    <w:p>
      <w:r>
        <w:t>Val Image: S243-06-t10_01.ppm</w:t>
      </w:r>
    </w:p>
    <w:p>
      <w:r>
        <w:t>SIFT Time: 0.3104009628295898 seconds</w:t>
      </w:r>
    </w:p>
    <w:p>
      <w:r>
        <w:t>AKAZE Time: 0.2062263488769531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S243-07-t10_01.ppm</w:t>
      </w:r>
    </w:p>
    <w:p>
      <w:r>
        <w:t>Val Image: S243-02-t10_01.ppm</w:t>
      </w:r>
    </w:p>
    <w:p>
      <w:r>
        <w:t>SIFT Time: 0.2196938991546631 seconds</w:t>
      </w:r>
    </w:p>
    <w:p>
      <w:r>
        <w:t>AKAZE Time: 0.155104398727417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S243-07-t10_01.ppm</w:t>
      </w:r>
    </w:p>
    <w:p>
      <w:r>
        <w:t>Val Image: S243-08-t10_01.ppm</w:t>
      </w:r>
    </w:p>
    <w:p>
      <w:r>
        <w:t>SIFT Time: 0.2534866333007812 seconds</w:t>
      </w:r>
    </w:p>
    <w:p>
      <w:r>
        <w:t>AKAZE Time: 0.1266236305236816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S243-05-t10_01.ppm</w:t>
      </w:r>
    </w:p>
    <w:p>
      <w:r>
        <w:t>Val Image: S243-03-t10_01.ppm</w:t>
      </w:r>
    </w:p>
    <w:p>
      <w:r>
        <w:t>SIFT Time: 0.2351968288421631 seconds</w:t>
      </w:r>
    </w:p>
    <w:p>
      <w:r>
        <w:t>AKAZE Time: 0.1355483531951904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S243-05-t10_01.ppm</w:t>
      </w:r>
    </w:p>
    <w:p>
      <w:r>
        <w:t>Val Image: S243-06-t10_01.ppm</w:t>
      </w:r>
    </w:p>
    <w:p>
      <w:r>
        <w:t>SIFT Time: 0.240556001663208 seconds</w:t>
      </w:r>
    </w:p>
    <w:p>
      <w:r>
        <w:t>AKAZE Time: 0.1249988079071045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S243-05-t10_01.ppm</w:t>
      </w:r>
    </w:p>
    <w:p>
      <w:r>
        <w:t>Val Image: S243-02-t10_01.ppm</w:t>
      </w:r>
    </w:p>
    <w:p>
      <w:r>
        <w:t>SIFT Time: 0.2480666637420654 seconds</w:t>
      </w:r>
    </w:p>
    <w:p>
      <w:r>
        <w:t>AKAZE Time: 0.1332614421844482 seconds</w:t>
      </w:r>
    </w:p>
    <w:p>
      <w:r>
        <w:t>Fastest Method: AKAZE (AKAZE lebih cepat)</w:t>
      </w:r>
    </w:p>
    <w:p/>
    <w:p>
      <w:r>
        <w:t>Folder: S243</w:t>
      </w:r>
    </w:p>
    <w:p>
      <w:r>
        <w:t>Train Image: S243-05-t10_01.ppm</w:t>
      </w:r>
    </w:p>
    <w:p>
      <w:r>
        <w:t>Val Image: S243-08-t10_01.ppm</w:t>
      </w:r>
    </w:p>
    <w:p>
      <w:r>
        <w:t>SIFT Time: 0.2598686218261719 seconds</w:t>
      </w:r>
    </w:p>
    <w:p>
      <w:r>
        <w:t>AKAZE Time: 0.1287293434143066 seconds</w:t>
      </w:r>
    </w:p>
    <w:p>
      <w:r>
        <w:t>Fastest Method: AKAZE (AKAZE lebih cepat)</w:t>
      </w:r>
    </w:p>
    <w:p/>
    <w:p>
      <w:r>
        <w:t>Folder: S250</w:t>
      </w:r>
    </w:p>
    <w:p>
      <w:r>
        <w:t>Train Image: S250-02-t10_01.ppm</w:t>
      </w:r>
    </w:p>
    <w:p>
      <w:r>
        <w:t>Val Image: S250-01-t10_01.ppm</w:t>
      </w:r>
    </w:p>
    <w:p>
      <w:r>
        <w:t>SIFT Time: 0.6349689960479736 seconds</w:t>
      </w:r>
    </w:p>
    <w:p>
      <w:r>
        <w:t>AKAZE Time: 0.3712863922119141 seconds</w:t>
      </w:r>
    </w:p>
    <w:p>
      <w:r>
        <w:t>Fastest Method: AKAZE (AKAZE lebih cepat)</w:t>
      </w:r>
    </w:p>
    <w:p/>
    <w:p>
      <w:r>
        <w:t>Folder: S239</w:t>
      </w:r>
    </w:p>
    <w:p>
      <w:r>
        <w:t>Train Image: S239-01-t10_01.ppm</w:t>
      </w:r>
    </w:p>
    <w:p>
      <w:r>
        <w:t>Val Image: S239-02-t10_01.ppm</w:t>
      </w:r>
    </w:p>
    <w:p>
      <w:r>
        <w:t>SIFT Time: 0.1495459079742432 seconds</w:t>
      </w:r>
    </w:p>
    <w:p>
      <w:r>
        <w:t>AKAZE Time: 0.0941925048828125 seconds</w:t>
      </w:r>
    </w:p>
    <w:p>
      <w:r>
        <w:t>Fastest Method: AKAZE (AKAZE lebih cepat)</w:t>
      </w:r>
    </w:p>
    <w:p/>
    <w:p>
      <w:r>
        <w:t>Folder: S253</w:t>
      </w:r>
    </w:p>
    <w:p>
      <w:r>
        <w:t>Train Image: S253-03-t10_01.ppm</w:t>
      </w:r>
    </w:p>
    <w:p>
      <w:r>
        <w:t>Val Image: S253-01-t10_01.ppm</w:t>
      </w:r>
    </w:p>
    <w:p>
      <w:r>
        <w:t>SIFT Time: 0.1824524402618408 seconds</w:t>
      </w:r>
    </w:p>
    <w:p>
      <w:r>
        <w:t>AKAZE Time: 0.1068496704101562 seconds</w:t>
      </w:r>
    </w:p>
    <w:p>
      <w:r>
        <w:t>Fastest Method: AKAZE (AKAZE lebih cepat)</w:t>
      </w:r>
    </w:p>
    <w:p/>
    <w:p>
      <w:r>
        <w:t>Folder: S253</w:t>
      </w:r>
    </w:p>
    <w:p>
      <w:r>
        <w:t>Train Image: S253-03-t10_01.ppm</w:t>
      </w:r>
    </w:p>
    <w:p>
      <w:r>
        <w:t>Val Image: S253-02-t10_01.ppm</w:t>
      </w:r>
    </w:p>
    <w:p>
      <w:r>
        <w:t>SIFT Time: 0.1975033283233643 seconds</w:t>
      </w:r>
    </w:p>
    <w:p>
      <w:r>
        <w:t>AKAZE Time: 0.1174917221069336 seconds</w:t>
      </w:r>
    </w:p>
    <w:p>
      <w:r>
        <w:t>Fastest Method: AKAZE (AKAZE lebih cepat)</w:t>
      </w:r>
    </w:p>
    <w:p/>
    <w:p>
      <w:r>
        <w:t>Folder: S253</w:t>
      </w:r>
    </w:p>
    <w:p>
      <w:r>
        <w:t>Train Image: S253-04-t10_01.ppm</w:t>
      </w:r>
    </w:p>
    <w:p>
      <w:r>
        <w:t>Val Image: S253-01-t10_01.ppm</w:t>
      </w:r>
    </w:p>
    <w:p>
      <w:r>
        <w:t>SIFT Time: 0.3315107822418213 seconds</w:t>
      </w:r>
    </w:p>
    <w:p>
      <w:r>
        <w:t>AKAZE Time: 0.1323168277740479 seconds</w:t>
      </w:r>
    </w:p>
    <w:p>
      <w:r>
        <w:t>Fastest Method: AKAZE (AKAZE lebih cepat)</w:t>
      </w:r>
    </w:p>
    <w:p/>
    <w:p>
      <w:r>
        <w:t>Folder: S253</w:t>
      </w:r>
    </w:p>
    <w:p>
      <w:r>
        <w:t>Train Image: S253-04-t10_01.ppm</w:t>
      </w:r>
    </w:p>
    <w:p>
      <w:r>
        <w:t>Val Image: S253-02-t10_01.ppm</w:t>
      </w:r>
    </w:p>
    <w:p>
      <w:r>
        <w:t>SIFT Time: 0.2923111915588379 seconds</w:t>
      </w:r>
    </w:p>
    <w:p>
      <w:r>
        <w:t>AKAZE Time: 0.1255040168762207 seconds</w:t>
      </w:r>
    </w:p>
    <w:p>
      <w:r>
        <w:t>Fastest Method: AKAZE (AKAZE lebih cepat)</w:t>
      </w:r>
    </w:p>
    <w:p/>
    <w:p>
      <w:r>
        <w:t>Folder: S240</w:t>
      </w:r>
    </w:p>
    <w:p>
      <w:r>
        <w:t>Train Image: S240-01-t10_01.ppm</w:t>
      </w:r>
    </w:p>
    <w:p>
      <w:r>
        <w:t>Val Image: S240-02-t10_01.ppm</w:t>
      </w:r>
    </w:p>
    <w:p>
      <w:r>
        <w:t>SIFT Time: 0.4723584651947021 seconds</w:t>
      </w:r>
    </w:p>
    <w:p>
      <w:r>
        <w:t>AKAZE Time: 0.1764357089996338 seconds</w:t>
      </w:r>
    </w:p>
    <w:p>
      <w:r>
        <w:t>Fastest Method: AKAZE (AKAZE lebih cepat)</w:t>
      </w:r>
    </w:p>
    <w:p/>
    <w:p>
      <w:r>
        <w:t>Folder: S254</w:t>
      </w:r>
    </w:p>
    <w:p>
      <w:r>
        <w:t>Train Image: S254-02-t10_01.ppm</w:t>
      </w:r>
    </w:p>
    <w:p>
      <w:r>
        <w:t>Val Image: S254-01-t10_01.ppm</w:t>
      </w:r>
    </w:p>
    <w:p>
      <w:r>
        <w:t>SIFT Time: 0.2178330421447754 seconds</w:t>
      </w:r>
    </w:p>
    <w:p>
      <w:r>
        <w:t>AKAZE Time: 0.1287927627563477 seconds</w:t>
      </w:r>
    </w:p>
    <w:p>
      <w:r>
        <w:t>Fastest Method: AKAZE (AKAZE lebih cepat)</w:t>
      </w:r>
    </w:p>
    <w:p/>
    <w:p>
      <w:r>
        <w:t>Folder: S254</w:t>
      </w:r>
    </w:p>
    <w:p>
      <w:r>
        <w:t>Train Image: S254-03-t10_01.ppm</w:t>
      </w:r>
    </w:p>
    <w:p>
      <w:r>
        <w:t>Val Image: S254-01-t10_01.ppm</w:t>
      </w:r>
    </w:p>
    <w:p>
      <w:r>
        <w:t>SIFT Time: 0.2302255630493164 seconds</w:t>
      </w:r>
    </w:p>
    <w:p>
      <w:r>
        <w:t>AKAZE Time: 0.1371073722839355 seconds</w:t>
      </w:r>
    </w:p>
    <w:p>
      <w:r>
        <w:t>Fastest Method: AKAZE (AKAZE lebih cepat)</w:t>
      </w:r>
    </w:p>
    <w:p/>
    <w:p>
      <w:r>
        <w:t>Folder: S258</w:t>
      </w:r>
    </w:p>
    <w:p>
      <w:r>
        <w:t>Train Image: S258-02-t10_01.ppm</w:t>
      </w:r>
    </w:p>
    <w:p>
      <w:r>
        <w:t>Val Image: S258-01-t10_01.ppm</w:t>
      </w:r>
    </w:p>
    <w:p>
      <w:r>
        <w:t>SIFT Time: 0.06110835075378418 seconds</w:t>
      </w:r>
    </w:p>
    <w:p>
      <w:r>
        <w:t>AKAZE Time: 0.03787016868591309 seconds</w:t>
      </w:r>
    </w:p>
    <w:p>
      <w:r>
        <w:t>Fastest Method: AKAZE (AKAZE lebih cepat)</w:t>
      </w:r>
    </w:p>
    <w:p/>
    <w:p>
      <w:r>
        <w:t>Folder: S259</w:t>
      </w:r>
    </w:p>
    <w:p>
      <w:r>
        <w:t>Train Image: S259-02-t10_01.ppm</w:t>
      </w:r>
    </w:p>
    <w:p>
      <w:r>
        <w:t>Val Image: S259-01-t10_01.ppm</w:t>
      </w:r>
    </w:p>
    <w:p>
      <w:r>
        <w:t>SIFT Time: 0.3859045505523682 seconds</w:t>
      </w:r>
    </w:p>
    <w:p>
      <w:r>
        <w:t>AKAZE Time: 0.1840527057647705 seconds</w:t>
      </w:r>
    </w:p>
    <w:p>
      <w:r>
        <w:t>Fastest Method: AKAZE (AKAZE lebih cepat)</w:t>
      </w:r>
    </w:p>
    <w:p/>
    <w:p>
      <w:r>
        <w:t>Folder: S249</w:t>
      </w:r>
    </w:p>
    <w:p>
      <w:r>
        <w:t>Train Image: S249-02-t10_01.ppm</w:t>
      </w:r>
    </w:p>
    <w:p>
      <w:r>
        <w:t>Val Image: S249-01-t10_01.ppm</w:t>
      </w:r>
    </w:p>
    <w:p>
      <w:r>
        <w:t>SIFT Time: 0.3727304935455322 seconds</w:t>
      </w:r>
    </w:p>
    <w:p>
      <w:r>
        <w:t>AKAZE Time: 0.2112717628479004 seconds</w:t>
      </w:r>
    </w:p>
    <w:p>
      <w:r>
        <w:t>Fastest Method: AKAZE (AKAZE lebih cepat)</w:t>
      </w:r>
    </w:p>
    <w:p/>
    <w:p>
      <w:r>
        <w:t>Folder: S256</w:t>
      </w:r>
    </w:p>
    <w:p>
      <w:r>
        <w:t>Train Image: S256-02-t10_01.ppm</w:t>
      </w:r>
    </w:p>
    <w:p>
      <w:r>
        <w:t>Val Image: S256-01-t10_01.ppm</w:t>
      </w:r>
    </w:p>
    <w:p>
      <w:r>
        <w:t>SIFT Time: 0.3993163108825684 seconds</w:t>
      </w:r>
    </w:p>
    <w:p>
      <w:r>
        <w:t>AKAZE Time: 0.2156641483306885 seconds</w:t>
      </w:r>
    </w:p>
    <w:p>
      <w:r>
        <w:t>Fastest Method: AKAZE (AKAZE lebih cepat)</w:t>
      </w:r>
    </w:p>
    <w:p/>
    <w:p>
      <w:r>
        <w:t>Folder: S283</w:t>
      </w:r>
    </w:p>
    <w:p>
      <w:r>
        <w:t>Train Image: S283-01-t10_01.ppm</w:t>
      </w:r>
    </w:p>
    <w:p>
      <w:r>
        <w:t>Val Image: S283-02-t10_01.ppm</w:t>
      </w:r>
    </w:p>
    <w:p>
      <w:r>
        <w:t>SIFT Time: 0.5895280838012695 seconds</w:t>
      </w:r>
    </w:p>
    <w:p>
      <w:r>
        <w:t>AKAZE Time: 0.3398880958557129 seconds</w:t>
      </w:r>
    </w:p>
    <w:p>
      <w:r>
        <w:t>Fastest Method: AKAZE (AKAZE lebih cepat)</w:t>
      </w:r>
    </w:p>
    <w:p/>
    <w:p>
      <w:r>
        <w:t>Folder: S273</w:t>
      </w:r>
    </w:p>
    <w:p>
      <w:r>
        <w:t>Train Image: S273-02-t10_01.ppm</w:t>
      </w:r>
    </w:p>
    <w:p>
      <w:r>
        <w:t>Val Image: S273-04-t10_01.ppm</w:t>
      </w:r>
    </w:p>
    <w:p>
      <w:r>
        <w:t>SIFT Time: 0.2346110343933105 seconds</w:t>
      </w:r>
    </w:p>
    <w:p>
      <w:r>
        <w:t>AKAZE Time: 0.1384775638580322 seconds</w:t>
      </w:r>
    </w:p>
    <w:p>
      <w:r>
        <w:t>Fastest Method: AKAZE (AKAZE lebih cepat)</w:t>
      </w:r>
    </w:p>
    <w:p/>
    <w:p>
      <w:r>
        <w:t>Folder: S273</w:t>
      </w:r>
    </w:p>
    <w:p>
      <w:r>
        <w:t>Train Image: S273-02-t10_01.ppm</w:t>
      </w:r>
    </w:p>
    <w:p>
      <w:r>
        <w:t>Val Image: S273-01-t10_01.ppm</w:t>
      </w:r>
    </w:p>
    <w:p>
      <w:r>
        <w:t>SIFT Time: 0.3169999122619629 seconds</w:t>
      </w:r>
    </w:p>
    <w:p>
      <w:r>
        <w:t>AKAZE Time: 0.1423425674438477 seconds</w:t>
      </w:r>
    </w:p>
    <w:p>
      <w:r>
        <w:t>Fastest Method: AKAZE (AKAZE lebih cepat)</w:t>
      </w:r>
    </w:p>
    <w:p/>
    <w:p>
      <w:r>
        <w:t>Folder: S273</w:t>
      </w:r>
    </w:p>
    <w:p>
      <w:r>
        <w:t>Train Image: S273-05-t10_01.ppm</w:t>
      </w:r>
    </w:p>
    <w:p>
      <w:r>
        <w:t>Val Image: S273-04-t10_01.ppm</w:t>
      </w:r>
    </w:p>
    <w:p>
      <w:r>
        <w:t>SIFT Time: 0.2852795124053955 seconds</w:t>
      </w:r>
    </w:p>
    <w:p>
      <w:r>
        <w:t>AKAZE Time: 0.2172195911407471 seconds</w:t>
      </w:r>
    </w:p>
    <w:p>
      <w:r>
        <w:t>Fastest Method: AKAZE (AKAZE lebih cepat)</w:t>
      </w:r>
    </w:p>
    <w:p/>
    <w:p>
      <w:r>
        <w:t>Folder: S273</w:t>
      </w:r>
    </w:p>
    <w:p>
      <w:r>
        <w:t>Train Image: S273-05-t10_01.ppm</w:t>
      </w:r>
    </w:p>
    <w:p>
      <w:r>
        <w:t>Val Image: S273-01-t10_01.ppm</w:t>
      </w:r>
    </w:p>
    <w:p>
      <w:r>
        <w:t>SIFT Time: 0.3434443473815918 seconds</w:t>
      </w:r>
    </w:p>
    <w:p>
      <w:r>
        <w:t>AKAZE Time: 0.1966850757598877 seconds</w:t>
      </w:r>
    </w:p>
    <w:p>
      <w:r>
        <w:t>Fastest Method: AKAZE (AKAZE lebih cepat)</w:t>
      </w:r>
    </w:p>
    <w:p/>
    <w:p>
      <w:r>
        <w:t>Folder: S273</w:t>
      </w:r>
    </w:p>
    <w:p>
      <w:r>
        <w:t>Train Image: S273-03-t10_01.ppm</w:t>
      </w:r>
    </w:p>
    <w:p>
      <w:r>
        <w:t>Val Image: S273-04-t10_01.ppm</w:t>
      </w:r>
    </w:p>
    <w:p>
      <w:r>
        <w:t>SIFT Time: 0.23760986328125 seconds</w:t>
      </w:r>
    </w:p>
    <w:p>
      <w:r>
        <w:t>AKAZE Time: 0.1234700679779053 seconds</w:t>
      </w:r>
    </w:p>
    <w:p>
      <w:r>
        <w:t>Fastest Method: AKAZE (AKAZE lebih cepat)</w:t>
      </w:r>
    </w:p>
    <w:p/>
    <w:p>
      <w:r>
        <w:t>Folder: S273</w:t>
      </w:r>
    </w:p>
    <w:p>
      <w:r>
        <w:t>Train Image: S273-03-t10_01.ppm</w:t>
      </w:r>
    </w:p>
    <w:p>
      <w:r>
        <w:t>Val Image: S273-01-t10_01.ppm</w:t>
      </w:r>
    </w:p>
    <w:p>
      <w:r>
        <w:t>SIFT Time: 0.2281582355499268 seconds</w:t>
      </w:r>
    </w:p>
    <w:p>
      <w:r>
        <w:t>AKAZE Time: 0.1227352619171143 seconds</w:t>
      </w:r>
    </w:p>
    <w:p>
      <w:r>
        <w:t>Fastest Method: AKAZE (AKAZE lebih cepat)</w:t>
      </w:r>
    </w:p>
    <w:p/>
    <w:p>
      <w:r>
        <w:t>Folder: S282</w:t>
      </w:r>
    </w:p>
    <w:p>
      <w:r>
        <w:t>Train Image: S282-02-t10_01.ppm</w:t>
      </w:r>
    </w:p>
    <w:p>
      <w:r>
        <w:t>Val Image: S282-01-t10_01.ppm</w:t>
      </w:r>
    </w:p>
    <w:p>
      <w:r>
        <w:t>SIFT Time: 0.2318131923675537 seconds</w:t>
      </w:r>
    </w:p>
    <w:p>
      <w:r>
        <w:t>AKAZE Time: 0.1283597946166992 seconds</w:t>
      </w:r>
    </w:p>
    <w:p>
      <w:r>
        <w:t>Fastest Method: AKAZE (AKAZE lebih cepat)</w:t>
      </w:r>
    </w:p>
    <w:p/>
    <w:p>
      <w:r>
        <w:t>Folder: S282</w:t>
      </w:r>
    </w:p>
    <w:p>
      <w:r>
        <w:t>Train Image: S282-03-t10_01.ppm</w:t>
      </w:r>
    </w:p>
    <w:p>
      <w:r>
        <w:t>Val Image: S282-01-t10_01.ppm</w:t>
      </w:r>
    </w:p>
    <w:p>
      <w:r>
        <w:t>SIFT Time: 0.2567825317382812 seconds</w:t>
      </w:r>
    </w:p>
    <w:p>
      <w:r>
        <w:t>AKAZE Time: 0.1718976497650146 seconds</w:t>
      </w:r>
    </w:p>
    <w:p>
      <w:r>
        <w:t>Fastest Method: AKAZE (AKAZE lebih cepat)</w:t>
      </w:r>
    </w:p>
    <w:p/>
    <w:p>
      <w:r>
        <w:t>Folder: S284</w:t>
      </w:r>
    </w:p>
    <w:p>
      <w:r>
        <w:t>Train Image: S284-02-t10_01.ppm</w:t>
      </w:r>
    </w:p>
    <w:p>
      <w:r>
        <w:t>Val Image: S284-01-t10_01.ppm</w:t>
      </w:r>
    </w:p>
    <w:p>
      <w:r>
        <w:t>SIFT Time: 1.146722316741943 seconds</w:t>
      </w:r>
    </w:p>
    <w:p>
      <w:r>
        <w:t>AKAZE Time: 0.5805459022521973 seconds</w:t>
      </w:r>
    </w:p>
    <w:p>
      <w:r>
        <w:t>Fastest Method: AKAZE (AKAZE lebih cepat)</w:t>
      </w:r>
    </w:p>
    <w:p/>
    <w:p>
      <w:r>
        <w:t>Folder: S284</w:t>
      </w:r>
    </w:p>
    <w:p>
      <w:r>
        <w:t>Train Image: S284-02-t10_01.ppm</w:t>
      </w:r>
    </w:p>
    <w:p>
      <w:r>
        <w:t>Val Image: S284-01-t10_02.ppm</w:t>
      </w:r>
    </w:p>
    <w:p>
      <w:r>
        <w:t>SIFT Time: 0.827533483505249 seconds</w:t>
      </w:r>
    </w:p>
    <w:p>
      <w:r>
        <w:t>AKAZE Time: 0.4019553661346436 seconds</w:t>
      </w:r>
    </w:p>
    <w:p>
      <w:r>
        <w:t>Fastest Method: AKAZE (AKAZE lebih cepat)</w:t>
      </w:r>
    </w:p>
    <w:p/>
    <w:p>
      <w:r>
        <w:t>Folder: S284</w:t>
      </w:r>
    </w:p>
    <w:p>
      <w:r>
        <w:t>Train Image: S284-02-t10_02.ppm</w:t>
      </w:r>
    </w:p>
    <w:p>
      <w:r>
        <w:t>Val Image: S284-01-t10_01.ppm</w:t>
      </w:r>
    </w:p>
    <w:p>
      <w:r>
        <w:t>SIFT Time: 0.7206029891967773 seconds</w:t>
      </w:r>
    </w:p>
    <w:p>
      <w:r>
        <w:t>AKAZE Time: 0.3794810771942139 seconds</w:t>
      </w:r>
    </w:p>
    <w:p>
      <w:r>
        <w:t>Fastest Method: AKAZE (AKAZE lebih cepat)</w:t>
      </w:r>
    </w:p>
    <w:p/>
    <w:p>
      <w:r>
        <w:t>Folder: S284</w:t>
      </w:r>
    </w:p>
    <w:p>
      <w:r>
        <w:t>Train Image: S284-02-t10_02.ppm</w:t>
      </w:r>
    </w:p>
    <w:p>
      <w:r>
        <w:t>Val Image: S284-01-t10_02.ppm</w:t>
      </w:r>
    </w:p>
    <w:p>
      <w:r>
        <w:t>SIFT Time: 1.530850172042847 seconds</w:t>
      </w:r>
    </w:p>
    <w:p>
      <w:r>
        <w:t>AKAZE Time: 0.4143869876861572 seconds</w:t>
      </w:r>
    </w:p>
    <w:p>
      <w:r>
        <w:t>Fastest Method: AKAZE (AKAZE lebih cepat)</w:t>
      </w:r>
    </w:p>
    <w:p/>
    <w:p>
      <w:r>
        <w:t>Folder: S261</w:t>
      </w:r>
    </w:p>
    <w:p>
      <w:r>
        <w:t>Train Image: S261-02-t10_01.ppm</w:t>
      </w:r>
    </w:p>
    <w:p>
      <w:r>
        <w:t>Val Image: S261-01-t10_01.ppm</w:t>
      </w:r>
    </w:p>
    <w:p>
      <w:r>
        <w:t>SIFT Time: 0.4881558418273926 seconds</w:t>
      </w:r>
    </w:p>
    <w:p>
      <w:r>
        <w:t>AKAZE Time: 0.2199242115020752 seconds</w:t>
      </w:r>
    </w:p>
    <w:p>
      <w:r>
        <w:t>Fastest Method: AKAZE (AKAZE lebih cepat)</w:t>
      </w:r>
    </w:p>
    <w:p/>
    <w:p>
      <w:r>
        <w:t>Folder: S272</w:t>
      </w:r>
    </w:p>
    <w:p>
      <w:r>
        <w:t>Train Image: S272-02-t10_02.ppm</w:t>
      </w:r>
    </w:p>
    <w:p>
      <w:r>
        <w:t>Val Image: S272-01-t10_01.ppm</w:t>
      </w:r>
    </w:p>
    <w:p>
      <w:r>
        <w:t>SIFT Time: 0.4097340106964111 seconds</w:t>
      </w:r>
    </w:p>
    <w:p>
      <w:r>
        <w:t>AKAZE Time: 0.2113528251647949 seconds</w:t>
      </w:r>
    </w:p>
    <w:p>
      <w:r>
        <w:t>Fastest Method: AKAZE (AKAZE lebih cepat)</w:t>
      </w:r>
    </w:p>
    <w:p/>
    <w:p>
      <w:r>
        <w:t>Folder: S272</w:t>
      </w:r>
    </w:p>
    <w:p>
      <w:r>
        <w:t>Train Image: S272-02-t10_01.ppm</w:t>
      </w:r>
    </w:p>
    <w:p>
      <w:r>
        <w:t>Val Image: S272-01-t10_01.ppm</w:t>
      </w:r>
    </w:p>
    <w:p>
      <w:r>
        <w:t>SIFT Time: 0.5290803909301758 seconds</w:t>
      </w:r>
    </w:p>
    <w:p>
      <w:r>
        <w:t>AKAZE Time: 0.3002848625183105 seconds</w:t>
      </w:r>
    </w:p>
    <w:p>
      <w:r>
        <w:t>Fastest Method: AKAZE (AKAZE lebih cepat)</w:t>
      </w:r>
    </w:p>
    <w:p/>
    <w:p>
      <w:r>
        <w:t>Folder: S285</w:t>
      </w:r>
    </w:p>
    <w:p>
      <w:r>
        <w:t>Train Image: S285-01-t10_02.ppm</w:t>
      </w:r>
    </w:p>
    <w:p>
      <w:r>
        <w:t>Val Image: S285-01-t10_01.ppm</w:t>
      </w:r>
    </w:p>
    <w:p>
      <w:r>
        <w:t>SIFT Time: 0.6593859195709229 seconds</w:t>
      </w:r>
    </w:p>
    <w:p>
      <w:r>
        <w:t>AKAZE Time: 0.3623902797698975 seconds</w:t>
      </w:r>
    </w:p>
    <w:p>
      <w:r>
        <w:t>Fastest Method: AKAZE (AKAZE lebih cepat)</w:t>
      </w:r>
    </w:p>
    <w:p/>
    <w:p>
      <w:r>
        <w:t>Folder: S270</w:t>
      </w:r>
    </w:p>
    <w:p>
      <w:r>
        <w:t>Train Image: S270-01-t10_02.ppm</w:t>
      </w:r>
    </w:p>
    <w:p>
      <w:r>
        <w:t>Val Image: S270-01-t10_01.ppm</w:t>
      </w:r>
    </w:p>
    <w:p>
      <w:r>
        <w:t>SIFT Time: 0.5572247505187988 seconds</w:t>
      </w:r>
    </w:p>
    <w:p>
      <w:r>
        <w:t>AKAZE Time: 0.4228243827819824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S280-07-t10_01.ppm</w:t>
      </w:r>
    </w:p>
    <w:p>
      <w:r>
        <w:t>Val Image: S280-10-t10_01.ppm</w:t>
      </w:r>
    </w:p>
    <w:p>
      <w:r>
        <w:t>SIFT Time: 0.2392728328704834 seconds</w:t>
      </w:r>
    </w:p>
    <w:p>
      <w:r>
        <w:t>AKAZE Time: 0.1256208419799805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S280-07-t10_01.ppm</w:t>
      </w:r>
    </w:p>
    <w:p>
      <w:r>
        <w:t>Val Image: S280-08-t10_01.ppm</w:t>
      </w:r>
    </w:p>
    <w:p>
      <w:r>
        <w:t>SIFT Time: 0.2829301357269287 seconds</w:t>
      </w:r>
    </w:p>
    <w:p>
      <w:r>
        <w:t>AKAZE Time: 0.2356774806976318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S280-07-t10_01.ppm</w:t>
      </w:r>
    </w:p>
    <w:p>
      <w:r>
        <w:t>Val Image: S280-03-t10_01.ppm</w:t>
      </w:r>
    </w:p>
    <w:p>
      <w:r>
        <w:t>SIFT Time: 0.2281415462493896 seconds</w:t>
      </w:r>
    </w:p>
    <w:p>
      <w:r>
        <w:t>AKAZE Time: 0.1231701374053955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S280-07-t10_01.ppm</w:t>
      </w:r>
    </w:p>
    <w:p>
      <w:r>
        <w:t>Val Image: S280-06-t10_01.ppm</w:t>
      </w:r>
    </w:p>
    <w:p>
      <w:r>
        <w:t>SIFT Time: 0.3021271228790283 seconds</w:t>
      </w:r>
    </w:p>
    <w:p>
      <w:r>
        <w:t>AKAZE Time: 0.1213986873626709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S280-07-t10_01.ppm</w:t>
      </w:r>
    </w:p>
    <w:p>
      <w:r>
        <w:t>Val Image: S280-01-t10_01.ppm</w:t>
      </w:r>
    </w:p>
    <w:p>
      <w:r>
        <w:t>SIFT Time: 0.2603302001953125 seconds</w:t>
      </w:r>
    </w:p>
    <w:p>
      <w:r>
        <w:t>AKAZE Time: 0.1270458698272705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S280-07-t10_01.ppm</w:t>
      </w:r>
    </w:p>
    <w:p>
      <w:r>
        <w:t>Val Image: S280-05-t10_01.ppm</w:t>
      </w:r>
    </w:p>
    <w:p>
      <w:r>
        <w:t>SIFT Time: 0.3001165390014648 seconds</w:t>
      </w:r>
    </w:p>
    <w:p>
      <w:r>
        <w:t>AKAZE Time: 0.11285400390625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S280-02-t10_01.ppm</w:t>
      </w:r>
    </w:p>
    <w:p>
      <w:r>
        <w:t>Val Image: S280-10-t10_01.ppm</w:t>
      </w:r>
    </w:p>
    <w:p>
      <w:r>
        <w:t>SIFT Time: 0.2150135040283203 seconds</w:t>
      </w:r>
    </w:p>
    <w:p>
      <w:r>
        <w:t>AKAZE Time: 0.1604278087615967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S280-02-t10_01.ppm</w:t>
      </w:r>
    </w:p>
    <w:p>
      <w:r>
        <w:t>Val Image: S280-08-t10_01.ppm</w:t>
      </w:r>
    </w:p>
    <w:p>
      <w:r>
        <w:t>SIFT Time: 0.2310073375701904 seconds</w:t>
      </w:r>
    </w:p>
    <w:p>
      <w:r>
        <w:t>AKAZE Time: 0.1306536197662354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S280-02-t10_01.ppm</w:t>
      </w:r>
    </w:p>
    <w:p>
      <w:r>
        <w:t>Val Image: S280-03-t10_01.ppm</w:t>
      </w:r>
    </w:p>
    <w:p>
      <w:r>
        <w:t>SIFT Time: 0.3565807342529297 seconds</w:t>
      </w:r>
    </w:p>
    <w:p>
      <w:r>
        <w:t>AKAZE Time: 0.1940524578094482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S280-02-t10_01.ppm</w:t>
      </w:r>
    </w:p>
    <w:p>
      <w:r>
        <w:t>Val Image: S280-06-t10_01.ppm</w:t>
      </w:r>
    </w:p>
    <w:p>
      <w:r>
        <w:t>SIFT Time: 0.3282208442687988 seconds</w:t>
      </w:r>
    </w:p>
    <w:p>
      <w:r>
        <w:t>AKAZE Time: 0.2910220623016357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S280-02-t10_01.ppm</w:t>
      </w:r>
    </w:p>
    <w:p>
      <w:r>
        <w:t>Val Image: S280-01-t10_01.ppm</w:t>
      </w:r>
    </w:p>
    <w:p>
      <w:r>
        <w:t>SIFT Time: 0.2211689949035645 seconds</w:t>
      </w:r>
    </w:p>
    <w:p>
      <w:r>
        <w:t>AKAZE Time: 0.1296141147613525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S280-02-t10_01.ppm</w:t>
      </w:r>
    </w:p>
    <w:p>
      <w:r>
        <w:t>Val Image: S280-05-t10_01.ppm</w:t>
      </w:r>
    </w:p>
    <w:p>
      <w:r>
        <w:t>SIFT Time: 0.2552733421325684 seconds</w:t>
      </w:r>
    </w:p>
    <w:p>
      <w:r>
        <w:t>AKAZE Time: 0.1262598037719727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S280-09-t10_01.ppm</w:t>
      </w:r>
    </w:p>
    <w:p>
      <w:r>
        <w:t>Val Image: S280-10-t10_01.ppm</w:t>
      </w:r>
    </w:p>
    <w:p>
      <w:r>
        <w:t>SIFT Time: 0.2350051403045654 seconds</w:t>
      </w:r>
    </w:p>
    <w:p>
      <w:r>
        <w:t>AKAZE Time: 0.1209867000579834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S280-09-t10_01.ppm</w:t>
      </w:r>
    </w:p>
    <w:p>
      <w:r>
        <w:t>Val Image: S280-08-t10_01.ppm</w:t>
      </w:r>
    </w:p>
    <w:p>
      <w:r>
        <w:t>SIFT Time: 0.2431702613830566 seconds</w:t>
      </w:r>
    </w:p>
    <w:p>
      <w:r>
        <w:t>AKAZE Time: 0.1250369548797607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S280-09-t10_01.ppm</w:t>
      </w:r>
    </w:p>
    <w:p>
      <w:r>
        <w:t>Val Image: S280-03-t10_01.ppm</w:t>
      </w:r>
    </w:p>
    <w:p>
      <w:r>
        <w:t>SIFT Time: 0.2463448047637939 seconds</w:t>
      </w:r>
    </w:p>
    <w:p>
      <w:r>
        <w:t>AKAZE Time: 0.1294193267822266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S280-09-t10_01.ppm</w:t>
      </w:r>
    </w:p>
    <w:p>
      <w:r>
        <w:t>Val Image: S280-06-t10_01.ppm</w:t>
      </w:r>
    </w:p>
    <w:p>
      <w:r>
        <w:t>SIFT Time: 0.2264552116394043 seconds</w:t>
      </w:r>
    </w:p>
    <w:p>
      <w:r>
        <w:t>AKAZE Time: 0.1265389919281006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S280-09-t10_01.ppm</w:t>
      </w:r>
    </w:p>
    <w:p>
      <w:r>
        <w:t>Val Image: S280-01-t10_01.ppm</w:t>
      </w:r>
    </w:p>
    <w:p>
      <w:r>
        <w:t>SIFT Time: 0.2458546161651611 seconds</w:t>
      </w:r>
    </w:p>
    <w:p>
      <w:r>
        <w:t>AKAZE Time: 0.1959896087646484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S280-09-t10_01.ppm</w:t>
      </w:r>
    </w:p>
    <w:p>
      <w:r>
        <w:t>Val Image: S280-05-t10_01.ppm</w:t>
      </w:r>
    </w:p>
    <w:p>
      <w:r>
        <w:t>SIFT Time: 0.4539957046508789 seconds</w:t>
      </w:r>
    </w:p>
    <w:p>
      <w:r>
        <w:t>AKAZE Time: 0.2234828472137451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S280-04-t10_01.ppm</w:t>
      </w:r>
    </w:p>
    <w:p>
      <w:r>
        <w:t>Val Image: S280-10-t10_01.ppm</w:t>
      </w:r>
    </w:p>
    <w:p>
      <w:r>
        <w:t>SIFT Time: 0.3664734363555908 seconds</w:t>
      </w:r>
    </w:p>
    <w:p>
      <w:r>
        <w:t>AKAZE Time: 0.1789484024047852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S280-04-t10_01.ppm</w:t>
      </w:r>
    </w:p>
    <w:p>
      <w:r>
        <w:t>Val Image: S280-08-t10_01.ppm</w:t>
      </w:r>
    </w:p>
    <w:p>
      <w:r>
        <w:t>SIFT Time: 0.2351343631744385 seconds</w:t>
      </w:r>
    </w:p>
    <w:p>
      <w:r>
        <w:t>AKAZE Time: 0.130143404006958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S280-04-t10_01.ppm</w:t>
      </w:r>
    </w:p>
    <w:p>
      <w:r>
        <w:t>Val Image: S280-03-t10_01.ppm</w:t>
      </w:r>
    </w:p>
    <w:p>
      <w:r>
        <w:t>SIFT Time: 0.3024370670318604 seconds</w:t>
      </w:r>
    </w:p>
    <w:p>
      <w:r>
        <w:t>AKAZE Time: 0.1299090385437012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S280-04-t10_01.ppm</w:t>
      </w:r>
    </w:p>
    <w:p>
      <w:r>
        <w:t>Val Image: S280-06-t10_01.ppm</w:t>
      </w:r>
    </w:p>
    <w:p>
      <w:r>
        <w:t>SIFT Time: 0.2567844390869141 seconds</w:t>
      </w:r>
    </w:p>
    <w:p>
      <w:r>
        <w:t>AKAZE Time: 0.1338117122650146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S280-04-t10_01.ppm</w:t>
      </w:r>
    </w:p>
    <w:p>
      <w:r>
        <w:t>Val Image: S280-01-t10_01.ppm</w:t>
      </w:r>
    </w:p>
    <w:p>
      <w:r>
        <w:t>SIFT Time: 0.2270855903625488 seconds</w:t>
      </w:r>
    </w:p>
    <w:p>
      <w:r>
        <w:t>AKAZE Time: 0.132218599319458 seconds</w:t>
      </w:r>
    </w:p>
    <w:p>
      <w:r>
        <w:t>Fastest Method: AKAZE (AKAZE lebih cepat)</w:t>
      </w:r>
    </w:p>
    <w:p/>
    <w:p>
      <w:r>
        <w:t>Folder: S280</w:t>
      </w:r>
    </w:p>
    <w:p>
      <w:r>
        <w:t>Train Image: S280-04-t10_01.ppm</w:t>
      </w:r>
    </w:p>
    <w:p>
      <w:r>
        <w:t>Val Image: S280-05-t10_01.ppm</w:t>
      </w:r>
    </w:p>
    <w:p>
      <w:r>
        <w:t>SIFT Time: 0.2278168201446533 seconds</w:t>
      </w:r>
    </w:p>
    <w:p>
      <w:r>
        <w:t>AKAZE Time: 0.1367473602294922 seconds</w:t>
      </w:r>
    </w:p>
    <w:p>
      <w:r>
        <w:t>Fastest Method: AKAZE (AKAZE lebih cepat)</w:t>
      </w:r>
    </w:p>
    <w:p/>
    <w:p>
      <w:r>
        <w:t>Folder: S263</w:t>
      </w:r>
    </w:p>
    <w:p>
      <w:r>
        <w:t>Train Image: S263-01-t10_01.ppm</w:t>
      </w:r>
    </w:p>
    <w:p>
      <w:r>
        <w:t>Val Image: S263-01-t10_02.ppm</w:t>
      </w:r>
    </w:p>
    <w:p>
      <w:r>
        <w:t>SIFT Time: 0.9388601779937744 seconds</w:t>
      </w:r>
    </w:p>
    <w:p>
      <w:r>
        <w:t>AKAZE Time: 0.5704152584075928 seconds</w:t>
      </w:r>
    </w:p>
    <w:p>
      <w:r>
        <w:t>Fastest Method: AKAZE (AKAZE lebih cepat)</w:t>
      </w:r>
    </w:p>
    <w:p/>
    <w:p>
      <w:r>
        <w:t>Folder: S304</w:t>
      </w:r>
    </w:p>
    <w:p>
      <w:r>
        <w:t>Train Image: S304-03-t10_01.ppm</w:t>
      </w:r>
    </w:p>
    <w:p>
      <w:r>
        <w:t>Val Image: S304-01-t10_01.ppm</w:t>
      </w:r>
    </w:p>
    <w:p>
      <w:r>
        <w:t>SIFT Time: 0.1368873119354248 seconds</w:t>
      </w:r>
    </w:p>
    <w:p>
      <w:r>
        <w:t>AKAZE Time: 0.0999908447265625 seconds</w:t>
      </w:r>
    </w:p>
    <w:p>
      <w:r>
        <w:t>Fastest Method: AKAZE (AKAZE lebih cepat)</w:t>
      </w:r>
    </w:p>
    <w:p/>
    <w:p>
      <w:r>
        <w:t>Folder: S304</w:t>
      </w:r>
    </w:p>
    <w:p>
      <w:r>
        <w:t>Train Image: S304-03-t10_01.ppm</w:t>
      </w:r>
    </w:p>
    <w:p>
      <w:r>
        <w:t>Val Image: S304-02-t10_01.ppm</w:t>
      </w:r>
    </w:p>
    <w:p>
      <w:r>
        <w:t>SIFT Time: 0.1305115222930908 seconds</w:t>
      </w:r>
    </w:p>
    <w:p>
      <w:r>
        <w:t>AKAZE Time: 0.0782163143157959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S296-03-t10_01.ppm</w:t>
      </w:r>
    </w:p>
    <w:p>
      <w:r>
        <w:t>Val Image: S296-05-t10_01.ppm</w:t>
      </w:r>
    </w:p>
    <w:p>
      <w:r>
        <w:t>SIFT Time: 0.3043227195739746 seconds</w:t>
      </w:r>
    </w:p>
    <w:p>
      <w:r>
        <w:t>AKAZE Time: 0.1334986686706543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S296-03-t10_01.ppm</w:t>
      </w:r>
    </w:p>
    <w:p>
      <w:r>
        <w:t>Val Image: S296-09-t10_01.ppm</w:t>
      </w:r>
    </w:p>
    <w:p>
      <w:r>
        <w:t>SIFT Time: 0.3055717945098877 seconds</w:t>
      </w:r>
    </w:p>
    <w:p>
      <w:r>
        <w:t>AKAZE Time: 0.1333096027374268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S296-08-t10_01.ppm</w:t>
      </w:r>
    </w:p>
    <w:p>
      <w:r>
        <w:t>Val Image: S296-05-t10_01.ppm</w:t>
      </w:r>
    </w:p>
    <w:p>
      <w:r>
        <w:t>SIFT Time: 0.4472832679748535 seconds</w:t>
      </w:r>
    </w:p>
    <w:p>
      <w:r>
        <w:t>AKAZE Time: 0.1735837459564209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S296-08-t10_01.ppm</w:t>
      </w:r>
    </w:p>
    <w:p>
      <w:r>
        <w:t>Val Image: S296-09-t10_01.ppm</w:t>
      </w:r>
    </w:p>
    <w:p>
      <w:r>
        <w:t>SIFT Time: 0.5162506103515625 seconds</w:t>
      </w:r>
    </w:p>
    <w:p>
      <w:r>
        <w:t>AKAZE Time: 0.2216286659240723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S296-10-t10_01.ppm</w:t>
      </w:r>
    </w:p>
    <w:p>
      <w:r>
        <w:t>Val Image: S296-05-t10_01.ppm</w:t>
      </w:r>
    </w:p>
    <w:p>
      <w:r>
        <w:t>SIFT Time: 0.2569046020507812 seconds</w:t>
      </w:r>
    </w:p>
    <w:p>
      <w:r>
        <w:t>AKAZE Time: 0.1272773742675781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S296-10-t10_01.ppm</w:t>
      </w:r>
    </w:p>
    <w:p>
      <w:r>
        <w:t>Val Image: S296-09-t10_01.ppm</w:t>
      </w:r>
    </w:p>
    <w:p>
      <w:r>
        <w:t>SIFT Time: 0.3151774406433105 seconds</w:t>
      </w:r>
    </w:p>
    <w:p>
      <w:r>
        <w:t>AKAZE Time: 0.1251733303070068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S296-04-t10_01.ppm</w:t>
      </w:r>
    </w:p>
    <w:p>
      <w:r>
        <w:t>Val Image: S296-05-t10_01.ppm</w:t>
      </w:r>
    </w:p>
    <w:p>
      <w:r>
        <w:t>SIFT Time: 0.26141357421875 seconds</w:t>
      </w:r>
    </w:p>
    <w:p>
      <w:r>
        <w:t>AKAZE Time: 0.1419835090637207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S296-04-t10_01.ppm</w:t>
      </w:r>
    </w:p>
    <w:p>
      <w:r>
        <w:t>Val Image: S296-09-t10_01.ppm</w:t>
      </w:r>
    </w:p>
    <w:p>
      <w:r>
        <w:t>SIFT Time: 0.2840332984924316 seconds</w:t>
      </w:r>
    </w:p>
    <w:p>
      <w:r>
        <w:t>AKAZE Time: 0.1299231052398682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S296-02-t10_01.ppm</w:t>
      </w:r>
    </w:p>
    <w:p>
      <w:r>
        <w:t>Val Image: S296-05-t10_01.ppm</w:t>
      </w:r>
    </w:p>
    <w:p>
      <w:r>
        <w:t>SIFT Time: 0.2693300247192383 seconds</w:t>
      </w:r>
    </w:p>
    <w:p>
      <w:r>
        <w:t>AKAZE Time: 0.1383914947509766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S296-02-t10_01.ppm</w:t>
      </w:r>
    </w:p>
    <w:p>
      <w:r>
        <w:t>Val Image: S296-09-t10_01.ppm</w:t>
      </w:r>
    </w:p>
    <w:p>
      <w:r>
        <w:t>SIFT Time: 0.6258585453033447 seconds</w:t>
      </w:r>
    </w:p>
    <w:p>
      <w:r>
        <w:t>AKAZE Time: 0.2732560634613037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S296-01-t10_01.ppm</w:t>
      </w:r>
    </w:p>
    <w:p>
      <w:r>
        <w:t>Val Image: S296-05-t10_01.ppm</w:t>
      </w:r>
    </w:p>
    <w:p>
      <w:r>
        <w:t>SIFT Time: 0.5520198345184326 seconds</w:t>
      </w:r>
    </w:p>
    <w:p>
      <w:r>
        <w:t>AKAZE Time: 0.2844932079315186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S296-01-t10_01.ppm</w:t>
      </w:r>
    </w:p>
    <w:p>
      <w:r>
        <w:t>Val Image: S296-09-t10_01.ppm</w:t>
      </w:r>
    </w:p>
    <w:p>
      <w:r>
        <w:t>SIFT Time: 0.3853592872619629 seconds</w:t>
      </w:r>
    </w:p>
    <w:p>
      <w:r>
        <w:t>AKAZE Time: 0.136174201965332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S296-07-t10_01.ppm</w:t>
      </w:r>
    </w:p>
    <w:p>
      <w:r>
        <w:t>Val Image: S296-05-t10_01.ppm</w:t>
      </w:r>
    </w:p>
    <w:p>
      <w:r>
        <w:t>SIFT Time: 0.2643489837646484 seconds</w:t>
      </w:r>
    </w:p>
    <w:p>
      <w:r>
        <w:t>AKAZE Time: 0.1295576095581055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S296-07-t10_01.ppm</w:t>
      </w:r>
    </w:p>
    <w:p>
      <w:r>
        <w:t>Val Image: S296-09-t10_01.ppm</w:t>
      </w:r>
    </w:p>
    <w:p>
      <w:r>
        <w:t>SIFT Time: 0.2896902561187744 seconds</w:t>
      </w:r>
    </w:p>
    <w:p>
      <w:r>
        <w:t>AKAZE Time: 0.127385139465332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S296-06-t10_01.ppm</w:t>
      </w:r>
    </w:p>
    <w:p>
      <w:r>
        <w:t>Val Image: S296-05-t10_01.ppm</w:t>
      </w:r>
    </w:p>
    <w:p>
      <w:r>
        <w:t>SIFT Time: 0.2582759857177734 seconds</w:t>
      </w:r>
    </w:p>
    <w:p>
      <w:r>
        <w:t>AKAZE Time: 0.1317939758300781 seconds</w:t>
      </w:r>
    </w:p>
    <w:p>
      <w:r>
        <w:t>Fastest Method: AKAZE (AKAZE lebih cepat)</w:t>
      </w:r>
    </w:p>
    <w:p/>
    <w:p>
      <w:r>
        <w:t>Folder: S296</w:t>
      </w:r>
    </w:p>
    <w:p>
      <w:r>
        <w:t>Train Image: S296-06-t10_01.ppm</w:t>
      </w:r>
    </w:p>
    <w:p>
      <w:r>
        <w:t>Val Image: S296-09-t10_01.ppm</w:t>
      </w:r>
    </w:p>
    <w:p>
      <w:r>
        <w:t>SIFT Time: 0.2993569374084473 seconds</w:t>
      </w:r>
    </w:p>
    <w:p>
      <w:r>
        <w:t>AKAZE Time: 0.126708984375 seconds</w:t>
      </w:r>
    </w:p>
    <w:p>
      <w:r>
        <w:t>Fastest Method: AKAZE (AKAZE lebih cepat)</w:t>
      </w:r>
    </w:p>
    <w:p/>
    <w:p>
      <w:r>
        <w:t>Folder: S291</w:t>
      </w:r>
    </w:p>
    <w:p>
      <w:r>
        <w:t>Train Image: S291-01-t10_01.ppm</w:t>
      </w:r>
    </w:p>
    <w:p>
      <w:r>
        <w:t>Val Image: S291-02-t10_01.ppm</w:t>
      </w:r>
    </w:p>
    <w:p>
      <w:r>
        <w:t>SIFT Time: 0.9040417671203613 seconds</w:t>
      </w:r>
    </w:p>
    <w:p>
      <w:r>
        <w:t>AKAZE Time: 0.4289307594299316 seconds</w:t>
      </w:r>
    </w:p>
    <w:p>
      <w:r>
        <w:t>Fastest Method: AKAZE (AKAZE lebih cepat)</w:t>
      </w:r>
    </w:p>
    <w:p/>
    <w:p>
      <w:r>
        <w:t>Folder: S309</w:t>
      </w:r>
    </w:p>
    <w:p>
      <w:r>
        <w:t>Train Image: S309-02-t10_01.ppm</w:t>
      </w:r>
    </w:p>
    <w:p>
      <w:r>
        <w:t>Val Image: S309-04-t10_01.ppm</w:t>
      </w:r>
    </w:p>
    <w:p>
      <w:r>
        <w:t>SIFT Time: 0.2286214828491211 seconds</w:t>
      </w:r>
    </w:p>
    <w:p>
      <w:r>
        <w:t>AKAZE Time: 0.120058536529541 seconds</w:t>
      </w:r>
    </w:p>
    <w:p>
      <w:r>
        <w:t>Fastest Method: AKAZE (AKAZE lebih cepat)</w:t>
      </w:r>
    </w:p>
    <w:p/>
    <w:p>
      <w:r>
        <w:t>Folder: S309</w:t>
      </w:r>
    </w:p>
    <w:p>
      <w:r>
        <w:t>Train Image: S309-03-t10_01.ppm</w:t>
      </w:r>
    </w:p>
    <w:p>
      <w:r>
        <w:t>Val Image: S309-04-t10_01.ppm</w:t>
      </w:r>
    </w:p>
    <w:p>
      <w:r>
        <w:t>SIFT Time: 0.2660336494445801 seconds</w:t>
      </w:r>
    </w:p>
    <w:p>
      <w:r>
        <w:t>AKAZE Time: 0.1252970695495605 seconds</w:t>
      </w:r>
    </w:p>
    <w:p>
      <w:r>
        <w:t>Fastest Method: AKAZE (AKAZE lebih cepat)</w:t>
      </w:r>
    </w:p>
    <w:p/>
    <w:p>
      <w:r>
        <w:t>Folder: S309</w:t>
      </w:r>
    </w:p>
    <w:p>
      <w:r>
        <w:t>Train Image: S309-05-t10_01.ppm</w:t>
      </w:r>
    </w:p>
    <w:p>
      <w:r>
        <w:t>Val Image: S309-04-t10_01.ppm</w:t>
      </w:r>
    </w:p>
    <w:p>
      <w:r>
        <w:t>SIFT Time: 0.284935474395752 seconds</w:t>
      </w:r>
    </w:p>
    <w:p>
      <w:r>
        <w:t>AKAZE Time: 0.1239020824432373 seconds</w:t>
      </w:r>
    </w:p>
    <w:p>
      <w:r>
        <w:t>Fastest Method: AKAZE (AKAZE lebih cepat)</w:t>
      </w:r>
    </w:p>
    <w:p/>
    <w:p>
      <w:r>
        <w:t>Folder: S309</w:t>
      </w:r>
    </w:p>
    <w:p>
      <w:r>
        <w:t>Train Image: S309-01-t10_01.ppm</w:t>
      </w:r>
    </w:p>
    <w:p>
      <w:r>
        <w:t>Val Image: S309-04-t10_01.ppm</w:t>
      </w:r>
    </w:p>
    <w:p>
      <w:r>
        <w:t>SIFT Time: 0.2570679187774658 seconds</w:t>
      </w:r>
    </w:p>
    <w:p>
      <w:r>
        <w:t>AKAZE Time: 0.1345481872558594 seconds</w:t>
      </w:r>
    </w:p>
    <w:p>
      <w:r>
        <w:t>Fastest Method: AKAZE (AKAZE lebih cepat)</w:t>
      </w:r>
    </w:p>
    <w:p/>
    <w:p>
      <w:r>
        <w:t>Folder: S300</w:t>
      </w:r>
    </w:p>
    <w:p>
      <w:r>
        <w:t>Train Image: S300-02-t10_01.ppm</w:t>
      </w:r>
    </w:p>
    <w:p>
      <w:r>
        <w:t>Val Image: S300-01-t10_01.ppm</w:t>
      </w:r>
    </w:p>
    <w:p>
      <w:r>
        <w:t>SIFT Time: 0.2264549732208252 seconds</w:t>
      </w:r>
    </w:p>
    <w:p>
      <w:r>
        <w:t>AKAZE Time: 0.09930300712585449 seconds</w:t>
      </w:r>
    </w:p>
    <w:p>
      <w:r>
        <w:t>Fastest Method: AKAZE (AKAZE lebih cepat)</w:t>
      </w:r>
    </w:p>
    <w:p/>
    <w:p>
      <w:r>
        <w:t>Folder: S288</w:t>
      </w:r>
    </w:p>
    <w:p>
      <w:r>
        <w:t>Train Image: S288-01-t10_01.ppm</w:t>
      </w:r>
    </w:p>
    <w:p>
      <w:r>
        <w:t>Val Image: S288-03-t10_01.ppm</w:t>
      </w:r>
    </w:p>
    <w:p>
      <w:r>
        <w:t>SIFT Time: 0.3054773807525635 seconds</w:t>
      </w:r>
    </w:p>
    <w:p>
      <w:r>
        <w:t>AKAZE Time: 0.2188606262207031 seconds</w:t>
      </w:r>
    </w:p>
    <w:p>
      <w:r>
        <w:t>Fastest Method: AKAZE (AKAZE lebih cepat)</w:t>
      </w:r>
    </w:p>
    <w:p/>
    <w:p>
      <w:r>
        <w:t>Folder: S288</w:t>
      </w:r>
    </w:p>
    <w:p>
      <w:r>
        <w:t>Train Image: S288-01-t10_01.ppm</w:t>
      </w:r>
    </w:p>
    <w:p>
      <w:r>
        <w:t>Val Image: S288-02-t10_01.ppm</w:t>
      </w:r>
    </w:p>
    <w:p>
      <w:r>
        <w:t>SIFT Time: 0.2527720928192139 seconds</w:t>
      </w:r>
    </w:p>
    <w:p>
      <w:r>
        <w:t>AKAZE Time: 0.1246271133422852 seconds</w:t>
      </w:r>
    </w:p>
    <w:p>
      <w:r>
        <w:t>Fastest Method: AKAZE (AKAZE lebih cepat)</w:t>
      </w:r>
    </w:p>
    <w:p/>
    <w:p>
      <w:r>
        <w:t>Folder: S288</w:t>
      </w:r>
    </w:p>
    <w:p>
      <w:r>
        <w:t>Train Image: S288-01-t10_01.ppm</w:t>
      </w:r>
    </w:p>
    <w:p>
      <w:r>
        <w:t>Val Image: S288-05-t10_01.ppm</w:t>
      </w:r>
    </w:p>
    <w:p>
      <w:r>
        <w:t>SIFT Time: 0.2522661685943604 seconds</w:t>
      </w:r>
    </w:p>
    <w:p>
      <w:r>
        <w:t>AKAZE Time: 0.1335160732269287 seconds</w:t>
      </w:r>
    </w:p>
    <w:p>
      <w:r>
        <w:t>Fastest Method: AKAZE (AKAZE lebih cepat)</w:t>
      </w:r>
    </w:p>
    <w:p/>
    <w:p>
      <w:r>
        <w:t>Folder: S288</w:t>
      </w:r>
    </w:p>
    <w:p>
      <w:r>
        <w:t>Train Image: S288-01-t10_01.ppm</w:t>
      </w:r>
    </w:p>
    <w:p>
      <w:r>
        <w:t>Val Image: S288-04-t10_01.ppm</w:t>
      </w:r>
    </w:p>
    <w:p>
      <w:r>
        <w:t>SIFT Time: 0.2279441356658936 seconds</w:t>
      </w:r>
    </w:p>
    <w:p>
      <w:r>
        <w:t>AKAZE Time: 0.1374998092651367 seconds</w:t>
      </w:r>
    </w:p>
    <w:p>
      <w:r>
        <w:t>Fastest Method: AKAZE (AKAZE lebih cepat)</w:t>
      </w:r>
    </w:p>
    <w:p/>
    <w:p>
      <w:r>
        <w:t>Folder: S310</w:t>
      </w:r>
    </w:p>
    <w:p>
      <w:r>
        <w:t>Train Image: S310-01-t10_01.ppm</w:t>
      </w:r>
    </w:p>
    <w:p>
      <w:r>
        <w:t>Val Image: S310-02-t10_01.ppm</w:t>
      </w:r>
    </w:p>
    <w:p>
      <w:r>
        <w:t>SIFT Time: 0.2641885280609131 seconds</w:t>
      </w:r>
    </w:p>
    <w:p>
      <w:r>
        <w:t>AKAZE Time: 0.1245594024658203 seconds</w:t>
      </w:r>
    </w:p>
    <w:p>
      <w:r>
        <w:t>Fastest Method: AKAZE (AKAZE lebih cepat)</w:t>
      </w:r>
    </w:p>
    <w:p/>
    <w:p>
      <w:r>
        <w:t>Folder: S310</w:t>
      </w:r>
    </w:p>
    <w:p>
      <w:r>
        <w:t>Train Image: S310-01-t10_01.ppm</w:t>
      </w:r>
    </w:p>
    <w:p>
      <w:r>
        <w:t>Val Image: S310-04-t10_01.ppm</w:t>
      </w:r>
    </w:p>
    <w:p>
      <w:r>
        <w:t>SIFT Time: 0.3915836811065674 seconds</w:t>
      </w:r>
    </w:p>
    <w:p>
      <w:r>
        <w:t>AKAZE Time: 0.2042834758758545 seconds</w:t>
      </w:r>
    </w:p>
    <w:p>
      <w:r>
        <w:t>Fastest Method: AKAZE (AKAZE lebih cepat)</w:t>
      </w:r>
    </w:p>
    <w:p/>
    <w:p>
      <w:r>
        <w:t>Folder: S310</w:t>
      </w:r>
    </w:p>
    <w:p>
      <w:r>
        <w:t>Train Image: S310-03-t10_01.ppm</w:t>
      </w:r>
    </w:p>
    <w:p>
      <w:r>
        <w:t>Val Image: S310-02-t10_01.ppm</w:t>
      </w:r>
    </w:p>
    <w:p>
      <w:r>
        <w:t>SIFT Time: 0.2707841396331787 seconds</w:t>
      </w:r>
    </w:p>
    <w:p>
      <w:r>
        <w:t>AKAZE Time: 0.188194751739502 seconds</w:t>
      </w:r>
    </w:p>
    <w:p>
      <w:r>
        <w:t>Fastest Method: AKAZE (AKAZE lebih cepat)</w:t>
      </w:r>
    </w:p>
    <w:p/>
    <w:p>
      <w:r>
        <w:t>Folder: S310</w:t>
      </w:r>
    </w:p>
    <w:p>
      <w:r>
        <w:t>Train Image: S310-03-t10_01.ppm</w:t>
      </w:r>
    </w:p>
    <w:p>
      <w:r>
        <w:t>Val Image: S310-04-t10_01.ppm</w:t>
      </w:r>
    </w:p>
    <w:p>
      <w:r>
        <w:t>SIFT Time: 0.243891716003418 seconds</w:t>
      </w:r>
    </w:p>
    <w:p>
      <w:r>
        <w:t>AKAZE Time: 0.1184265613555908 seconds</w:t>
      </w:r>
    </w:p>
    <w:p>
      <w:r>
        <w:t>Fastest Method: AKAZE (AKAZE lebih cepat)</w:t>
      </w:r>
    </w:p>
    <w:p/>
    <w:p>
      <w:r>
        <w:t>Folder: S297</w:t>
      </w:r>
    </w:p>
    <w:p>
      <w:r>
        <w:t>Train Image: S297-01-t10_01.ppm</w:t>
      </w:r>
    </w:p>
    <w:p>
      <w:r>
        <w:t>Val Image: S297-02-t10_01.ppm</w:t>
      </w:r>
    </w:p>
    <w:p>
      <w:r>
        <w:t>SIFT Time: 0.1325769424438477 seconds</w:t>
      </w:r>
    </w:p>
    <w:p>
      <w:r>
        <w:t>AKAZE Time: 0.08348965644836426 seconds</w:t>
      </w:r>
    </w:p>
    <w:p>
      <w:r>
        <w:t>Fastest Method: AKAZE (AKAZE lebih cepat)</w:t>
      </w:r>
    </w:p>
    <w:p/>
    <w:p>
      <w:r>
        <w:t>Folder: S295</w:t>
      </w:r>
    </w:p>
    <w:p>
      <w:r>
        <w:t>Train Image: S295-01-t10_02.ppm</w:t>
      </w:r>
    </w:p>
    <w:p>
      <w:r>
        <w:t>Val Image: S295-01-t10_01.ppm</w:t>
      </w:r>
    </w:p>
    <w:p>
      <w:r>
        <w:t>SIFT Time: 0.5556533336639404 seconds</w:t>
      </w:r>
    </w:p>
    <w:p>
      <w:r>
        <w:t>AKAZE Time: 0.3292691707611084 seconds</w:t>
      </w:r>
    </w:p>
    <w:p>
      <w:r>
        <w:t>Fastest Method: AKAZE (AKAZE lebih cepat)</w:t>
      </w:r>
    </w:p>
    <w:p/>
    <w:p>
      <w:r>
        <w:t>Folder: S307</w:t>
      </w:r>
    </w:p>
    <w:p>
      <w:r>
        <w:t>Train Image: S307-01-t10_01.ppm</w:t>
      </w:r>
    </w:p>
    <w:p>
      <w:r>
        <w:t>Val Image: S307-01-t10_02.ppm</w:t>
      </w:r>
    </w:p>
    <w:p>
      <w:r>
        <w:t>SIFT Time: 1.042524337768555 seconds</w:t>
      </w:r>
    </w:p>
    <w:p>
      <w:r>
        <w:t>AKAZE Time: 0.554311990737915 seconds</w:t>
      </w:r>
    </w:p>
    <w:p>
      <w:r>
        <w:t>Fastest Method: AKAZE (AKAZE lebih cepat)</w:t>
      </w:r>
    </w:p>
    <w:p/>
    <w:p>
      <w:r>
        <w:t>Folder: S313</w:t>
      </w:r>
    </w:p>
    <w:p>
      <w:r>
        <w:t>Train Image: S313-01-t10_01.ppm</w:t>
      </w:r>
    </w:p>
    <w:p>
      <w:r>
        <w:t>Val Image: S313-02-t10_01.ppm</w:t>
      </w:r>
    </w:p>
    <w:p>
      <w:r>
        <w:t>SIFT Time: 0.2194993495941162 seconds</w:t>
      </w:r>
    </w:p>
    <w:p>
      <w:r>
        <w:t>AKAZE Time: 0.1482565402984619 seconds</w:t>
      </w:r>
    </w:p>
    <w:p>
      <w:r>
        <w:t>Fastest Method: AKAZE (AKAZE lebih cepat)</w:t>
      </w:r>
    </w:p>
    <w:p/>
    <w:p>
      <w:r>
        <w:t>Folder: S335</w:t>
      </w:r>
    </w:p>
    <w:p>
      <w:r>
        <w:t>Train Image: S335-02-t10_01.ppm</w:t>
      </w:r>
    </w:p>
    <w:p>
      <w:r>
        <w:t>Val Image: S335-01-t10_01.ppm</w:t>
      </w:r>
    </w:p>
    <w:p>
      <w:r>
        <w:t>SIFT Time: 0.0682682991027832 seconds</w:t>
      </w:r>
    </w:p>
    <w:p>
      <w:r>
        <w:t>AKAZE Time: 0.2081007957458496 seconds</w:t>
      </w:r>
    </w:p>
    <w:p>
      <w:r>
        <w:t>Fastest Method: SIFT (SIFT lebih cepat)</w:t>
      </w:r>
    </w:p>
    <w:p/>
    <w:p>
      <w:r>
        <w:t>Folder: S336</w:t>
      </w:r>
    </w:p>
    <w:p>
      <w:r>
        <w:t>Train Image: S336-01-t10_01.ppm</w:t>
      </w:r>
    </w:p>
    <w:p>
      <w:r>
        <w:t>Val Image: S336-02-t10_01.ppm</w:t>
      </w:r>
    </w:p>
    <w:p>
      <w:r>
        <w:t>SIFT Time: 0.1372816562652588 seconds</w:t>
      </w:r>
    </w:p>
    <w:p>
      <w:r>
        <w:t>AKAZE Time: 0.0807039737701416 seconds</w:t>
      </w:r>
    </w:p>
    <w:p>
      <w:r>
        <w:t>Fastest Method: AKAZE (AKAZE lebih cepat)</w:t>
      </w:r>
    </w:p>
    <w:p/>
    <w:p>
      <w:r>
        <w:t>Folder: S325</w:t>
      </w:r>
    </w:p>
    <w:p>
      <w:r>
        <w:t>Train Image: S325-01-t10_01.ppm</w:t>
      </w:r>
    </w:p>
    <w:p>
      <w:r>
        <w:t>Val Image: S325-01-t10_02.ppm</w:t>
      </w:r>
    </w:p>
    <w:p>
      <w:r>
        <w:t>SIFT Time: 1.306159973144531 seconds</w:t>
      </w:r>
    </w:p>
    <w:p>
      <w:r>
        <w:t>AKAZE Time: 0.5531222820281982 seconds</w:t>
      </w:r>
    </w:p>
    <w:p>
      <w:r>
        <w:t>Fastest Method: AKAZE (AKAZE lebih cepat)</w:t>
      </w:r>
    </w:p>
    <w:p/>
    <w:p>
      <w:r>
        <w:t>Folder: S324</w:t>
      </w:r>
    </w:p>
    <w:p>
      <w:r>
        <w:t>Train Image: S324-02-t10_01.ppm</w:t>
      </w:r>
    </w:p>
    <w:p>
      <w:r>
        <w:t>Val Image: S324-01-t10_01.ppm</w:t>
      </w:r>
    </w:p>
    <w:p>
      <w:r>
        <w:t>SIFT Time: 0.6101212501525879 seconds</w:t>
      </w:r>
    </w:p>
    <w:p>
      <w:r>
        <w:t>AKAZE Time: 0.3238415718078613 seconds</w:t>
      </w:r>
    </w:p>
    <w:p>
      <w:r>
        <w:t>Fastest Method: AKAZE (AKAZE lebih cepat)</w:t>
      </w:r>
    </w:p>
    <w:p/>
    <w:p>
      <w:r>
        <w:t>Folder: S333</w:t>
      </w:r>
    </w:p>
    <w:p>
      <w:r>
        <w:t>Train Image: S333-02-t10_01.ppm</w:t>
      </w:r>
    </w:p>
    <w:p>
      <w:r>
        <w:t>Val Image: S333-01-t10_01.ppm</w:t>
      </w:r>
    </w:p>
    <w:p>
      <w:r>
        <w:t>SIFT Time: 0.2166423797607422 seconds</w:t>
      </w:r>
    </w:p>
    <w:p>
      <w:r>
        <w:t>AKAZE Time: 0.1407835483551025 seconds</w:t>
      </w:r>
    </w:p>
    <w:p>
      <w:r>
        <w:t>Fastest Method: AKAZE (AKAZE lebih cepat)</w:t>
      </w:r>
    </w:p>
    <w:p/>
    <w:p>
      <w:r>
        <w:t>Folder: S331</w:t>
      </w:r>
    </w:p>
    <w:p>
      <w:r>
        <w:t>Train Image: S331-02-t10_01.ppm</w:t>
      </w:r>
    </w:p>
    <w:p>
      <w:r>
        <w:t>Val Image: S331-01-t10_01.ppm</w:t>
      </w:r>
    </w:p>
    <w:p>
      <w:r>
        <w:t>SIFT Time: 0.2652935981750488 seconds</w:t>
      </w:r>
    </w:p>
    <w:p>
      <w:r>
        <w:t>AKAZE Time: 0.1460320949554443 seconds</w:t>
      </w:r>
    </w:p>
    <w:p>
      <w:r>
        <w:t>Fastest Method: AKAZE (AKAZE lebih cepat)</w:t>
      </w:r>
    </w:p>
    <w:p/>
    <w:p>
      <w:r>
        <w:t>Folder: S315</w:t>
      </w:r>
    </w:p>
    <w:p>
      <w:r>
        <w:t>Train Image: S315-01-t10_02.ppm</w:t>
      </w:r>
    </w:p>
    <w:p>
      <w:r>
        <w:t>Val Image: S315-02-t10_02.ppm</w:t>
      </w:r>
    </w:p>
    <w:p>
      <w:r>
        <w:t>SIFT Time: 0.7689700126647949 seconds</w:t>
      </w:r>
    </w:p>
    <w:p>
      <w:r>
        <w:t>AKAZE Time: 0.3451967239379883 seconds</w:t>
      </w:r>
    </w:p>
    <w:p>
      <w:r>
        <w:t>Fastest Method: AKAZE (AKAZE lebih cepat)</w:t>
      </w:r>
    </w:p>
    <w:p/>
    <w:p>
      <w:r>
        <w:t>Folder: S315</w:t>
      </w:r>
    </w:p>
    <w:p>
      <w:r>
        <w:t>Train Image: S315-01-t10_02.ppm</w:t>
      </w:r>
    </w:p>
    <w:p>
      <w:r>
        <w:t>Val Image: S315-02-t10_01.ppm</w:t>
      </w:r>
    </w:p>
    <w:p>
      <w:r>
        <w:t>SIFT Time: 0.8265633583068848 seconds</w:t>
      </w:r>
    </w:p>
    <w:p>
      <w:r>
        <w:t>AKAZE Time: 0.3421294689178467 seconds</w:t>
      </w:r>
    </w:p>
    <w:p>
      <w:r>
        <w:t>Fastest Method: AKAZE (AKAZE lebih cepat)</w:t>
      </w:r>
    </w:p>
    <w:p/>
    <w:p>
      <w:r>
        <w:t>Folder: S315</w:t>
      </w:r>
    </w:p>
    <w:p>
      <w:r>
        <w:t>Train Image: S315-01-t10_01.ppm</w:t>
      </w:r>
    </w:p>
    <w:p>
      <w:r>
        <w:t>Val Image: S315-02-t10_02.ppm</w:t>
      </w:r>
    </w:p>
    <w:p>
      <w:r>
        <w:t>SIFT Time: 1.139394760131836 seconds</w:t>
      </w:r>
    </w:p>
    <w:p>
      <w:r>
        <w:t>AKAZE Time: 0.5546801090240479 seconds</w:t>
      </w:r>
    </w:p>
    <w:p>
      <w:r>
        <w:t>Fastest Method: AKAZE (AKAZE lebih cepat)</w:t>
      </w:r>
    </w:p>
    <w:p/>
    <w:p>
      <w:r>
        <w:t>Folder: S315</w:t>
      </w:r>
    </w:p>
    <w:p>
      <w:r>
        <w:t>Train Image: S315-01-t10_01.ppm</w:t>
      </w:r>
    </w:p>
    <w:p>
      <w:r>
        <w:t>Val Image: S315-02-t10_01.ppm</w:t>
      </w:r>
    </w:p>
    <w:p>
      <w:r>
        <w:t>SIFT Time: 0.9413948059082031 seconds</w:t>
      </w:r>
    </w:p>
    <w:p>
      <w:r>
        <w:t>AKAZE Time: 0.3417654037475586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S316-07-t10_01.ppm</w:t>
      </w:r>
    </w:p>
    <w:p>
      <w:r>
        <w:t>Val Image: S316-03-t10_01.ppm</w:t>
      </w:r>
    </w:p>
    <w:p>
      <w:r>
        <w:t>SIFT Time: 0.2434742450714111 seconds</w:t>
      </w:r>
    </w:p>
    <w:p>
      <w:r>
        <w:t>AKAZE Time: 0.1181166172027588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S316-07-t10_01.ppm</w:t>
      </w:r>
    </w:p>
    <w:p>
      <w:r>
        <w:t>Val Image: S316-02-t10_01.ppm</w:t>
      </w:r>
    </w:p>
    <w:p>
      <w:r>
        <w:t>SIFT Time: 0.2628829479217529 seconds</w:t>
      </w:r>
    </w:p>
    <w:p>
      <w:r>
        <w:t>AKAZE Time: 0.1213381290435791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S316-07-t10_01.ppm</w:t>
      </w:r>
    </w:p>
    <w:p>
      <w:r>
        <w:t>Val Image: S316-01-t10_01.ppm</w:t>
      </w:r>
    </w:p>
    <w:p>
      <w:r>
        <w:t>SIFT Time: 0.3534445762634277 seconds</w:t>
      </w:r>
    </w:p>
    <w:p>
      <w:r>
        <w:t>AKAZE Time: 0.2079422473907471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S316-07-t10_01.ppm</w:t>
      </w:r>
    </w:p>
    <w:p>
      <w:r>
        <w:t>Val Image: S316-04-t10_01.ppm</w:t>
      </w:r>
    </w:p>
    <w:p>
      <w:r>
        <w:t>SIFT Time: 0.3699982166290283 seconds</w:t>
      </w:r>
    </w:p>
    <w:p>
      <w:r>
        <w:t>AKAZE Time: 0.2187020778656006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S316-08-t10_01.ppm</w:t>
      </w:r>
    </w:p>
    <w:p>
      <w:r>
        <w:t>Val Image: S316-03-t10_01.ppm</w:t>
      </w:r>
    </w:p>
    <w:p>
      <w:r>
        <w:t>SIFT Time: 0.215595006942749 seconds</w:t>
      </w:r>
    </w:p>
    <w:p>
      <w:r>
        <w:t>AKAZE Time: 0.1197676658630371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S316-08-t10_01.ppm</w:t>
      </w:r>
    </w:p>
    <w:p>
      <w:r>
        <w:t>Val Image: S316-02-t10_01.ppm</w:t>
      </w:r>
    </w:p>
    <w:p>
      <w:r>
        <w:t>SIFT Time: 0.2136480808258057 seconds</w:t>
      </w:r>
    </w:p>
    <w:p>
      <w:r>
        <w:t>AKAZE Time: 0.1273036003112793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S316-08-t10_01.ppm</w:t>
      </w:r>
    </w:p>
    <w:p>
      <w:r>
        <w:t>Val Image: S316-01-t10_01.ppm</w:t>
      </w:r>
    </w:p>
    <w:p>
      <w:r>
        <w:t>SIFT Time: 0.2454440593719482 seconds</w:t>
      </w:r>
    </w:p>
    <w:p>
      <w:r>
        <w:t>AKAZE Time: 0.1425907611846924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S316-08-t10_01.ppm</w:t>
      </w:r>
    </w:p>
    <w:p>
      <w:r>
        <w:t>Val Image: S316-04-t10_01.ppm</w:t>
      </w:r>
    </w:p>
    <w:p>
      <w:r>
        <w:t>SIFT Time: 0.2135324478149414 seconds</w:t>
      </w:r>
    </w:p>
    <w:p>
      <w:r>
        <w:t>AKAZE Time: 0.1245501041412354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S316-05-t10_01.ppm</w:t>
      </w:r>
    </w:p>
    <w:p>
      <w:r>
        <w:t>Val Image: S316-03-t10_01.ppm</w:t>
      </w:r>
    </w:p>
    <w:p>
      <w:r>
        <w:t>SIFT Time: 0.2267918586730957 seconds</w:t>
      </w:r>
    </w:p>
    <w:p>
      <w:r>
        <w:t>AKAZE Time: 0.1179928779602051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S316-05-t10_01.ppm</w:t>
      </w:r>
    </w:p>
    <w:p>
      <w:r>
        <w:t>Val Image: S316-02-t10_01.ppm</w:t>
      </w:r>
    </w:p>
    <w:p>
      <w:r>
        <w:t>SIFT Time: 0.2372734546661377 seconds</w:t>
      </w:r>
    </w:p>
    <w:p>
      <w:r>
        <w:t>AKAZE Time: 0.119971752166748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S316-05-t10_01.ppm</w:t>
      </w:r>
    </w:p>
    <w:p>
      <w:r>
        <w:t>Val Image: S316-01-t10_01.ppm</w:t>
      </w:r>
    </w:p>
    <w:p>
      <w:r>
        <w:t>SIFT Time: 0.3484869003295898 seconds</w:t>
      </w:r>
    </w:p>
    <w:p>
      <w:r>
        <w:t>AKAZE Time: 0.2197527885437012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S316-05-t10_01.ppm</w:t>
      </w:r>
    </w:p>
    <w:p>
      <w:r>
        <w:t>Val Image: S316-04-t10_01.ppm</w:t>
      </w:r>
    </w:p>
    <w:p>
      <w:r>
        <w:t>SIFT Time: 0.2804088592529297 seconds</w:t>
      </w:r>
    </w:p>
    <w:p>
      <w:r>
        <w:t>AKAZE Time: 0.1920795440673828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S316-06-t10_01.ppm</w:t>
      </w:r>
    </w:p>
    <w:p>
      <w:r>
        <w:t>Val Image: S316-03-t10_01.ppm</w:t>
      </w:r>
    </w:p>
    <w:p>
      <w:r>
        <w:t>SIFT Time: 0.2529962062835693 seconds</w:t>
      </w:r>
    </w:p>
    <w:p>
      <w:r>
        <w:t>AKAZE Time: 0.1200277805328369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S316-06-t10_01.ppm</w:t>
      </w:r>
    </w:p>
    <w:p>
      <w:r>
        <w:t>Val Image: S316-02-t10_01.ppm</w:t>
      </w:r>
    </w:p>
    <w:p>
      <w:r>
        <w:t>SIFT Time: 0.2405233383178711 seconds</w:t>
      </w:r>
    </w:p>
    <w:p>
      <w:r>
        <w:t>AKAZE Time: 0.137272834777832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S316-06-t10_01.ppm</w:t>
      </w:r>
    </w:p>
    <w:p>
      <w:r>
        <w:t>Val Image: S316-01-t10_01.ppm</w:t>
      </w:r>
    </w:p>
    <w:p>
      <w:r>
        <w:t>SIFT Time: 0.2818098068237305 seconds</w:t>
      </w:r>
    </w:p>
    <w:p>
      <w:r>
        <w:t>AKAZE Time: 0.129331111907959 seconds</w:t>
      </w:r>
    </w:p>
    <w:p>
      <w:r>
        <w:t>Fastest Method: AKAZE (AKAZE lebih cepat)</w:t>
      </w:r>
    </w:p>
    <w:p/>
    <w:p>
      <w:r>
        <w:t>Folder: S316</w:t>
      </w:r>
    </w:p>
    <w:p>
      <w:r>
        <w:t>Train Image: S316-06-t10_01.ppm</w:t>
      </w:r>
    </w:p>
    <w:p>
      <w:r>
        <w:t>Val Image: S316-04-t10_01.ppm</w:t>
      </w:r>
    </w:p>
    <w:p>
      <w:r>
        <w:t>SIFT Time: 0.2892217636108398 seconds</w:t>
      </w:r>
    </w:p>
    <w:p>
      <w:r>
        <w:t>AKAZE Time: 0.1436948776245117 seconds</w:t>
      </w:r>
    </w:p>
    <w:p>
      <w:r>
        <w:t>Fastest Method: AKAZE (AKAZE lebih cepat)</w:t>
      </w:r>
    </w:p>
    <w:p/>
    <w:p>
      <w:r>
        <w:t>Folder: S321</w:t>
      </w:r>
    </w:p>
    <w:p>
      <w:r>
        <w:t>Train Image: S321-03-t10_02.ppm</w:t>
      </w:r>
    </w:p>
    <w:p>
      <w:r>
        <w:t>Val Image: S321-03-t10_01.ppm</w:t>
      </w:r>
    </w:p>
    <w:p>
      <w:r>
        <w:t>SIFT Time: 0.9574573040008545 seconds</w:t>
      </w:r>
    </w:p>
    <w:p>
      <w:r>
        <w:t>AKAZE Time: 0.3514363765716553 seconds</w:t>
      </w:r>
    </w:p>
    <w:p>
      <w:r>
        <w:t>Fastest Method: AKAZE (AKAZE lebih cepat)</w:t>
      </w:r>
    </w:p>
    <w:p/>
    <w:p>
      <w:r>
        <w:t>Folder: S321</w:t>
      </w:r>
    </w:p>
    <w:p>
      <w:r>
        <w:t>Train Image: S321-03-t10_02.ppm</w:t>
      </w:r>
    </w:p>
    <w:p>
      <w:r>
        <w:t>Val Image: S321-01-t10_01.ppm</w:t>
      </w:r>
    </w:p>
    <w:p>
      <w:r>
        <w:t>SIFT Time: 0.5105555057525635 seconds</w:t>
      </w:r>
    </w:p>
    <w:p>
      <w:r>
        <w:t>AKAZE Time: 0.221635103225708 seconds</w:t>
      </w:r>
    </w:p>
    <w:p>
      <w:r>
        <w:t>Fastest Method: AKAZE (AKAZE lebih cepat)</w:t>
      </w:r>
    </w:p>
    <w:p/>
    <w:p>
      <w:r>
        <w:t>Folder: S321</w:t>
      </w:r>
    </w:p>
    <w:p>
      <w:r>
        <w:t>Train Image: S321-03-t10_02.ppm</w:t>
      </w:r>
    </w:p>
    <w:p>
      <w:r>
        <w:t>Val Image: S321-02-t10_01.ppm</w:t>
      </w:r>
    </w:p>
    <w:p>
      <w:r>
        <w:t>SIFT Time: 0.714270830154419 seconds</w:t>
      </w:r>
    </w:p>
    <w:p>
      <w:r>
        <w:t>AKAZE Time: 0.3578979969024658 seconds</w:t>
      </w:r>
    </w:p>
    <w:p>
      <w:r>
        <w:t>Fastest Method: AKAZE (AKAZE lebih cepat)</w:t>
      </w:r>
    </w:p>
    <w:p/>
    <w:p>
      <w:r>
        <w:t>Folder: S364</w:t>
      </w:r>
    </w:p>
    <w:p>
      <w:r>
        <w:t>Train Image: S364-02-t10_01.ppm</w:t>
      </w:r>
    </w:p>
    <w:p>
      <w:r>
        <w:t>Val Image: S364-01-t10_01.ppm</w:t>
      </w:r>
    </w:p>
    <w:p>
      <w:r>
        <w:t>SIFT Time: 0.2292170524597168 seconds</w:t>
      </w:r>
    </w:p>
    <w:p>
      <w:r>
        <w:t>AKAZE Time: 0.1749792098999023 seconds</w:t>
      </w:r>
    </w:p>
    <w:p>
      <w:r>
        <w:t>Fastest Method: AKAZE (AKAZE lebih cepat)</w:t>
      </w:r>
    </w:p>
    <w:p/>
    <w:p>
      <w:r>
        <w:t>Folder: S357</w:t>
      </w:r>
    </w:p>
    <w:p>
      <w:r>
        <w:t>Train Image: S357-02-t10_01.ppm</w:t>
      </w:r>
    </w:p>
    <w:p>
      <w:r>
        <w:t>Val Image: S357-01-t10_01.ppm</w:t>
      </w:r>
    </w:p>
    <w:p>
      <w:r>
        <w:t>SIFT Time: 0.06916570663452148 seconds</w:t>
      </w:r>
    </w:p>
    <w:p>
      <w:r>
        <w:t>AKAZE Time: 0.03694772720336914 seconds</w:t>
      </w:r>
    </w:p>
    <w:p>
      <w:r>
        <w:t>Fastest Method: AKAZE (AKAZE lebih cepat)</w:t>
      </w:r>
    </w:p>
    <w:p/>
    <w:p>
      <w:r>
        <w:t>Folder: S355</w:t>
      </w:r>
    </w:p>
    <w:p>
      <w:r>
        <w:t>Train Image: S355-01-t10_01.ppm</w:t>
      </w:r>
    </w:p>
    <w:p>
      <w:r>
        <w:t>Val Image: S355-02-t10_01.ppm</w:t>
      </w:r>
    </w:p>
    <w:p>
      <w:r>
        <w:t>SIFT Time: 0.1289501190185547 seconds</w:t>
      </w:r>
    </w:p>
    <w:p>
      <w:r>
        <w:t>AKAZE Time: 0.07991814613342285 seconds</w:t>
      </w:r>
    </w:p>
    <w:p>
      <w:r>
        <w:t>Fastest Method: AKAZE (AKAZE lebih cepat)</w:t>
      </w:r>
    </w:p>
    <w:p/>
    <w:p>
      <w:r>
        <w:t>Folder: S341</w:t>
      </w:r>
    </w:p>
    <w:p>
      <w:r>
        <w:t>Train Image: S341-01-t10_01.ppm</w:t>
      </w:r>
    </w:p>
    <w:p>
      <w:r>
        <w:t>Val Image: S341-02-t10_01.ppm</w:t>
      </w:r>
    </w:p>
    <w:p>
      <w:r>
        <w:t>SIFT Time: 0.2244553565979004 seconds</w:t>
      </w:r>
    </w:p>
    <w:p>
      <w:r>
        <w:t>AKAZE Time: 0.1341404914855957 seconds</w:t>
      </w:r>
    </w:p>
    <w:p>
      <w:r>
        <w:t>Fastest Method: AKAZE (AKAZE lebih cepat)</w:t>
      </w:r>
    </w:p>
    <w:p/>
    <w:p>
      <w:r>
        <w:t>Folder: S352</w:t>
      </w:r>
    </w:p>
    <w:p>
      <w:r>
        <w:t>Train Image: S352-03-t10_01.ppm</w:t>
      </w:r>
    </w:p>
    <w:p>
      <w:r>
        <w:t>Val Image: S352-01-t10_01.ppm</w:t>
      </w:r>
    </w:p>
    <w:p>
      <w:r>
        <w:t>SIFT Time: 0.2420728206634521 seconds</w:t>
      </w:r>
    </w:p>
    <w:p>
      <w:r>
        <w:t>AKAZE Time: 0.1269571781158447 seconds</w:t>
      </w:r>
    </w:p>
    <w:p>
      <w:r>
        <w:t>Fastest Method: AKAZE (AKAZE lebih cepat)</w:t>
      </w:r>
    </w:p>
    <w:p/>
    <w:p>
      <w:r>
        <w:t>Folder: S352</w:t>
      </w:r>
    </w:p>
    <w:p>
      <w:r>
        <w:t>Train Image: S352-03-t10_01.ppm</w:t>
      </w:r>
    </w:p>
    <w:p>
      <w:r>
        <w:t>Val Image: S352-02-t10_01.ppm</w:t>
      </w:r>
    </w:p>
    <w:p>
      <w:r>
        <w:t>SIFT Time: 0.3066418170928955 seconds</w:t>
      </w:r>
    </w:p>
    <w:p>
      <w:r>
        <w:t>AKAZE Time: 0.2134690284729004 seconds</w:t>
      </w:r>
    </w:p>
    <w:p>
      <w:r>
        <w:t>Fastest Method: AKAZE (AKAZE lebih cepat)</w:t>
      </w:r>
    </w:p>
    <w:p/>
    <w:p>
      <w:r>
        <w:t>Folder: S352</w:t>
      </w:r>
    </w:p>
    <w:p>
      <w:r>
        <w:t>Train Image: S352-04-t10_01.ppm</w:t>
      </w:r>
    </w:p>
    <w:p>
      <w:r>
        <w:t>Val Image: S352-01-t10_01.ppm</w:t>
      </w:r>
    </w:p>
    <w:p>
      <w:r>
        <w:t>SIFT Time: 0.2450354099273682 seconds</w:t>
      </w:r>
    </w:p>
    <w:p>
      <w:r>
        <w:t>AKAZE Time: 0.172407865524292 seconds</w:t>
      </w:r>
    </w:p>
    <w:p>
      <w:r>
        <w:t>Fastest Method: AKAZE (AKAZE lebih cepat)</w:t>
      </w:r>
    </w:p>
    <w:p/>
    <w:p>
      <w:r>
        <w:t>Folder: S352</w:t>
      </w:r>
    </w:p>
    <w:p>
      <w:r>
        <w:t>Train Image: S352-04-t10_01.ppm</w:t>
      </w:r>
    </w:p>
    <w:p>
      <w:r>
        <w:t>Val Image: S352-02-t10_01.ppm</w:t>
      </w:r>
    </w:p>
    <w:p>
      <w:r>
        <w:t>SIFT Time: 0.2872917652130127 seconds</w:t>
      </w:r>
    </w:p>
    <w:p>
      <w:r>
        <w:t>AKAZE Time: 0.2231450080871582 seconds</w:t>
      </w:r>
    </w:p>
    <w:p>
      <w:r>
        <w:t>Fastest Method: AKAZE (AKAZE lebih cepat)</w:t>
      </w:r>
    </w:p>
    <w:p/>
    <w:p>
      <w:r>
        <w:t>Folder: S346</w:t>
      </w:r>
    </w:p>
    <w:p>
      <w:r>
        <w:t>Train Image: S346-02-t10_01.ppm</w:t>
      </w:r>
    </w:p>
    <w:p>
      <w:r>
        <w:t>Val Image: S346-03-t10_01.ppm</w:t>
      </w:r>
    </w:p>
    <w:p>
      <w:r>
        <w:t>SIFT Time: 0.1135873794555664 seconds</w:t>
      </w:r>
    </w:p>
    <w:p>
      <w:r>
        <w:t>AKAZE Time: 0.08136987686157227 seconds</w:t>
      </w:r>
    </w:p>
    <w:p>
      <w:r>
        <w:t>Fastest Method: AKAZE (AKAZE lebih cepat)</w:t>
      </w:r>
    </w:p>
    <w:p/>
    <w:p>
      <w:r>
        <w:t>Folder: S346</w:t>
      </w:r>
    </w:p>
    <w:p>
      <w:r>
        <w:t>Train Image: S346-01-t10_01.ppm</w:t>
      </w:r>
    </w:p>
    <w:p>
      <w:r>
        <w:t>Val Image: S346-03-t10_01.ppm</w:t>
      </w:r>
    </w:p>
    <w:p>
      <w:r>
        <w:t>SIFT Time: 0.1154377460479736 seconds</w:t>
      </w:r>
    </w:p>
    <w:p>
      <w:r>
        <w:t>AKAZE Time: 0.07992386817932129 seconds</w:t>
      </w:r>
    </w:p>
    <w:p>
      <w:r>
        <w:t>Fastest Method: AKAZE (AKAZE lebih cepat)</w:t>
      </w:r>
    </w:p>
    <w:p/>
    <w:p>
      <w:r>
        <w:t>Folder: S354</w:t>
      </w:r>
    </w:p>
    <w:p>
      <w:r>
        <w:t>Train Image: S354-02-t10_01.ppm</w:t>
      </w:r>
    </w:p>
    <w:p>
      <w:r>
        <w:t>Val Image: S354-04-t10_01.ppm</w:t>
      </w:r>
    </w:p>
    <w:p>
      <w:r>
        <w:t>SIFT Time: 0.2370197772979736 seconds</w:t>
      </w:r>
    </w:p>
    <w:p>
      <w:r>
        <w:t>AKAZE Time: 0.1285414695739746 seconds</w:t>
      </w:r>
    </w:p>
    <w:p>
      <w:r>
        <w:t>Fastest Method: AKAZE (AKAZE lebih cepat)</w:t>
      </w:r>
    </w:p>
    <w:p/>
    <w:p>
      <w:r>
        <w:t>Folder: S354</w:t>
      </w:r>
    </w:p>
    <w:p>
      <w:r>
        <w:t>Train Image: S354-02-t10_01.ppm</w:t>
      </w:r>
    </w:p>
    <w:p>
      <w:r>
        <w:t>Val Image: S354-03-t10_01.ppm</w:t>
      </w:r>
    </w:p>
    <w:p>
      <w:r>
        <w:t>SIFT Time: 0.2092478275299072 seconds</w:t>
      </w:r>
    </w:p>
    <w:p>
      <w:r>
        <w:t>AKAZE Time: 0.1275789737701416 seconds</w:t>
      </w:r>
    </w:p>
    <w:p>
      <w:r>
        <w:t>Fastest Method: AKAZE (AKAZE lebih cepat)</w:t>
      </w:r>
    </w:p>
    <w:p/>
    <w:p>
      <w:r>
        <w:t>Folder: S354</w:t>
      </w:r>
    </w:p>
    <w:p>
      <w:r>
        <w:t>Train Image: S354-02-t10_01.ppm</w:t>
      </w:r>
    </w:p>
    <w:p>
      <w:r>
        <w:t>Val Image: S354-01-t10_01.ppm</w:t>
      </w:r>
    </w:p>
    <w:p>
      <w:r>
        <w:t>SIFT Time: 0.2283535003662109 seconds</w:t>
      </w:r>
    </w:p>
    <w:p>
      <w:r>
        <w:t>AKAZE Time: 0.1660501956939697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S353-03-t10_01.ppm</w:t>
      </w:r>
    </w:p>
    <w:p>
      <w:r>
        <w:t>Val Image: S353-08-t10_01.ppm</w:t>
      </w:r>
    </w:p>
    <w:p>
      <w:r>
        <w:t>SIFT Time: 0.2615218162536621 seconds</w:t>
      </w:r>
    </w:p>
    <w:p>
      <w:r>
        <w:t>AKAZE Time: 0.2009825706481934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S353-03-t10_01.ppm</w:t>
      </w:r>
    </w:p>
    <w:p>
      <w:r>
        <w:t>Val Image: S353-05-t10_01.ppm</w:t>
      </w:r>
    </w:p>
    <w:p>
      <w:r>
        <w:t>SIFT Time: 0.2536232471466064 seconds</w:t>
      </w:r>
    </w:p>
    <w:p>
      <w:r>
        <w:t>AKAZE Time: 0.3101048469543457 seconds</w:t>
      </w:r>
    </w:p>
    <w:p>
      <w:r>
        <w:t>Fastest Method: SIFT (SIFT lebih cepat)</w:t>
      </w:r>
    </w:p>
    <w:p/>
    <w:p>
      <w:r>
        <w:t>Folder: S353</w:t>
      </w:r>
    </w:p>
    <w:p>
      <w:r>
        <w:t>Train Image: S353-01-t10_01.ppm</w:t>
      </w:r>
    </w:p>
    <w:p>
      <w:r>
        <w:t>Val Image: S353-08-t10_01.ppm</w:t>
      </w:r>
    </w:p>
    <w:p>
      <w:r>
        <w:t>SIFT Time: 0.2603704929351807 seconds</w:t>
      </w:r>
    </w:p>
    <w:p>
      <w:r>
        <w:t>AKAZE Time: 0.1770563125610352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S353-01-t10_01.ppm</w:t>
      </w:r>
    </w:p>
    <w:p>
      <w:r>
        <w:t>Val Image: S353-05-t10_01.ppm</w:t>
      </w:r>
    </w:p>
    <w:p>
      <w:r>
        <w:t>SIFT Time: 0.2386419773101807 seconds</w:t>
      </w:r>
    </w:p>
    <w:p>
      <w:r>
        <w:t>AKAZE Time: 0.1254642009735107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S353-02-t10_01.ppm</w:t>
      </w:r>
    </w:p>
    <w:p>
      <w:r>
        <w:t>Val Image: S353-08-t10_01.ppm</w:t>
      </w:r>
    </w:p>
    <w:p>
      <w:r>
        <w:t>SIFT Time: 0.2474648952484131 seconds</w:t>
      </w:r>
    </w:p>
    <w:p>
      <w:r>
        <w:t>AKAZE Time: 0.1370625495910645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S353-02-t10_01.ppm</w:t>
      </w:r>
    </w:p>
    <w:p>
      <w:r>
        <w:t>Val Image: S353-05-t10_01.ppm</w:t>
      </w:r>
    </w:p>
    <w:p>
      <w:r>
        <w:t>SIFT Time: 0.2626221179962158 seconds</w:t>
      </w:r>
    </w:p>
    <w:p>
      <w:r>
        <w:t>AKAZE Time: 0.124082088470459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S353-06-t10_01.ppm</w:t>
      </w:r>
    </w:p>
    <w:p>
      <w:r>
        <w:t>Val Image: S353-08-t10_01.ppm</w:t>
      </w:r>
    </w:p>
    <w:p>
      <w:r>
        <w:t>SIFT Time: 0.2334012985229492 seconds</w:t>
      </w:r>
    </w:p>
    <w:p>
      <w:r>
        <w:t>AKAZE Time: 0.1853015422821045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S353-06-t10_01.ppm</w:t>
      </w:r>
    </w:p>
    <w:p>
      <w:r>
        <w:t>Val Image: S353-05-t10_01.ppm</w:t>
      </w:r>
    </w:p>
    <w:p>
      <w:r>
        <w:t>SIFT Time: 0.2783205509185791 seconds</w:t>
      </w:r>
    </w:p>
    <w:p>
      <w:r>
        <w:t>AKAZE Time: 0.2039313316345215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S353-07-t10_01.ppm</w:t>
      </w:r>
    </w:p>
    <w:p>
      <w:r>
        <w:t>Val Image: S353-08-t10_01.ppm</w:t>
      </w:r>
    </w:p>
    <w:p>
      <w:r>
        <w:t>SIFT Time: 0.2754199504852295 seconds</w:t>
      </w:r>
    </w:p>
    <w:p>
      <w:r>
        <w:t>AKAZE Time: 0.185427188873291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S353-07-t10_01.ppm</w:t>
      </w:r>
    </w:p>
    <w:p>
      <w:r>
        <w:t>Val Image: S353-05-t10_01.ppm</w:t>
      </w:r>
    </w:p>
    <w:p>
      <w:r>
        <w:t>SIFT Time: 0.2346928119659424 seconds</w:t>
      </w:r>
    </w:p>
    <w:p>
      <w:r>
        <w:t>AKAZE Time: 0.1184890270233154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S353-04-t10_01.ppm</w:t>
      </w:r>
    </w:p>
    <w:p>
      <w:r>
        <w:t>Val Image: S353-08-t10_01.ppm</w:t>
      </w:r>
    </w:p>
    <w:p>
      <w:r>
        <w:t>SIFT Time: 0.2219564914703369 seconds</w:t>
      </w:r>
    </w:p>
    <w:p>
      <w:r>
        <w:t>AKAZE Time: 0.1307144165039062 seconds</w:t>
      </w:r>
    </w:p>
    <w:p>
      <w:r>
        <w:t>Fastest Method: AKAZE (AKAZE lebih cepat)</w:t>
      </w:r>
    </w:p>
    <w:p/>
    <w:p>
      <w:r>
        <w:t>Folder: S353</w:t>
      </w:r>
    </w:p>
    <w:p>
      <w:r>
        <w:t>Train Image: S353-04-t10_01.ppm</w:t>
      </w:r>
    </w:p>
    <w:p>
      <w:r>
        <w:t>Val Image: S353-05-t10_01.ppm</w:t>
      </w:r>
    </w:p>
    <w:p>
      <w:r>
        <w:t>SIFT Time: 0.2049849033355713 seconds</w:t>
      </w:r>
    </w:p>
    <w:p>
      <w:r>
        <w:t>AKAZE Time: 0.1448094844818115 seconds</w:t>
      </w:r>
    </w:p>
    <w:p>
      <w:r>
        <w:t>Fastest Method: AKAZE (AKAZE lebih cepat)</w:t>
      </w:r>
    </w:p>
    <w:p/>
    <w:p>
      <w:r>
        <w:t>Folder: S351</w:t>
      </w:r>
    </w:p>
    <w:p>
      <w:r>
        <w:t>Train Image: S351-01-t10_01.ppm</w:t>
      </w:r>
    </w:p>
    <w:p>
      <w:r>
        <w:t>Val Image: S351-02-t10_01.ppm</w:t>
      </w:r>
    </w:p>
    <w:p>
      <w:r>
        <w:t>SIFT Time: 0.2697441577911377 seconds</w:t>
      </w:r>
    </w:p>
    <w:p>
      <w:r>
        <w:t>AKAZE Time: 0.1446733474731445 seconds</w:t>
      </w:r>
    </w:p>
    <w:p>
      <w:r>
        <w:t>Fastest Method: AKAZE (AKAZE lebih cepat)</w:t>
      </w:r>
    </w:p>
    <w:p/>
    <w:p>
      <w:r>
        <w:t>Folder: S350</w:t>
      </w:r>
    </w:p>
    <w:p>
      <w:r>
        <w:t>Train Image: S350-02-t10_01.ppm</w:t>
      </w:r>
    </w:p>
    <w:p>
      <w:r>
        <w:t>Val Image: S350-01-t10_01.ppm</w:t>
      </w:r>
    </w:p>
    <w:p>
      <w:r>
        <w:t>SIFT Time: 0.2358701229095459 seconds</w:t>
      </w:r>
    </w:p>
    <w:p>
      <w:r>
        <w:t>AKAZE Time: 0.1289200782775879 seconds</w:t>
      </w:r>
    </w:p>
    <w:p>
      <w:r>
        <w:t>Fastest Method: AKAZE (AKAZE lebih cepat)</w:t>
      </w:r>
    </w:p>
    <w:p/>
    <w:p>
      <w:r>
        <w:t>Folder: S375</w:t>
      </w:r>
    </w:p>
    <w:p>
      <w:r>
        <w:t>Train Image: S375-02-t10_01.ppm</w:t>
      </w:r>
    </w:p>
    <w:p>
      <w:r>
        <w:t>Val Image: S375-01-t10_01.ppm</w:t>
      </w:r>
    </w:p>
    <w:p>
      <w:r>
        <w:t>SIFT Time: 0.274846076965332 seconds</w:t>
      </w:r>
    </w:p>
    <w:p>
      <w:r>
        <w:t>AKAZE Time: 0.192824125289917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S382-05-t10_01.ppm</w:t>
      </w:r>
    </w:p>
    <w:p>
      <w:r>
        <w:t>Val Image: S382-08-t10_01.ppm</w:t>
      </w:r>
    </w:p>
    <w:p>
      <w:r>
        <w:t>SIFT Time: 0.2560992240905762 seconds</w:t>
      </w:r>
    </w:p>
    <w:p>
      <w:r>
        <w:t>AKAZE Time: 0.1409716606140137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S382-05-t10_01.ppm</w:t>
      </w:r>
    </w:p>
    <w:p>
      <w:r>
        <w:t>Val Image: S382-10-t10_01.ppm</w:t>
      </w:r>
    </w:p>
    <w:p>
      <w:r>
        <w:t>SIFT Time: 0.2602546215057373 seconds</w:t>
      </w:r>
    </w:p>
    <w:p>
      <w:r>
        <w:t>AKAZE Time: 0.1476371288299561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S382-05-t10_01.ppm</w:t>
      </w:r>
    </w:p>
    <w:p>
      <w:r>
        <w:t>Val Image: S382-01-t10_01.ppm</w:t>
      </w:r>
    </w:p>
    <w:p>
      <w:r>
        <w:t>SIFT Time: 0.3622605800628662 seconds</w:t>
      </w:r>
    </w:p>
    <w:p>
      <w:r>
        <w:t>AKAZE Time: 0.1478683948516846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S382-05-t10_01.ppm</w:t>
      </w:r>
    </w:p>
    <w:p>
      <w:r>
        <w:t>Val Image: S382-06-t10_01.ppm</w:t>
      </w:r>
    </w:p>
    <w:p>
      <w:r>
        <w:t>SIFT Time: 0.2809803485870361 seconds</w:t>
      </w:r>
    </w:p>
    <w:p>
      <w:r>
        <w:t>AKAZE Time: 0.1359293460845947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S382-05-t10_01.ppm</w:t>
      </w:r>
    </w:p>
    <w:p>
      <w:r>
        <w:t>Val Image: S382-03-t10_01.ppm</w:t>
      </w:r>
    </w:p>
    <w:p>
      <w:r>
        <w:t>SIFT Time: 0.2616002559661865 seconds</w:t>
      </w:r>
    </w:p>
    <w:p>
      <w:r>
        <w:t>AKAZE Time: 0.1385407447814941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S382-05-t10_01.ppm</w:t>
      </w:r>
    </w:p>
    <w:p>
      <w:r>
        <w:t>Val Image: S382-02-t10_01.ppm</w:t>
      </w:r>
    </w:p>
    <w:p>
      <w:r>
        <w:t>SIFT Time: 0.3045551776885986 seconds</w:t>
      </w:r>
    </w:p>
    <w:p>
      <w:r>
        <w:t>AKAZE Time: 0.2782185077667236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S382-05-t10_01.ppm</w:t>
      </w:r>
    </w:p>
    <w:p>
      <w:r>
        <w:t>Val Image: S382-07-t10_01.ppm</w:t>
      </w:r>
    </w:p>
    <w:p>
      <w:r>
        <w:t>SIFT Time: 0.2475080490112305 seconds</w:t>
      </w:r>
    </w:p>
    <w:p>
      <w:r>
        <w:t>AKAZE Time: 0.1277906894683838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S382-09-t10_01.ppm</w:t>
      </w:r>
    </w:p>
    <w:p>
      <w:r>
        <w:t>Val Image: S382-08-t10_01.ppm</w:t>
      </w:r>
    </w:p>
    <w:p>
      <w:r>
        <w:t>SIFT Time: 0.24843430519104 seconds</w:t>
      </w:r>
    </w:p>
    <w:p>
      <w:r>
        <w:t>AKAZE Time: 0.1154570579528809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S382-09-t10_01.ppm</w:t>
      </w:r>
    </w:p>
    <w:p>
      <w:r>
        <w:t>Val Image: S382-10-t10_01.ppm</w:t>
      </w:r>
    </w:p>
    <w:p>
      <w:r>
        <w:t>SIFT Time: 0.2569780349731445 seconds</w:t>
      </w:r>
    </w:p>
    <w:p>
      <w:r>
        <w:t>AKAZE Time: 0.1255924701690674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S382-09-t10_01.ppm</w:t>
      </w:r>
    </w:p>
    <w:p>
      <w:r>
        <w:t>Val Image: S382-01-t10_01.ppm</w:t>
      </w:r>
    </w:p>
    <w:p>
      <w:r>
        <w:t>SIFT Time: 0.2896342277526855 seconds</w:t>
      </w:r>
    </w:p>
    <w:p>
      <w:r>
        <w:t>AKAZE Time: 0.1371901035308838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S382-09-t10_01.ppm</w:t>
      </w:r>
    </w:p>
    <w:p>
      <w:r>
        <w:t>Val Image: S382-06-t10_01.ppm</w:t>
      </w:r>
    </w:p>
    <w:p>
      <w:r>
        <w:t>SIFT Time: 0.2783067226409912 seconds</w:t>
      </w:r>
    </w:p>
    <w:p>
      <w:r>
        <w:t>AKAZE Time: 0.1261839866638184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S382-09-t10_01.ppm</w:t>
      </w:r>
    </w:p>
    <w:p>
      <w:r>
        <w:t>Val Image: S382-03-t10_01.ppm</w:t>
      </w:r>
    </w:p>
    <w:p>
      <w:r>
        <w:t>SIFT Time: 0.2534663677215576 seconds</w:t>
      </w:r>
    </w:p>
    <w:p>
      <w:r>
        <w:t>AKAZE Time: 0.1189274787902832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S382-09-t10_01.ppm</w:t>
      </w:r>
    </w:p>
    <w:p>
      <w:r>
        <w:t>Val Image: S382-02-t10_01.ppm</w:t>
      </w:r>
    </w:p>
    <w:p>
      <w:r>
        <w:t>SIFT Time: 0.2501418590545654 seconds</w:t>
      </w:r>
    </w:p>
    <w:p>
      <w:r>
        <w:t>AKAZE Time: 0.1509993076324463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S382-09-t10_01.ppm</w:t>
      </w:r>
    </w:p>
    <w:p>
      <w:r>
        <w:t>Val Image: S382-07-t10_01.ppm</w:t>
      </w:r>
    </w:p>
    <w:p>
      <w:r>
        <w:t>SIFT Time: 0.3523504734039307 seconds</w:t>
      </w:r>
    </w:p>
    <w:p>
      <w:r>
        <w:t>AKAZE Time: 0.2310009002685547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S382-04-t10_01.ppm</w:t>
      </w:r>
    </w:p>
    <w:p>
      <w:r>
        <w:t>Val Image: S382-08-t10_01.ppm</w:t>
      </w:r>
    </w:p>
    <w:p>
      <w:r>
        <w:t>SIFT Time: 0.3098227977752686 seconds</w:t>
      </w:r>
    </w:p>
    <w:p>
      <w:r>
        <w:t>AKAZE Time: 0.2120025157928467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S382-04-t10_01.ppm</w:t>
      </w:r>
    </w:p>
    <w:p>
      <w:r>
        <w:t>Val Image: S382-10-t10_01.ppm</w:t>
      </w:r>
    </w:p>
    <w:p>
      <w:r>
        <w:t>SIFT Time: 0.2485959529876709 seconds</w:t>
      </w:r>
    </w:p>
    <w:p>
      <w:r>
        <w:t>AKAZE Time: 0.1295449733734131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S382-04-t10_01.ppm</w:t>
      </w:r>
    </w:p>
    <w:p>
      <w:r>
        <w:t>Val Image: S382-01-t10_01.ppm</w:t>
      </w:r>
    </w:p>
    <w:p>
      <w:r>
        <w:t>SIFT Time: 0.2468383312225342 seconds</w:t>
      </w:r>
    </w:p>
    <w:p>
      <w:r>
        <w:t>AKAZE Time: 0.1320731639862061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S382-04-t10_01.ppm</w:t>
      </w:r>
    </w:p>
    <w:p>
      <w:r>
        <w:t>Val Image: S382-06-t10_01.ppm</w:t>
      </w:r>
    </w:p>
    <w:p>
      <w:r>
        <w:t>SIFT Time: 0.2533085346221924 seconds</w:t>
      </w:r>
    </w:p>
    <w:p>
      <w:r>
        <w:t>AKAZE Time: 0.1296534538269043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S382-04-t10_01.ppm</w:t>
      </w:r>
    </w:p>
    <w:p>
      <w:r>
        <w:t>Val Image: S382-03-t10_01.ppm</w:t>
      </w:r>
    </w:p>
    <w:p>
      <w:r>
        <w:t>SIFT Time: 0.267812967300415 seconds</w:t>
      </w:r>
    </w:p>
    <w:p>
      <w:r>
        <w:t>AKAZE Time: 0.1227090358734131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S382-04-t10_01.ppm</w:t>
      </w:r>
    </w:p>
    <w:p>
      <w:r>
        <w:t>Val Image: S382-02-t10_01.ppm</w:t>
      </w:r>
    </w:p>
    <w:p>
      <w:r>
        <w:t>SIFT Time: 0.2339632511138916 seconds</w:t>
      </w:r>
    </w:p>
    <w:p>
      <w:r>
        <w:t>AKAZE Time: 0.130620002746582 seconds</w:t>
      </w:r>
    </w:p>
    <w:p>
      <w:r>
        <w:t>Fastest Method: AKAZE (AKAZE lebih cepat)</w:t>
      </w:r>
    </w:p>
    <w:p/>
    <w:p>
      <w:r>
        <w:t>Folder: S382</w:t>
      </w:r>
    </w:p>
    <w:p>
      <w:r>
        <w:t>Train Image: S382-04-t10_01.ppm</w:t>
      </w:r>
    </w:p>
    <w:p>
      <w:r>
        <w:t>Val Image: S382-07-t10_01.ppm</w:t>
      </w:r>
    </w:p>
    <w:p>
      <w:r>
        <w:t>SIFT Time: 0.248927116394043 seconds</w:t>
      </w:r>
    </w:p>
    <w:p>
      <w:r>
        <w:t>AKAZE Time: 0.1306934356689453 seconds</w:t>
      </w:r>
    </w:p>
    <w:p>
      <w:r>
        <w:t>Fastest Method: AKAZE (AKAZE lebih cepat)</w:t>
      </w:r>
    </w:p>
    <w:p/>
    <w:p>
      <w:r>
        <w:t>Folder: S385</w:t>
      </w:r>
    </w:p>
    <w:p>
      <w:r>
        <w:t>Train Image: S385-02-t10_01.ppm</w:t>
      </w:r>
    </w:p>
    <w:p>
      <w:r>
        <w:t>Val Image: S385-01-t10_01.ppm</w:t>
      </w:r>
    </w:p>
    <w:p>
      <w:r>
        <w:t>SIFT Time: 0.3936629295349121 seconds</w:t>
      </w:r>
    </w:p>
    <w:p>
      <w:r>
        <w:t>AKAZE Time: 0.232597827911377 seconds</w:t>
      </w:r>
    </w:p>
    <w:p>
      <w:r>
        <w:t>Fastest Method: AKAZE (AKAZE lebih cepat)</w:t>
      </w:r>
    </w:p>
    <w:p/>
    <w:p>
      <w:r>
        <w:t>Folder: S384</w:t>
      </w:r>
    </w:p>
    <w:p>
      <w:r>
        <w:t>Train Image: S384-01-t10_01.ppm</w:t>
      </w:r>
    </w:p>
    <w:p>
      <w:r>
        <w:t>Val Image: S384-02-t10_01.ppm</w:t>
      </w:r>
    </w:p>
    <w:p>
      <w:r>
        <w:t>SIFT Time: 0.1259808540344238 seconds</w:t>
      </w:r>
    </w:p>
    <w:p>
      <w:r>
        <w:t>AKAZE Time: 0.0812215805053711 seconds</w:t>
      </w:r>
    </w:p>
    <w:p>
      <w:r>
        <w:t>Fastest Method: AKAZE (AKAZE lebih cepat)</w:t>
      </w:r>
    </w:p>
    <w:p/>
    <w:p>
      <w:r>
        <w:t>Folder: S373</w:t>
      </w:r>
    </w:p>
    <w:p>
      <w:r>
        <w:t>Train Image: S373-06-t10_01.ppm</w:t>
      </w:r>
    </w:p>
    <w:p>
      <w:r>
        <w:t>Val Image: S373-05-t10_01.ppm</w:t>
      </w:r>
    </w:p>
    <w:p>
      <w:r>
        <w:t>SIFT Time: 0.2262003421783447 seconds</w:t>
      </w:r>
    </w:p>
    <w:p>
      <w:r>
        <w:t>AKAZE Time: 0.1312832832336426 seconds</w:t>
      </w:r>
    </w:p>
    <w:p>
      <w:r>
        <w:t>Fastest Method: AKAZE (AKAZE lebih cepat)</w:t>
      </w:r>
    </w:p>
    <w:p/>
    <w:p>
      <w:r>
        <w:t>Folder: S373</w:t>
      </w:r>
    </w:p>
    <w:p>
      <w:r>
        <w:t>Train Image: S373-06-t10_01.ppm</w:t>
      </w:r>
    </w:p>
    <w:p>
      <w:r>
        <w:t>Val Image: S373-02-t10_01.ppm</w:t>
      </w:r>
    </w:p>
    <w:p>
      <w:r>
        <w:t>SIFT Time: 0.272972583770752 seconds</w:t>
      </w:r>
    </w:p>
    <w:p>
      <w:r>
        <w:t>AKAZE Time: 0.1410324573516846 seconds</w:t>
      </w:r>
    </w:p>
    <w:p>
      <w:r>
        <w:t>Fastest Method: AKAZE (AKAZE lebih cepat)</w:t>
      </w:r>
    </w:p>
    <w:p/>
    <w:p>
      <w:r>
        <w:t>Folder: S373</w:t>
      </w:r>
    </w:p>
    <w:p>
      <w:r>
        <w:t>Train Image: S373-06-t10_01.ppm</w:t>
      </w:r>
    </w:p>
    <w:p>
      <w:r>
        <w:t>Val Image: S373-04-t10_01.ppm</w:t>
      </w:r>
    </w:p>
    <w:p>
      <w:r>
        <w:t>SIFT Time: 0.2481484413146973 seconds</w:t>
      </w:r>
    </w:p>
    <w:p>
      <w:r>
        <w:t>AKAZE Time: 0.1444642543792725 seconds</w:t>
      </w:r>
    </w:p>
    <w:p>
      <w:r>
        <w:t>Fastest Method: AKAZE (AKAZE lebih cepat)</w:t>
      </w:r>
    </w:p>
    <w:p/>
    <w:p>
      <w:r>
        <w:t>Folder: S373</w:t>
      </w:r>
    </w:p>
    <w:p>
      <w:r>
        <w:t>Train Image: S373-01-t10_01.ppm</w:t>
      </w:r>
    </w:p>
    <w:p>
      <w:r>
        <w:t>Val Image: S373-05-t10_01.ppm</w:t>
      </w:r>
    </w:p>
    <w:p>
      <w:r>
        <w:t>SIFT Time: 0.2419424057006836 seconds</w:t>
      </w:r>
    </w:p>
    <w:p>
      <w:r>
        <w:t>AKAZE Time: 0.1331822872161865 seconds</w:t>
      </w:r>
    </w:p>
    <w:p>
      <w:r>
        <w:t>Fastest Method: AKAZE (AKAZE lebih cepat)</w:t>
      </w:r>
    </w:p>
    <w:p/>
    <w:p>
      <w:r>
        <w:t>Folder: S373</w:t>
      </w:r>
    </w:p>
    <w:p>
      <w:r>
        <w:t>Train Image: S373-01-t10_01.ppm</w:t>
      </w:r>
    </w:p>
    <w:p>
      <w:r>
        <w:t>Val Image: S373-02-t10_01.ppm</w:t>
      </w:r>
    </w:p>
    <w:p>
      <w:r>
        <w:t>SIFT Time: 0.3458714485168457 seconds</w:t>
      </w:r>
    </w:p>
    <w:p>
      <w:r>
        <w:t>AKAZE Time: 0.2203452587127686 seconds</w:t>
      </w:r>
    </w:p>
    <w:p>
      <w:r>
        <w:t>Fastest Method: AKAZE (AKAZE lebih cepat)</w:t>
      </w:r>
    </w:p>
    <w:p/>
    <w:p>
      <w:r>
        <w:t>Folder: S373</w:t>
      </w:r>
    </w:p>
    <w:p>
      <w:r>
        <w:t>Train Image: S373-01-t10_01.ppm</w:t>
      </w:r>
    </w:p>
    <w:p>
      <w:r>
        <w:t>Val Image: S373-04-t10_01.ppm</w:t>
      </w:r>
    </w:p>
    <w:p>
      <w:r>
        <w:t>SIFT Time: 0.3216037750244141 seconds</w:t>
      </w:r>
    </w:p>
    <w:p>
      <w:r>
        <w:t>AKAZE Time: 0.1800274848937988 seconds</w:t>
      </w:r>
    </w:p>
    <w:p>
      <w:r>
        <w:t>Fastest Method: AKAZE (AKAZE lebih cepat)</w:t>
      </w:r>
    </w:p>
    <w:p/>
    <w:p>
      <w:r>
        <w:t>Folder: S373</w:t>
      </w:r>
    </w:p>
    <w:p>
      <w:r>
        <w:t>Train Image: S373-03-t10_01.ppm</w:t>
      </w:r>
    </w:p>
    <w:p>
      <w:r>
        <w:t>Val Image: S373-05-t10_01.ppm</w:t>
      </w:r>
    </w:p>
    <w:p>
      <w:r>
        <w:t>SIFT Time: 0.2554378509521484 seconds</w:t>
      </w:r>
    </w:p>
    <w:p>
      <w:r>
        <w:t>AKAZE Time: 0.1506280899047852 seconds</w:t>
      </w:r>
    </w:p>
    <w:p>
      <w:r>
        <w:t>Fastest Method: AKAZE (AKAZE lebih cepat)</w:t>
      </w:r>
    </w:p>
    <w:p/>
    <w:p>
      <w:r>
        <w:t>Folder: S373</w:t>
      </w:r>
    </w:p>
    <w:p>
      <w:r>
        <w:t>Train Image: S373-03-t10_01.ppm</w:t>
      </w:r>
    </w:p>
    <w:p>
      <w:r>
        <w:t>Val Image: S373-02-t10_01.ppm</w:t>
      </w:r>
    </w:p>
    <w:p>
      <w:r>
        <w:t>SIFT Time: 0.2622473239898682 seconds</w:t>
      </w:r>
    </w:p>
    <w:p>
      <w:r>
        <w:t>AKAZE Time: 0.1591424942016602 seconds</w:t>
      </w:r>
    </w:p>
    <w:p>
      <w:r>
        <w:t>Fastest Method: AKAZE (AKAZE lebih cepat)</w:t>
      </w:r>
    </w:p>
    <w:p/>
    <w:p>
      <w:r>
        <w:t>Folder: S373</w:t>
      </w:r>
    </w:p>
    <w:p>
      <w:r>
        <w:t>Train Image: S373-03-t10_01.ppm</w:t>
      </w:r>
    </w:p>
    <w:p>
      <w:r>
        <w:t>Val Image: S373-04-t10_01.ppm</w:t>
      </w:r>
    </w:p>
    <w:p>
      <w:r>
        <w:t>SIFT Time: 0.2392897605895996 seconds</w:t>
      </w:r>
    </w:p>
    <w:p>
      <w:r>
        <w:t>AKAZE Time: 0.1213729381561279 seconds</w:t>
      </w:r>
    </w:p>
    <w:p>
      <w:r>
        <w:t>Fastest Method: AKAZE (AKAZE lebih cepat)</w:t>
      </w:r>
    </w:p>
    <w:p/>
    <w:p>
      <w:r>
        <w:t>Folder: S383</w:t>
      </w:r>
    </w:p>
    <w:p>
      <w:r>
        <w:t>Train Image: S383-02-t10_01.ppm</w:t>
      </w:r>
    </w:p>
    <w:p>
      <w:r>
        <w:t>Val Image: S383-01-t10_01.ppm</w:t>
      </w:r>
    </w:p>
    <w:p>
      <w:r>
        <w:t>SIFT Time: 0.2692599296569824 seconds</w:t>
      </w:r>
    </w:p>
    <w:p>
      <w:r>
        <w:t>AKAZE Time: 0.1126010417938232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S380-02-t10_01.ppm</w:t>
      </w:r>
    </w:p>
    <w:p>
      <w:r>
        <w:t>Val Image: S380-01-t10_01.ppm</w:t>
      </w:r>
    </w:p>
    <w:p>
      <w:r>
        <w:t>SIFT Time: 0.3969485759735107 seconds</w:t>
      </w:r>
    </w:p>
    <w:p>
      <w:r>
        <w:t>AKAZE Time: 0.2123446464538574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S380-02-t10_01.ppm</w:t>
      </w:r>
    </w:p>
    <w:p>
      <w:r>
        <w:t>Val Image: S380-07-t10_01.ppm</w:t>
      </w:r>
    </w:p>
    <w:p>
      <w:r>
        <w:t>SIFT Time: 0.3903448581695557 seconds</w:t>
      </w:r>
    </w:p>
    <w:p>
      <w:r>
        <w:t>AKAZE Time: 0.2439355850219727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S380-02-t10_01.ppm</w:t>
      </w:r>
    </w:p>
    <w:p>
      <w:r>
        <w:t>Val Image: S380-04-t10_01.ppm</w:t>
      </w:r>
    </w:p>
    <w:p>
      <w:r>
        <w:t>SIFT Time: 0.2977409362792969 seconds</w:t>
      </w:r>
    </w:p>
    <w:p>
      <w:r>
        <w:t>AKAZE Time: 0.1218271255493164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S380-02-t10_01.ppm</w:t>
      </w:r>
    </w:p>
    <w:p>
      <w:r>
        <w:t>Val Image: S380-05-t10_01.ppm</w:t>
      </w:r>
    </w:p>
    <w:p>
      <w:r>
        <w:t>SIFT Time: 0.2563042640686035 seconds</w:t>
      </w:r>
    </w:p>
    <w:p>
      <w:r>
        <w:t>AKAZE Time: 0.1363704204559326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S380-06-t10_01.ppm</w:t>
      </w:r>
    </w:p>
    <w:p>
      <w:r>
        <w:t>Val Image: S380-01-t10_01.ppm</w:t>
      </w:r>
    </w:p>
    <w:p>
      <w:r>
        <w:t>SIFT Time: 0.3560717105865479 seconds</w:t>
      </w:r>
    </w:p>
    <w:p>
      <w:r>
        <w:t>AKAZE Time: 0.1462979316711426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S380-06-t10_01.ppm</w:t>
      </w:r>
    </w:p>
    <w:p>
      <w:r>
        <w:t>Val Image: S380-07-t10_01.ppm</w:t>
      </w:r>
    </w:p>
    <w:p>
      <w:r>
        <w:t>SIFT Time: 0.2407886981964111 seconds</w:t>
      </w:r>
    </w:p>
    <w:p>
      <w:r>
        <w:t>AKAZE Time: 0.1202349662780762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S380-06-t10_01.ppm</w:t>
      </w:r>
    </w:p>
    <w:p>
      <w:r>
        <w:t>Val Image: S380-04-t10_01.ppm</w:t>
      </w:r>
    </w:p>
    <w:p>
      <w:r>
        <w:t>SIFT Time: 0.2360222339630127 seconds</w:t>
      </w:r>
    </w:p>
    <w:p>
      <w:r>
        <w:t>AKAZE Time: 0.1367475986480713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S380-06-t10_01.ppm</w:t>
      </w:r>
    </w:p>
    <w:p>
      <w:r>
        <w:t>Val Image: S380-05-t10_01.ppm</w:t>
      </w:r>
    </w:p>
    <w:p>
      <w:r>
        <w:t>SIFT Time: 0.3422801494598389 seconds</w:t>
      </w:r>
    </w:p>
    <w:p>
      <w:r>
        <w:t>AKAZE Time: 0.1574692726135254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S380-03-t10_01.ppm</w:t>
      </w:r>
    </w:p>
    <w:p>
      <w:r>
        <w:t>Val Image: S380-01-t10_01.ppm</w:t>
      </w:r>
    </w:p>
    <w:p>
      <w:r>
        <w:t>SIFT Time: 0.2983193397521973 seconds</w:t>
      </w:r>
    </w:p>
    <w:p>
      <w:r>
        <w:t>AKAZE Time: 0.1943328380584717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S380-03-t10_01.ppm</w:t>
      </w:r>
    </w:p>
    <w:p>
      <w:r>
        <w:t>Val Image: S380-07-t10_01.ppm</w:t>
      </w:r>
    </w:p>
    <w:p>
      <w:r>
        <w:t>SIFT Time: 0.3378665447235107 seconds</w:t>
      </w:r>
    </w:p>
    <w:p>
      <w:r>
        <w:t>AKAZE Time: 0.211667537689209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S380-03-t10_01.ppm</w:t>
      </w:r>
    </w:p>
    <w:p>
      <w:r>
        <w:t>Val Image: S380-04-t10_01.ppm</w:t>
      </w:r>
    </w:p>
    <w:p>
      <w:r>
        <w:t>SIFT Time: 0.2701950073242188 seconds</w:t>
      </w:r>
    </w:p>
    <w:p>
      <w:r>
        <w:t>AKAZE Time: 0.1210145950317383 seconds</w:t>
      </w:r>
    </w:p>
    <w:p>
      <w:r>
        <w:t>Fastest Method: AKAZE (AKAZE lebih cepat)</w:t>
      </w:r>
    </w:p>
    <w:p/>
    <w:p>
      <w:r>
        <w:t>Folder: S380</w:t>
      </w:r>
    </w:p>
    <w:p>
      <w:r>
        <w:t>Train Image: S380-03-t10_01.ppm</w:t>
      </w:r>
    </w:p>
    <w:p>
      <w:r>
        <w:t>Val Image: S380-05-t10_01.ppm</w:t>
      </w:r>
    </w:p>
    <w:p>
      <w:r>
        <w:t>SIFT Time: 0.251255989074707 seconds</w:t>
      </w:r>
    </w:p>
    <w:p>
      <w:r>
        <w:t>AKAZE Time: 0.1203920841217041 seconds</w:t>
      </w:r>
    </w:p>
    <w:p>
      <w:r>
        <w:t>Fastest Method: AKAZE (AKAZE lebih cepat)</w:t>
      </w:r>
    </w:p>
    <w:p/>
    <w:p>
      <w:r>
        <w:t>Folder: S381</w:t>
      </w:r>
    </w:p>
    <w:p>
      <w:r>
        <w:t>Train Image: S381-02-t10_01.ppm</w:t>
      </w:r>
    </w:p>
    <w:p>
      <w:r>
        <w:t>Val Image: S381-01-t10_01.ppm</w:t>
      </w:r>
    </w:p>
    <w:p>
      <w:r>
        <w:t>SIFT Time: 0.2429337501525879 seconds</w:t>
      </w:r>
    </w:p>
    <w:p>
      <w:r>
        <w:t>AKAZE Time: 0.1225450038909912 seconds</w:t>
      </w:r>
    </w:p>
    <w:p>
      <w:r>
        <w:t>Fastest Method: AKAZE (AKAZE lebih cepat)</w:t>
      </w:r>
    </w:p>
    <w:p/>
    <w:p>
      <w:r>
        <w:t>Folder: S376</w:t>
      </w:r>
    </w:p>
    <w:p>
      <w:r>
        <w:t>Train Image: S376-01-t10_01.ppm</w:t>
      </w:r>
    </w:p>
    <w:p>
      <w:r>
        <w:t>Val Image: S376-02-t10_01.ppm</w:t>
      </w:r>
    </w:p>
    <w:p>
      <w:r>
        <w:t>SIFT Time: 0.123117208480835 seconds</w:t>
      </w:r>
    </w:p>
    <w:p>
      <w:r>
        <w:t>AKAZE Time: 0.07918286323547363 seconds</w:t>
      </w:r>
    </w:p>
    <w:p>
      <w:r>
        <w:t>Fastest Method: AKAZE (AKAZE lebih cepat)</w:t>
      </w:r>
    </w:p>
    <w:p/>
    <w:p>
      <w:r>
        <w:t>Folder: S376</w:t>
      </w:r>
    </w:p>
    <w:p>
      <w:r>
        <w:t>Train Image: S376-01-t10_01.ppm</w:t>
      </w:r>
    </w:p>
    <w:p>
      <w:r>
        <w:t>Val Image: S376-03-t10_01.ppm</w:t>
      </w:r>
    </w:p>
    <w:p>
      <w:r>
        <w:t>SIFT Time: 0.1377730369567871 seconds</w:t>
      </w:r>
    </w:p>
    <w:p>
      <w:r>
        <w:t>AKAZE Time: 0.08597612380981445 seconds</w:t>
      </w:r>
    </w:p>
    <w:p>
      <w:r>
        <w:t>Fastest Method: AKAZE (AKAZE lebih cepat)</w:t>
      </w:r>
    </w:p>
    <w:p/>
    <w:p>
      <w:r>
        <w:t>Folder: S367</w:t>
      </w:r>
    </w:p>
    <w:p>
      <w:r>
        <w:t>Train Image: S367-02-t10_01.ppm</w:t>
      </w:r>
    </w:p>
    <w:p>
      <w:r>
        <w:t>Val Image: S367-01-t10_01.ppm</w:t>
      </w:r>
    </w:p>
    <w:p>
      <w:r>
        <w:t>SIFT Time: 0.3959832191467285 seconds</w:t>
      </w:r>
    </w:p>
    <w:p>
      <w:r>
        <w:t>AKAZE Time: 0.1887390613555908 seconds</w:t>
      </w:r>
    </w:p>
    <w:p>
      <w:r>
        <w:t>Fastest Method: AKAZE (AKAZE lebih cepat)</w:t>
      </w:r>
    </w:p>
    <w:p/>
    <w:p>
      <w:r>
        <w:t>Folder: S389</w:t>
      </w:r>
    </w:p>
    <w:p>
      <w:r>
        <w:t>Train Image: S389-02-t10_01.ppm</w:t>
      </w:r>
    </w:p>
    <w:p>
      <w:r>
        <w:t>Val Image: S389-01-t10_01.ppm</w:t>
      </w:r>
    </w:p>
    <w:p>
      <w:r>
        <w:t>SIFT Time: 0.8055980205535889 seconds</w:t>
      </w:r>
    </w:p>
    <w:p>
      <w:r>
        <w:t>AKAZE Time: 0.3464381694793701 seconds</w:t>
      </w:r>
    </w:p>
    <w:p>
      <w:r>
        <w:t>Fastest Method: AKAZE (AKAZE lebih cepat)</w:t>
      </w:r>
    </w:p>
    <w:p/>
    <w:p>
      <w:r>
        <w:t>Folder: S394</w:t>
      </w:r>
    </w:p>
    <w:p>
      <w:r>
        <w:t>Train Image: S394-02-t10_01.ppm</w:t>
      </w:r>
    </w:p>
    <w:p>
      <w:r>
        <w:t>Val Image: S394-01-t10_01.ppm</w:t>
      </w:r>
    </w:p>
    <w:p>
      <w:r>
        <w:t>SIFT Time: 0.2411408424377441 seconds</w:t>
      </w:r>
    </w:p>
    <w:p>
      <w:r>
        <w:t>AKAZE Time: 0.1352329254150391 seconds</w:t>
      </w:r>
    </w:p>
    <w:p>
      <w:r>
        <w:t>Fastest Method: AKAZE (AKAZE lebih cepat)</w:t>
      </w:r>
    </w:p>
    <w:p/>
    <w:p>
      <w:r>
        <w:t>Folder: S394</w:t>
      </w:r>
    </w:p>
    <w:p>
      <w:r>
        <w:t>Train Image: S394-03-t10_01.ppm</w:t>
      </w:r>
    </w:p>
    <w:p>
      <w:r>
        <w:t>Val Image: S394-01-t10_01.ppm</w:t>
      </w:r>
    </w:p>
    <w:p>
      <w:r>
        <w:t>SIFT Time: 0.2290439605712891 seconds</w:t>
      </w:r>
    </w:p>
    <w:p>
      <w:r>
        <w:t>AKAZE Time: 0.1375601291656494 seconds</w:t>
      </w:r>
    </w:p>
    <w:p>
      <w:r>
        <w:t>Fastest Method: AKAZE (AKAZE lebih cepat)</w:t>
      </w:r>
    </w:p>
    <w:p/>
    <w:p>
      <w:r>
        <w:t>Folder: S394</w:t>
      </w:r>
    </w:p>
    <w:p>
      <w:r>
        <w:t>Train Image: S394-04-t10_01.ppm</w:t>
      </w:r>
    </w:p>
    <w:p>
      <w:r>
        <w:t>Val Image: S394-01-t10_01.ppm</w:t>
      </w:r>
    </w:p>
    <w:p>
      <w:r>
        <w:t>SIFT Time: 0.2672600746154785 seconds</w:t>
      </w:r>
    </w:p>
    <w:p>
      <w:r>
        <w:t>AKAZE Time: 0.1897501945495605 seconds</w:t>
      </w:r>
    </w:p>
    <w:p>
      <w:r>
        <w:t>Fastest Method: AKAZE (AKAZE lebih cepat)</w:t>
      </w:r>
    </w:p>
    <w:p/>
    <w:p>
      <w:r>
        <w:t>Folder: S394</w:t>
      </w:r>
    </w:p>
    <w:p>
      <w:r>
        <w:t>Train Image: S394-05-t10_01.ppm</w:t>
      </w:r>
    </w:p>
    <w:p>
      <w:r>
        <w:t>Val Image: S394-01-t10_01.ppm</w:t>
      </w:r>
    </w:p>
    <w:p>
      <w:r>
        <w:t>SIFT Time: 0.2672066688537598 seconds</w:t>
      </w:r>
    </w:p>
    <w:p>
      <w:r>
        <w:t>AKAZE Time: 0.1950340270996094 seconds</w:t>
      </w:r>
    </w:p>
    <w:p>
      <w:r>
        <w:t>Fastest Method: AKAZE (AKAZE lebih cepat)</w:t>
      </w:r>
    </w:p>
    <w:p/>
    <w:p>
      <w:r>
        <w:t>Folder: S395</w:t>
      </w:r>
    </w:p>
    <w:p>
      <w:r>
        <w:t>Train Image: S395-02-t10_01.ppm</w:t>
      </w:r>
    </w:p>
    <w:p>
      <w:r>
        <w:t>Val Image: S395-01-t10_01.ppm</w:t>
      </w:r>
    </w:p>
    <w:p>
      <w:r>
        <w:t>SIFT Time: 0.6855556964874268 seconds</w:t>
      </w:r>
    </w:p>
    <w:p>
      <w:r>
        <w:t>AKAZE Time: 0.3615663051605225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S388-02-t10_01.ppm</w:t>
      </w:r>
    </w:p>
    <w:p>
      <w:r>
        <w:t>Val Image: S388-10-t10_01.ppm</w:t>
      </w:r>
    </w:p>
    <w:p>
      <w:r>
        <w:t>SIFT Time: 0.2481496334075928 seconds</w:t>
      </w:r>
    </w:p>
    <w:p>
      <w:r>
        <w:t>AKAZE Time: 0.1606936454772949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S388-02-t10_01.ppm</w:t>
      </w:r>
    </w:p>
    <w:p>
      <w:r>
        <w:t>Val Image: S388-17-t10_01.ppm</w:t>
      </w:r>
    </w:p>
    <w:p>
      <w:r>
        <w:t>SIFT Time: 0.2244458198547363 seconds</w:t>
      </w:r>
    </w:p>
    <w:p>
      <w:r>
        <w:t>AKAZE Time: 0.131173849105835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S388-02-t10_01.ppm</w:t>
      </w:r>
    </w:p>
    <w:p>
      <w:r>
        <w:t>Val Image: S388-09-t10_01.ppm</w:t>
      </w:r>
    </w:p>
    <w:p>
      <w:r>
        <w:t>SIFT Time: 0.4683523178100586 seconds</w:t>
      </w:r>
    </w:p>
    <w:p>
      <w:r>
        <w:t>AKAZE Time: 0.1963207721710205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S388-02-t10_01.ppm</w:t>
      </w:r>
    </w:p>
    <w:p>
      <w:r>
        <w:t>Val Image: S388-03-t10_01.ppm</w:t>
      </w:r>
    </w:p>
    <w:p>
      <w:r>
        <w:t>SIFT Time: 0.3246309757232666 seconds</w:t>
      </w:r>
    </w:p>
    <w:p>
      <w:r>
        <w:t>AKAZE Time: 0.2289574146270752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S388-02-t10_01.ppm</w:t>
      </w:r>
    </w:p>
    <w:p>
      <w:r>
        <w:t>Val Image: S388-06-t10_01.ppm</w:t>
      </w:r>
    </w:p>
    <w:p>
      <w:r>
        <w:t>SIFT Time: 0.2303943634033203 seconds</w:t>
      </w:r>
    </w:p>
    <w:p>
      <w:r>
        <w:t>AKAZE Time: 0.1256396770477295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S388-02-t10_01.ppm</w:t>
      </w:r>
    </w:p>
    <w:p>
      <w:r>
        <w:t>Val Image: S388-15-t10_01.ppm</w:t>
      </w:r>
    </w:p>
    <w:p>
      <w:r>
        <w:t>SIFT Time: 0.2266604900360107 seconds</w:t>
      </w:r>
    </w:p>
    <w:p>
      <w:r>
        <w:t>AKAZE Time: 0.127244234085083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S388-02-t10_01.ppm</w:t>
      </w:r>
    </w:p>
    <w:p>
      <w:r>
        <w:t>Val Image: S388-12-t10_01.ppm</w:t>
      </w:r>
    </w:p>
    <w:p>
      <w:r>
        <w:t>SIFT Time: 0.2252609729766846 seconds</w:t>
      </w:r>
    </w:p>
    <w:p>
      <w:r>
        <w:t>AKAZE Time: 0.1250739097595215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S388-02-t10_01.ppm</w:t>
      </w:r>
    </w:p>
    <w:p>
      <w:r>
        <w:t>Val Image: S388-13-t10_01.ppm</w:t>
      </w:r>
    </w:p>
    <w:p>
      <w:r>
        <w:t>SIFT Time: 0.2131216526031494 seconds</w:t>
      </w:r>
    </w:p>
    <w:p>
      <w:r>
        <w:t>AKAZE Time: 0.123344898223877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S388-02-t10_01.ppm</w:t>
      </w:r>
    </w:p>
    <w:p>
      <w:r>
        <w:t>Val Image: S388-07-t10_01.ppm</w:t>
      </w:r>
    </w:p>
    <w:p>
      <w:r>
        <w:t>SIFT Time: 0.2262265682220459 seconds</w:t>
      </w:r>
    </w:p>
    <w:p>
      <w:r>
        <w:t>AKAZE Time: 0.1290702819824219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S388-18-t10_01.ppm</w:t>
      </w:r>
    </w:p>
    <w:p>
      <w:r>
        <w:t>Val Image: S388-10-t10_01.ppm</w:t>
      </w:r>
    </w:p>
    <w:p>
      <w:r>
        <w:t>SIFT Time: 0.3210828304290771 seconds</w:t>
      </w:r>
    </w:p>
    <w:p>
      <w:r>
        <w:t>AKAZE Time: 0.2148966789245605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S388-18-t10_01.ppm</w:t>
      </w:r>
    </w:p>
    <w:p>
      <w:r>
        <w:t>Val Image: S388-17-t10_01.ppm</w:t>
      </w:r>
    </w:p>
    <w:p>
      <w:r>
        <w:t>SIFT Time: 0.31064772605896 seconds</w:t>
      </w:r>
    </w:p>
    <w:p>
      <w:r>
        <w:t>AKAZE Time: 0.2213504314422607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S388-18-t10_01.ppm</w:t>
      </w:r>
    </w:p>
    <w:p>
      <w:r>
        <w:t>Val Image: S388-09-t10_01.ppm</w:t>
      </w:r>
    </w:p>
    <w:p>
      <w:r>
        <w:t>SIFT Time: 0.2631754875183105 seconds</w:t>
      </w:r>
    </w:p>
    <w:p>
      <w:r>
        <w:t>AKAZE Time: 0.1327903270721436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S388-18-t10_01.ppm</w:t>
      </w:r>
    </w:p>
    <w:p>
      <w:r>
        <w:t>Val Image: S388-03-t10_01.ppm</w:t>
      </w:r>
    </w:p>
    <w:p>
      <w:r>
        <w:t>SIFT Time: 0.2287337779998779 seconds</w:t>
      </w:r>
    </w:p>
    <w:p>
      <w:r>
        <w:t>AKAZE Time: 0.1280207633972168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S388-18-t10_01.ppm</w:t>
      </w:r>
    </w:p>
    <w:p>
      <w:r>
        <w:t>Val Image: S388-06-t10_01.ppm</w:t>
      </w:r>
    </w:p>
    <w:p>
      <w:r>
        <w:t>SIFT Time: 0.2285165786743164 seconds</w:t>
      </w:r>
    </w:p>
    <w:p>
      <w:r>
        <w:t>AKAZE Time: 0.1264514923095703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S388-18-t10_01.ppm</w:t>
      </w:r>
    </w:p>
    <w:p>
      <w:r>
        <w:t>Val Image: S388-15-t10_01.ppm</w:t>
      </w:r>
    </w:p>
    <w:p>
      <w:r>
        <w:t>SIFT Time: 0.2312004566192627 seconds</w:t>
      </w:r>
    </w:p>
    <w:p>
      <w:r>
        <w:t>AKAZE Time: 0.1275336742401123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S388-18-t10_01.ppm</w:t>
      </w:r>
    </w:p>
    <w:p>
      <w:r>
        <w:t>Val Image: S388-12-t10_01.ppm</w:t>
      </w:r>
    </w:p>
    <w:p>
      <w:r>
        <w:t>SIFT Time: 0.2425065040588379 seconds</w:t>
      </w:r>
    </w:p>
    <w:p>
      <w:r>
        <w:t>AKAZE Time: 0.1581697463989258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S388-18-t10_01.ppm</w:t>
      </w:r>
    </w:p>
    <w:p>
      <w:r>
        <w:t>Val Image: S388-13-t10_01.ppm</w:t>
      </w:r>
    </w:p>
    <w:p>
      <w:r>
        <w:t>SIFT Time: 0.2176556587219238 seconds</w:t>
      </w:r>
    </w:p>
    <w:p>
      <w:r>
        <w:t>AKAZE Time: 0.1264095306396484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S388-18-t10_01.ppm</w:t>
      </w:r>
    </w:p>
    <w:p>
      <w:r>
        <w:t>Val Image: S388-07-t10_01.ppm</w:t>
      </w:r>
    </w:p>
    <w:p>
      <w:r>
        <w:t>SIFT Time: 0.3580667972564697 seconds</w:t>
      </w:r>
    </w:p>
    <w:p>
      <w:r>
        <w:t>AKAZE Time: 0.2341024875640869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S388-11-t10_01.ppm</w:t>
      </w:r>
    </w:p>
    <w:p>
      <w:r>
        <w:t>Val Image: S388-10-t10_01.ppm</w:t>
      </w:r>
    </w:p>
    <w:p>
      <w:r>
        <w:t>SIFT Time: 0.2315304279327393 seconds</w:t>
      </w:r>
    </w:p>
    <w:p>
      <w:r>
        <w:t>AKAZE Time: 0.1654906272888184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S388-11-t10_01.ppm</w:t>
      </w:r>
    </w:p>
    <w:p>
      <w:r>
        <w:t>Val Image: S388-17-t10_01.ppm</w:t>
      </w:r>
    </w:p>
    <w:p>
      <w:r>
        <w:t>SIFT Time: 0.2685282230377197 seconds</w:t>
      </w:r>
    </w:p>
    <w:p>
      <w:r>
        <w:t>AKAZE Time: 0.3089742660522461 seconds</w:t>
      </w:r>
    </w:p>
    <w:p>
      <w:r>
        <w:t>Fastest Method: SIFT (SIFT lebih cepat)</w:t>
      </w:r>
    </w:p>
    <w:p/>
    <w:p>
      <w:r>
        <w:t>Folder: S388</w:t>
      </w:r>
    </w:p>
    <w:p>
      <w:r>
        <w:t>Train Image: S388-11-t10_01.ppm</w:t>
      </w:r>
    </w:p>
    <w:p>
      <w:r>
        <w:t>Val Image: S388-09-t10_01.ppm</w:t>
      </w:r>
    </w:p>
    <w:p>
      <w:r>
        <w:t>SIFT Time: 0.1839306354522705 seconds</w:t>
      </w:r>
    </w:p>
    <w:p>
      <w:r>
        <w:t>AKAZE Time: 0.1095147132873535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S388-11-t10_01.ppm</w:t>
      </w:r>
    </w:p>
    <w:p>
      <w:r>
        <w:t>Val Image: S388-03-t10_01.ppm</w:t>
      </w:r>
    </w:p>
    <w:p>
      <w:r>
        <w:t>SIFT Time: 0.1983726024627686 seconds</w:t>
      </w:r>
    </w:p>
    <w:p>
      <w:r>
        <w:t>AKAZE Time: 0.1113035678863525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S388-11-t10_01.ppm</w:t>
      </w:r>
    </w:p>
    <w:p>
      <w:r>
        <w:t>Val Image: S388-06-t10_01.ppm</w:t>
      </w:r>
    </w:p>
    <w:p>
      <w:r>
        <w:t>SIFT Time: 0.301884651184082 seconds</w:t>
      </w:r>
    </w:p>
    <w:p>
      <w:r>
        <w:t>AKAZE Time: 0.2436845302581787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S388-11-t10_01.ppm</w:t>
      </w:r>
    </w:p>
    <w:p>
      <w:r>
        <w:t>Val Image: S388-15-t10_01.ppm</w:t>
      </w:r>
    </w:p>
    <w:p>
      <w:r>
        <w:t>SIFT Time: 0.2693939208984375 seconds</w:t>
      </w:r>
    </w:p>
    <w:p>
      <w:r>
        <w:t>AKAZE Time: 0.2308485507965088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S388-11-t10_01.ppm</w:t>
      </w:r>
    </w:p>
    <w:p>
      <w:r>
        <w:t>Val Image: S388-12-t10_01.ppm</w:t>
      </w:r>
    </w:p>
    <w:p>
      <w:r>
        <w:t>SIFT Time: 0.2777869701385498 seconds</w:t>
      </w:r>
    </w:p>
    <w:p>
      <w:r>
        <w:t>AKAZE Time: 0.2311465740203857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S388-11-t10_01.ppm</w:t>
      </w:r>
    </w:p>
    <w:p>
      <w:r>
        <w:t>Val Image: S388-13-t10_01.ppm</w:t>
      </w:r>
    </w:p>
    <w:p>
      <w:r>
        <w:t>SIFT Time: 0.1817035675048828 seconds</w:t>
      </w:r>
    </w:p>
    <w:p>
      <w:r>
        <w:t>AKAZE Time: 0.1118543148040771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S388-11-t10_01.ppm</w:t>
      </w:r>
    </w:p>
    <w:p>
      <w:r>
        <w:t>Val Image: S388-07-t10_01.ppm</w:t>
      </w:r>
    </w:p>
    <w:p>
      <w:r>
        <w:t>SIFT Time: 0.2826616764068604 seconds</w:t>
      </w:r>
    </w:p>
    <w:p>
      <w:r>
        <w:t>AKAZE Time: 0.1730277538299561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S388-16-t10_01.ppm</w:t>
      </w:r>
    </w:p>
    <w:p>
      <w:r>
        <w:t>Val Image: S388-10-t10_01.ppm</w:t>
      </w:r>
    </w:p>
    <w:p>
      <w:r>
        <w:t>SIFT Time: 0.3073258399963379 seconds</w:t>
      </w:r>
    </w:p>
    <w:p>
      <w:r>
        <w:t>AKAZE Time: 0.2125520706176758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S388-16-t10_01.ppm</w:t>
      </w:r>
    </w:p>
    <w:p>
      <w:r>
        <w:t>Val Image: S388-17-t10_01.ppm</w:t>
      </w:r>
    </w:p>
    <w:p>
      <w:r>
        <w:t>SIFT Time: 0.2964885234832764 seconds</w:t>
      </w:r>
    </w:p>
    <w:p>
      <w:r>
        <w:t>AKAZE Time: 0.1940767765045166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S388-16-t10_01.ppm</w:t>
      </w:r>
    </w:p>
    <w:p>
      <w:r>
        <w:t>Val Image: S388-09-t10_01.ppm</w:t>
      </w:r>
    </w:p>
    <w:p>
      <w:r>
        <w:t>SIFT Time: 0.2357807159423828 seconds</w:t>
      </w:r>
    </w:p>
    <w:p>
      <w:r>
        <w:t>AKAZE Time: 0.12851881980896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S388-16-t10_01.ppm</w:t>
      </w:r>
    </w:p>
    <w:p>
      <w:r>
        <w:t>Val Image: S388-03-t10_01.ppm</w:t>
      </w:r>
    </w:p>
    <w:p>
      <w:r>
        <w:t>SIFT Time: 0.2200534343719482 seconds</w:t>
      </w:r>
    </w:p>
    <w:p>
      <w:r>
        <w:t>AKAZE Time: 0.1309587955474854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S388-16-t10_01.ppm</w:t>
      </w:r>
    </w:p>
    <w:p>
      <w:r>
        <w:t>Val Image: S388-06-t10_01.ppm</w:t>
      </w:r>
    </w:p>
    <w:p>
      <w:r>
        <w:t>SIFT Time: 0.2235546112060547 seconds</w:t>
      </w:r>
    </w:p>
    <w:p>
      <w:r>
        <w:t>AKAZE Time: 0.1433632373809814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S388-16-t10_01.ppm</w:t>
      </w:r>
    </w:p>
    <w:p>
      <w:r>
        <w:t>Val Image: S388-15-t10_01.ppm</w:t>
      </w:r>
    </w:p>
    <w:p>
      <w:r>
        <w:t>SIFT Time: 0.2261762619018555 seconds</w:t>
      </w:r>
    </w:p>
    <w:p>
      <w:r>
        <w:t>AKAZE Time: 0.1646809577941895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S388-16-t10_01.ppm</w:t>
      </w:r>
    </w:p>
    <w:p>
      <w:r>
        <w:t>Val Image: S388-12-t10_01.ppm</w:t>
      </w:r>
    </w:p>
    <w:p>
      <w:r>
        <w:t>SIFT Time: 0.2286720275878906 seconds</w:t>
      </w:r>
    </w:p>
    <w:p>
      <w:r>
        <w:t>AKAZE Time: 0.1252660751342773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S388-16-t10_01.ppm</w:t>
      </w:r>
    </w:p>
    <w:p>
      <w:r>
        <w:t>Val Image: S388-13-t10_01.ppm</w:t>
      </w:r>
    </w:p>
    <w:p>
      <w:r>
        <w:t>SIFT Time: 0.266772985458374 seconds</w:t>
      </w:r>
    </w:p>
    <w:p>
      <w:r>
        <w:t>AKAZE Time: 0.124387264251709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S388-16-t10_01.ppm</w:t>
      </w:r>
    </w:p>
    <w:p>
      <w:r>
        <w:t>Val Image: S388-07-t10_01.ppm</w:t>
      </w:r>
    </w:p>
    <w:p>
      <w:r>
        <w:t>SIFT Time: 0.3654937744140625 seconds</w:t>
      </w:r>
    </w:p>
    <w:p>
      <w:r>
        <w:t>AKAZE Time: 0.1950814723968506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S388-04-t10_01.ppm</w:t>
      </w:r>
    </w:p>
    <w:p>
      <w:r>
        <w:t>Val Image: S388-10-t10_01.ppm</w:t>
      </w:r>
    </w:p>
    <w:p>
      <w:r>
        <w:t>SIFT Time: 0.2440042495727539 seconds</w:t>
      </w:r>
    </w:p>
    <w:p>
      <w:r>
        <w:t>AKAZE Time: 0.2425305843353271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S388-04-t10_01.ppm</w:t>
      </w:r>
    </w:p>
    <w:p>
      <w:r>
        <w:t>Val Image: S388-17-t10_01.ppm</w:t>
      </w:r>
    </w:p>
    <w:p>
      <w:r>
        <w:t>SIFT Time: 0.2711777687072754 seconds</w:t>
      </w:r>
    </w:p>
    <w:p>
      <w:r>
        <w:t>AKAZE Time: 0.138638973236084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S388-04-t10_01.ppm</w:t>
      </w:r>
    </w:p>
    <w:p>
      <w:r>
        <w:t>Val Image: S388-09-t10_01.ppm</w:t>
      </w:r>
    </w:p>
    <w:p>
      <w:r>
        <w:t>SIFT Time: 0.2324440479278564 seconds</w:t>
      </w:r>
    </w:p>
    <w:p>
      <w:r>
        <w:t>AKAZE Time: 0.1240589618682861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S388-04-t10_01.ppm</w:t>
      </w:r>
    </w:p>
    <w:p>
      <w:r>
        <w:t>Val Image: S388-03-t10_01.ppm</w:t>
      </w:r>
    </w:p>
    <w:p>
      <w:r>
        <w:t>SIFT Time: 0.2493689060211182 seconds</w:t>
      </w:r>
    </w:p>
    <w:p>
      <w:r>
        <w:t>AKAZE Time: 0.1302950382232666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S388-04-t10_01.ppm</w:t>
      </w:r>
    </w:p>
    <w:p>
      <w:r>
        <w:t>Val Image: S388-06-t10_01.ppm</w:t>
      </w:r>
    </w:p>
    <w:p>
      <w:r>
        <w:t>SIFT Time: 0.2708513736724854 seconds</w:t>
      </w:r>
    </w:p>
    <w:p>
      <w:r>
        <w:t>AKAZE Time: 0.1378984451293945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S388-04-t10_01.ppm</w:t>
      </w:r>
    </w:p>
    <w:p>
      <w:r>
        <w:t>Val Image: S388-15-t10_01.ppm</w:t>
      </w:r>
    </w:p>
    <w:p>
      <w:r>
        <w:t>SIFT Time: 0.2523410320281982 seconds</w:t>
      </w:r>
    </w:p>
    <w:p>
      <w:r>
        <w:t>AKAZE Time: 0.1342740058898926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S388-04-t10_01.ppm</w:t>
      </w:r>
    </w:p>
    <w:p>
      <w:r>
        <w:t>Val Image: S388-12-t10_01.ppm</w:t>
      </w:r>
    </w:p>
    <w:p>
      <w:r>
        <w:t>SIFT Time: 0.2841119766235352 seconds</w:t>
      </w:r>
    </w:p>
    <w:p>
      <w:r>
        <w:t>AKAZE Time: 0.1234402656555176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S388-04-t10_01.ppm</w:t>
      </w:r>
    </w:p>
    <w:p>
      <w:r>
        <w:t>Val Image: S388-13-t10_01.ppm</w:t>
      </w:r>
    </w:p>
    <w:p>
      <w:r>
        <w:t>SIFT Time: 0.2288210391998291 seconds</w:t>
      </w:r>
    </w:p>
    <w:p>
      <w:r>
        <w:t>AKAZE Time: 0.1232328414916992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S388-04-t10_01.ppm</w:t>
      </w:r>
    </w:p>
    <w:p>
      <w:r>
        <w:t>Val Image: S388-07-t10_01.ppm</w:t>
      </w:r>
    </w:p>
    <w:p>
      <w:r>
        <w:t>SIFT Time: 0.3133797645568848 seconds</w:t>
      </w:r>
    </w:p>
    <w:p>
      <w:r>
        <w:t>AKAZE Time: 0.2114493846893311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S388-08-t10_01.ppm</w:t>
      </w:r>
    </w:p>
    <w:p>
      <w:r>
        <w:t>Val Image: S388-10-t10_01.ppm</w:t>
      </w:r>
    </w:p>
    <w:p>
      <w:r>
        <w:t>SIFT Time: 0.2607824802398682 seconds</w:t>
      </w:r>
    </w:p>
    <w:p>
      <w:r>
        <w:t>AKAZE Time: 0.1991062164306641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S388-08-t10_01.ppm</w:t>
      </w:r>
    </w:p>
    <w:p>
      <w:r>
        <w:t>Val Image: S388-17-t10_01.ppm</w:t>
      </w:r>
    </w:p>
    <w:p>
      <w:r>
        <w:t>SIFT Time: 0.25594162940979 seconds</w:t>
      </w:r>
    </w:p>
    <w:p>
      <w:r>
        <w:t>AKAZE Time: 0.1137516498565674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S388-08-t10_01.ppm</w:t>
      </w:r>
    </w:p>
    <w:p>
      <w:r>
        <w:t>Val Image: S388-09-t10_01.ppm</w:t>
      </w:r>
    </w:p>
    <w:p>
      <w:r>
        <w:t>SIFT Time: 0.2469089031219482 seconds</w:t>
      </w:r>
    </w:p>
    <w:p>
      <w:r>
        <w:t>AKAZE Time: 0.1190662384033203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S388-08-t10_01.ppm</w:t>
      </w:r>
    </w:p>
    <w:p>
      <w:r>
        <w:t>Val Image: S388-03-t10_01.ppm</w:t>
      </w:r>
    </w:p>
    <w:p>
      <w:r>
        <w:t>SIFT Time: 0.2486419677734375 seconds</w:t>
      </w:r>
    </w:p>
    <w:p>
      <w:r>
        <w:t>AKAZE Time: 0.1682007312774658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S388-08-t10_01.ppm</w:t>
      </w:r>
    </w:p>
    <w:p>
      <w:r>
        <w:t>Val Image: S388-06-t10_01.ppm</w:t>
      </w:r>
    </w:p>
    <w:p>
      <w:r>
        <w:t>SIFT Time: 0.2406570911407471 seconds</w:t>
      </w:r>
    </w:p>
    <w:p>
      <w:r>
        <w:t>AKAZE Time: 0.1250782012939453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S388-08-t10_01.ppm</w:t>
      </w:r>
    </w:p>
    <w:p>
      <w:r>
        <w:t>Val Image: S388-15-t10_01.ppm</w:t>
      </w:r>
    </w:p>
    <w:p>
      <w:r>
        <w:t>SIFT Time: 0.2455081939697266 seconds</w:t>
      </w:r>
    </w:p>
    <w:p>
      <w:r>
        <w:t>AKAZE Time: 0.1430137157440186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S388-08-t10_01.ppm</w:t>
      </w:r>
    </w:p>
    <w:p>
      <w:r>
        <w:t>Val Image: S388-12-t10_01.ppm</w:t>
      </w:r>
    </w:p>
    <w:p>
      <w:r>
        <w:t>SIFT Time: 0.2451472282409668 seconds</w:t>
      </w:r>
    </w:p>
    <w:p>
      <w:r>
        <w:t>AKAZE Time: 0.1252593994140625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S388-08-t10_01.ppm</w:t>
      </w:r>
    </w:p>
    <w:p>
      <w:r>
        <w:t>Val Image: S388-13-t10_01.ppm</w:t>
      </w:r>
    </w:p>
    <w:p>
      <w:r>
        <w:t>SIFT Time: 0.2508370876312256 seconds</w:t>
      </w:r>
    </w:p>
    <w:p>
      <w:r>
        <w:t>AKAZE Time: 0.1618845462799072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S388-08-t10_01.ppm</w:t>
      </w:r>
    </w:p>
    <w:p>
      <w:r>
        <w:t>Val Image: S388-07-t10_01.ppm</w:t>
      </w:r>
    </w:p>
    <w:p>
      <w:r>
        <w:t>SIFT Time: 0.3027245998382568 seconds</w:t>
      </w:r>
    </w:p>
    <w:p>
      <w:r>
        <w:t>AKAZE Time: 0.2109649181365967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S388-14-t10_01.ppm</w:t>
      </w:r>
    </w:p>
    <w:p>
      <w:r>
        <w:t>Val Image: S388-10-t10_01.ppm</w:t>
      </w:r>
    </w:p>
    <w:p>
      <w:r>
        <w:t>SIFT Time: 0.2861306667327881 seconds</w:t>
      </w:r>
    </w:p>
    <w:p>
      <w:r>
        <w:t>AKAZE Time: 0.2172870635986328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S388-14-t10_01.ppm</w:t>
      </w:r>
    </w:p>
    <w:p>
      <w:r>
        <w:t>Val Image: S388-17-t10_01.ppm</w:t>
      </w:r>
    </w:p>
    <w:p>
      <w:r>
        <w:t>SIFT Time: 0.2066817283630371 seconds</w:t>
      </w:r>
    </w:p>
    <w:p>
      <w:r>
        <w:t>AKAZE Time: 0.130728006362915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S388-14-t10_01.ppm</w:t>
      </w:r>
    </w:p>
    <w:p>
      <w:r>
        <w:t>Val Image: S388-09-t10_01.ppm</w:t>
      </w:r>
    </w:p>
    <w:p>
      <w:r>
        <w:t>SIFT Time: 0.2350711822509766 seconds</w:t>
      </w:r>
    </w:p>
    <w:p>
      <w:r>
        <w:t>AKAZE Time: 0.1289262771606445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S388-14-t10_01.ppm</w:t>
      </w:r>
    </w:p>
    <w:p>
      <w:r>
        <w:t>Val Image: S388-03-t10_01.ppm</w:t>
      </w:r>
    </w:p>
    <w:p>
      <w:r>
        <w:t>SIFT Time: 0.2528302669525146 seconds</w:t>
      </w:r>
    </w:p>
    <w:p>
      <w:r>
        <w:t>AKAZE Time: 0.1374766826629639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S388-14-t10_01.ppm</w:t>
      </w:r>
    </w:p>
    <w:p>
      <w:r>
        <w:t>Val Image: S388-06-t10_01.ppm</w:t>
      </w:r>
    </w:p>
    <w:p>
      <w:r>
        <w:t>SIFT Time: 0.273582935333252 seconds</w:t>
      </w:r>
    </w:p>
    <w:p>
      <w:r>
        <w:t>AKAZE Time: 0.1642739772796631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S388-14-t10_01.ppm</w:t>
      </w:r>
    </w:p>
    <w:p>
      <w:r>
        <w:t>Val Image: S388-15-t10_01.ppm</w:t>
      </w:r>
    </w:p>
    <w:p>
      <w:r>
        <w:t>SIFT Time: 0.2453651428222656 seconds</w:t>
      </w:r>
    </w:p>
    <w:p>
      <w:r>
        <w:t>AKAZE Time: 0.1301817893981934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S388-14-t10_01.ppm</w:t>
      </w:r>
    </w:p>
    <w:p>
      <w:r>
        <w:t>Val Image: S388-12-t10_01.ppm</w:t>
      </w:r>
    </w:p>
    <w:p>
      <w:r>
        <w:t>SIFT Time: 0.240227222442627 seconds</w:t>
      </w:r>
    </w:p>
    <w:p>
      <w:r>
        <w:t>AKAZE Time: 0.1256685256958008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S388-14-t10_01.ppm</w:t>
      </w:r>
    </w:p>
    <w:p>
      <w:r>
        <w:t>Val Image: S388-13-t10_01.ppm</w:t>
      </w:r>
    </w:p>
    <w:p>
      <w:r>
        <w:t>SIFT Time: 0.2387354373931885 seconds</w:t>
      </w:r>
    </w:p>
    <w:p>
      <w:r>
        <w:t>AKAZE Time: 0.1286599636077881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S388-14-t10_01.ppm</w:t>
      </w:r>
    </w:p>
    <w:p>
      <w:r>
        <w:t>Val Image: S388-07-t10_01.ppm</w:t>
      </w:r>
    </w:p>
    <w:p>
      <w:r>
        <w:t>SIFT Time: 0.3825078010559082 seconds</w:t>
      </w:r>
    </w:p>
    <w:p>
      <w:r>
        <w:t>AKAZE Time: 0.2126772403717041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S388-01-t10_01.ppm</w:t>
      </w:r>
    </w:p>
    <w:p>
      <w:r>
        <w:t>Val Image: S388-10-t10_01.ppm</w:t>
      </w:r>
    </w:p>
    <w:p>
      <w:r>
        <w:t>SIFT Time: 0.3007535934448242 seconds</w:t>
      </w:r>
    </w:p>
    <w:p>
      <w:r>
        <w:t>AKAZE Time: 0.2557613849639893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S388-01-t10_01.ppm</w:t>
      </w:r>
    </w:p>
    <w:p>
      <w:r>
        <w:t>Val Image: S388-17-t10_01.ppm</w:t>
      </w:r>
    </w:p>
    <w:p>
      <w:r>
        <w:t>SIFT Time: 0.3308799266815186 seconds</w:t>
      </w:r>
    </w:p>
    <w:p>
      <w:r>
        <w:t>AKAZE Time: 0.1185300350189209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S388-01-t10_01.ppm</w:t>
      </w:r>
    </w:p>
    <w:p>
      <w:r>
        <w:t>Val Image: S388-09-t10_01.ppm</w:t>
      </w:r>
    </w:p>
    <w:p>
      <w:r>
        <w:t>SIFT Time: 0.2390797138214111 seconds</w:t>
      </w:r>
    </w:p>
    <w:p>
      <w:r>
        <w:t>AKAZE Time: 0.1433172225952148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S388-01-t10_01.ppm</w:t>
      </w:r>
    </w:p>
    <w:p>
      <w:r>
        <w:t>Val Image: S388-03-t10_01.ppm</w:t>
      </w:r>
    </w:p>
    <w:p>
      <w:r>
        <w:t>SIFT Time: 0.2380406856536865 seconds</w:t>
      </w:r>
    </w:p>
    <w:p>
      <w:r>
        <w:t>AKAZE Time: 0.1222827434539795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S388-01-t10_01.ppm</w:t>
      </w:r>
    </w:p>
    <w:p>
      <w:r>
        <w:t>Val Image: S388-06-t10_01.ppm</w:t>
      </w:r>
    </w:p>
    <w:p>
      <w:r>
        <w:t>SIFT Time: 0.2198226451873779 seconds</w:t>
      </w:r>
    </w:p>
    <w:p>
      <w:r>
        <w:t>AKAZE Time: 0.1273930072784424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S388-01-t10_01.ppm</w:t>
      </w:r>
    </w:p>
    <w:p>
      <w:r>
        <w:t>Val Image: S388-15-t10_01.ppm</w:t>
      </w:r>
    </w:p>
    <w:p>
      <w:r>
        <w:t>SIFT Time: 0.2577383518218994 seconds</w:t>
      </w:r>
    </w:p>
    <w:p>
      <w:r>
        <w:t>AKAZE Time: 0.1245105266571045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S388-01-t10_01.ppm</w:t>
      </w:r>
    </w:p>
    <w:p>
      <w:r>
        <w:t>Val Image: S388-12-t10_01.ppm</w:t>
      </w:r>
    </w:p>
    <w:p>
      <w:r>
        <w:t>SIFT Time: 0.2405250072479248 seconds</w:t>
      </w:r>
    </w:p>
    <w:p>
      <w:r>
        <w:t>AKAZE Time: 0.1297035217285156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S388-01-t10_01.ppm</w:t>
      </w:r>
    </w:p>
    <w:p>
      <w:r>
        <w:t>Val Image: S388-13-t10_01.ppm</w:t>
      </w:r>
    </w:p>
    <w:p>
      <w:r>
        <w:t>SIFT Time: 0.2416784763336182 seconds</w:t>
      </w:r>
    </w:p>
    <w:p>
      <w:r>
        <w:t>AKAZE Time: 0.1565380096435547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S388-01-t10_01.ppm</w:t>
      </w:r>
    </w:p>
    <w:p>
      <w:r>
        <w:t>Val Image: S388-07-t10_01.ppm</w:t>
      </w:r>
    </w:p>
    <w:p>
      <w:r>
        <w:t>SIFT Time: 0.2690834999084473 seconds</w:t>
      </w:r>
    </w:p>
    <w:p>
      <w:r>
        <w:t>AKAZE Time: 0.178530216217041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S388-05-t10_01.ppm</w:t>
      </w:r>
    </w:p>
    <w:p>
      <w:r>
        <w:t>Val Image: S388-10-t10_01.ppm</w:t>
      </w:r>
    </w:p>
    <w:p>
      <w:r>
        <w:t>SIFT Time: 0.2869348526000977 seconds</w:t>
      </w:r>
    </w:p>
    <w:p>
      <w:r>
        <w:t>AKAZE Time: 0.2234330177307129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S388-05-t10_01.ppm</w:t>
      </w:r>
    </w:p>
    <w:p>
      <w:r>
        <w:t>Val Image: S388-17-t10_01.ppm</w:t>
      </w:r>
    </w:p>
    <w:p>
      <w:r>
        <w:t>SIFT Time: 0.2428827285766602 seconds</w:t>
      </w:r>
    </w:p>
    <w:p>
      <w:r>
        <w:t>AKAZE Time: 0.1440401077270508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S388-05-t10_01.ppm</w:t>
      </w:r>
    </w:p>
    <w:p>
      <w:r>
        <w:t>Val Image: S388-09-t10_01.ppm</w:t>
      </w:r>
    </w:p>
    <w:p>
      <w:r>
        <w:t>SIFT Time: 0.2494485378265381 seconds</w:t>
      </w:r>
    </w:p>
    <w:p>
      <w:r>
        <w:t>AKAZE Time: 0.1431853771209717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S388-05-t10_01.ppm</w:t>
      </w:r>
    </w:p>
    <w:p>
      <w:r>
        <w:t>Val Image: S388-03-t10_01.ppm</w:t>
      </w:r>
    </w:p>
    <w:p>
      <w:r>
        <w:t>SIFT Time: 0.2780590057373047 seconds</w:t>
      </w:r>
    </w:p>
    <w:p>
      <w:r>
        <w:t>AKAZE Time: 0.1428585052490234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S388-05-t10_01.ppm</w:t>
      </w:r>
    </w:p>
    <w:p>
      <w:r>
        <w:t>Val Image: S388-06-t10_01.ppm</w:t>
      </w:r>
    </w:p>
    <w:p>
      <w:r>
        <w:t>SIFT Time: 0.2542884349822998 seconds</w:t>
      </w:r>
    </w:p>
    <w:p>
      <w:r>
        <w:t>AKAZE Time: 0.1864006519317627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S388-05-t10_01.ppm</w:t>
      </w:r>
    </w:p>
    <w:p>
      <w:r>
        <w:t>Val Image: S388-15-t10_01.ppm</w:t>
      </w:r>
    </w:p>
    <w:p>
      <w:r>
        <w:t>SIFT Time: 0.2511610984802246 seconds</w:t>
      </w:r>
    </w:p>
    <w:p>
      <w:r>
        <w:t>AKAZE Time: 0.1419551372528076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S388-05-t10_01.ppm</w:t>
      </w:r>
    </w:p>
    <w:p>
      <w:r>
        <w:t>Val Image: S388-12-t10_01.ppm</w:t>
      </w:r>
    </w:p>
    <w:p>
      <w:r>
        <w:t>SIFT Time: 0.2534406185150146 seconds</w:t>
      </w:r>
    </w:p>
    <w:p>
      <w:r>
        <w:t>AKAZE Time: 0.1251873970031738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S388-05-t10_01.ppm</w:t>
      </w:r>
    </w:p>
    <w:p>
      <w:r>
        <w:t>Val Image: S388-13-t10_01.ppm</w:t>
      </w:r>
    </w:p>
    <w:p>
      <w:r>
        <w:t>SIFT Time: 0.3938539028167725 seconds</w:t>
      </w:r>
    </w:p>
    <w:p>
      <w:r>
        <w:t>AKAZE Time: 0.1669554710388184 seconds</w:t>
      </w:r>
    </w:p>
    <w:p>
      <w:r>
        <w:t>Fastest Method: AKAZE (AKAZE lebih cepat)</w:t>
      </w:r>
    </w:p>
    <w:p/>
    <w:p>
      <w:r>
        <w:t>Folder: S388</w:t>
      </w:r>
    </w:p>
    <w:p>
      <w:r>
        <w:t>Train Image: S388-05-t10_01.ppm</w:t>
      </w:r>
    </w:p>
    <w:p>
      <w:r>
        <w:t>Val Image: S388-07-t10_01.ppm</w:t>
      </w:r>
    </w:p>
    <w:p>
      <w:r>
        <w:t>SIFT Time: 0.319819450378418 seconds</w:t>
      </w:r>
    </w:p>
    <w:p>
      <w:r>
        <w:t>AKAZE Time: 0.2134773731231689 seconds</w:t>
      </w:r>
    </w:p>
    <w:p>
      <w:r>
        <w:t>Fastest Method: AKAZE (AKAZE lebih cepat)</w:t>
      </w:r>
    </w:p>
    <w:p/>
    <w:p>
      <w:r>
        <w:t>Folder: S390</w:t>
      </w:r>
    </w:p>
    <w:p>
      <w:r>
        <w:t>Train Image: S390-02-t10_01.ppm</w:t>
      </w:r>
    </w:p>
    <w:p>
      <w:r>
        <w:t>Val Image: S390-01-t10_01.ppm</w:t>
      </w:r>
    </w:p>
    <w:p>
      <w:r>
        <w:t>SIFT Time: 0.2604331970214844 seconds</w:t>
      </w:r>
    </w:p>
    <w:p>
      <w:r>
        <w:t>AKAZE Time: 0.123246431350708 seconds</w:t>
      </w:r>
    </w:p>
    <w:p>
      <w:r>
        <w:t>Fastest Method: AKAZE (AKAZE lebih cepat)</w:t>
      </w:r>
    </w:p>
    <w:p/>
    <w:p>
      <w:r>
        <w:t>Folder: S391</w:t>
      </w:r>
    </w:p>
    <w:p>
      <w:r>
        <w:t>Train Image: S391-01-t10_01.ppm</w:t>
      </w:r>
    </w:p>
    <w:p>
      <w:r>
        <w:t>Val Image: S391-02-t10_01.ppm</w:t>
      </w:r>
    </w:p>
    <w:p>
      <w:r>
        <w:t>SIFT Time: 0.2115123271942139 seconds</w:t>
      </w:r>
    </w:p>
    <w:p>
      <w:r>
        <w:t>AKAZE Time: 0.1289150714874268 seconds</w:t>
      </w:r>
    </w:p>
    <w:p>
      <w:r>
        <w:t>Fastest Method: AKAZE (AKAZE lebih cepat)</w:t>
      </w:r>
    </w:p>
    <w:p/>
    <w:p>
      <w:r>
        <w:t>Folder: S391</w:t>
      </w:r>
    </w:p>
    <w:p>
      <w:r>
        <w:t>Train Image: S391-01-t10_01.ppm</w:t>
      </w:r>
    </w:p>
    <w:p>
      <w:r>
        <w:t>Val Image: S391-03-t10_01.ppm</w:t>
      </w:r>
    </w:p>
    <w:p>
      <w:r>
        <w:t>SIFT Time: 0.2223446369171143 seconds</w:t>
      </w:r>
    </w:p>
    <w:p>
      <w:r>
        <w:t>AKAZE Time: 0.1275250911712646 seconds</w:t>
      </w:r>
    </w:p>
    <w:p>
      <w:r>
        <w:t>Fastest Method: AKAZE (AKAZE lebih cepat)</w:t>
      </w:r>
    </w:p>
    <w:p/>
    <w:p>
      <w:r>
        <w:t>Folder: S387</w:t>
      </w:r>
    </w:p>
    <w:p>
      <w:r>
        <w:t>Train Image: S387-03-t10_01.ppm</w:t>
      </w:r>
    </w:p>
    <w:p>
      <w:r>
        <w:t>Val Image: S387-01-t10_01.ppm</w:t>
      </w:r>
    </w:p>
    <w:p>
      <w:r>
        <w:t>SIFT Time: 0.241703987121582 seconds</w:t>
      </w:r>
    </w:p>
    <w:p>
      <w:r>
        <w:t>AKAZE Time: 0.1328666210174561 seconds</w:t>
      </w:r>
    </w:p>
    <w:p>
      <w:r>
        <w:t>Fastest Method: AKAZE (AKAZE lebih cepat)</w:t>
      </w:r>
    </w:p>
    <w:p/>
    <w:p>
      <w:r>
        <w:t>Folder: S387</w:t>
      </w:r>
    </w:p>
    <w:p>
      <w:r>
        <w:t>Train Image: S387-02-t10_01.ppm</w:t>
      </w:r>
    </w:p>
    <w:p>
      <w:r>
        <w:t>Val Image: S387-01-t10_01.ppm</w:t>
      </w:r>
    </w:p>
    <w:p>
      <w:r>
        <w:t>SIFT Time: 0.22757887840271 seconds</w:t>
      </w:r>
    </w:p>
    <w:p>
      <w:r>
        <w:t>AKAZE Time: 0.1900687217712402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S392-03-t10_01.ppm</w:t>
      </w:r>
    </w:p>
    <w:p>
      <w:r>
        <w:t>Val Image: S392-01-t10_01.ppm</w:t>
      </w:r>
    </w:p>
    <w:p>
      <w:r>
        <w:t>SIFT Time: 0.3071470260620117 seconds</w:t>
      </w:r>
    </w:p>
    <w:p>
      <w:r>
        <w:t>AKAZE Time: 0.2305874824523926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S392-03-t10_01.ppm</w:t>
      </w:r>
    </w:p>
    <w:p>
      <w:r>
        <w:t>Val Image: S392-02-t10_01.ppm</w:t>
      </w:r>
    </w:p>
    <w:p>
      <w:r>
        <w:t>SIFT Time: 0.2213408946990967 seconds</w:t>
      </w:r>
    </w:p>
    <w:p>
      <w:r>
        <w:t>AKAZE Time: 0.1264231204986572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S392-03-t10_01.ppm</w:t>
      </w:r>
    </w:p>
    <w:p>
      <w:r>
        <w:t>Val Image: S392-04-t10_01.ppm</w:t>
      </w:r>
    </w:p>
    <w:p>
      <w:r>
        <w:t>SIFT Time: 0.2268984317779541 seconds</w:t>
      </w:r>
    </w:p>
    <w:p>
      <w:r>
        <w:t>AKAZE Time: 0.1957674026489258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S392-03-t10_01.ppm</w:t>
      </w:r>
    </w:p>
    <w:p>
      <w:r>
        <w:t>Val Image: S392-08-t10_01.ppm</w:t>
      </w:r>
    </w:p>
    <w:p>
      <w:r>
        <w:t>SIFT Time: 0.2264208793640137 seconds</w:t>
      </w:r>
    </w:p>
    <w:p>
      <w:r>
        <w:t>AKAZE Time: 0.1277780532836914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S392-03-t10_01.ppm</w:t>
      </w:r>
    </w:p>
    <w:p>
      <w:r>
        <w:t>Val Image: S392-07-t10_01.ppm</w:t>
      </w:r>
    </w:p>
    <w:p>
      <w:r>
        <w:t>SIFT Time: 0.2407784461975098 seconds</w:t>
      </w:r>
    </w:p>
    <w:p>
      <w:r>
        <w:t>AKAZE Time: 0.12607741355896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S392-06-t10_01.ppm</w:t>
      </w:r>
    </w:p>
    <w:p>
      <w:r>
        <w:t>Val Image: S392-01-t10_01.ppm</w:t>
      </w:r>
    </w:p>
    <w:p>
      <w:r>
        <w:t>SIFT Time: 0.2412927150726318 seconds</w:t>
      </w:r>
    </w:p>
    <w:p>
      <w:r>
        <w:t>AKAZE Time: 0.1887025833129883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S392-06-t10_01.ppm</w:t>
      </w:r>
    </w:p>
    <w:p>
      <w:r>
        <w:t>Val Image: S392-02-t10_01.ppm</w:t>
      </w:r>
    </w:p>
    <w:p>
      <w:r>
        <w:t>SIFT Time: 0.3370857238769531 seconds</w:t>
      </w:r>
    </w:p>
    <w:p>
      <w:r>
        <w:t>AKAZE Time: 0.2095160484313965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S392-06-t10_01.ppm</w:t>
      </w:r>
    </w:p>
    <w:p>
      <w:r>
        <w:t>Val Image: S392-04-t10_01.ppm</w:t>
      </w:r>
    </w:p>
    <w:p>
      <w:r>
        <w:t>SIFT Time: 0.3057961463928223 seconds</w:t>
      </w:r>
    </w:p>
    <w:p>
      <w:r>
        <w:t>AKAZE Time: 0.2155332565307617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S392-06-t10_01.ppm</w:t>
      </w:r>
    </w:p>
    <w:p>
      <w:r>
        <w:t>Val Image: S392-08-t10_01.ppm</w:t>
      </w:r>
    </w:p>
    <w:p>
      <w:r>
        <w:t>SIFT Time: 0.2812118530273438 seconds</w:t>
      </w:r>
    </w:p>
    <w:p>
      <w:r>
        <w:t>AKAZE Time: 0.1368494033813477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S392-06-t10_01.ppm</w:t>
      </w:r>
    </w:p>
    <w:p>
      <w:r>
        <w:t>Val Image: S392-07-t10_01.ppm</w:t>
      </w:r>
    </w:p>
    <w:p>
      <w:r>
        <w:t>SIFT Time: 0.2507491111755371 seconds</w:t>
      </w:r>
    </w:p>
    <w:p>
      <w:r>
        <w:t>AKAZE Time: 0.1461434364318848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S392-05-t10_01.ppm</w:t>
      </w:r>
    </w:p>
    <w:p>
      <w:r>
        <w:t>Val Image: S392-01-t10_01.ppm</w:t>
      </w:r>
    </w:p>
    <w:p>
      <w:r>
        <w:t>SIFT Time: 0.2598509788513184 seconds</w:t>
      </w:r>
    </w:p>
    <w:p>
      <w:r>
        <w:t>AKAZE Time: 0.1391198635101318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S392-05-t10_01.ppm</w:t>
      </w:r>
    </w:p>
    <w:p>
      <w:r>
        <w:t>Val Image: S392-02-t10_01.ppm</w:t>
      </w:r>
    </w:p>
    <w:p>
      <w:r>
        <w:t>SIFT Time: 0.2547943592071533 seconds</w:t>
      </w:r>
    </w:p>
    <w:p>
      <w:r>
        <w:t>AKAZE Time: 0.1282315254211426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S392-05-t10_01.ppm</w:t>
      </w:r>
    </w:p>
    <w:p>
      <w:r>
        <w:t>Val Image: S392-04-t10_01.ppm</w:t>
      </w:r>
    </w:p>
    <w:p>
      <w:r>
        <w:t>SIFT Time: 0.253347635269165 seconds</w:t>
      </w:r>
    </w:p>
    <w:p>
      <w:r>
        <w:t>AKAZE Time: 0.1385500431060791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S392-05-t10_01.ppm</w:t>
      </w:r>
    </w:p>
    <w:p>
      <w:r>
        <w:t>Val Image: S392-08-t10_01.ppm</w:t>
      </w:r>
    </w:p>
    <w:p>
      <w:r>
        <w:t>SIFT Time: 0.2653865814208984 seconds</w:t>
      </w:r>
    </w:p>
    <w:p>
      <w:r>
        <w:t>AKAZE Time: 0.1207337379455566 seconds</w:t>
      </w:r>
    </w:p>
    <w:p>
      <w:r>
        <w:t>Fastest Method: AKAZE (AKAZE lebih cepat)</w:t>
      </w:r>
    </w:p>
    <w:p/>
    <w:p>
      <w:r>
        <w:t>Folder: S392</w:t>
      </w:r>
    </w:p>
    <w:p>
      <w:r>
        <w:t>Train Image: S392-05-t10_01.ppm</w:t>
      </w:r>
    </w:p>
    <w:p>
      <w:r>
        <w:t>Val Image: S392-07-t10_01.ppm</w:t>
      </w:r>
    </w:p>
    <w:p>
      <w:r>
        <w:t>SIFT Time: 0.2466490268707275 seconds</w:t>
      </w:r>
    </w:p>
    <w:p>
      <w:r>
        <w:t>AKAZE Time: 0.2256600856781006 seconds</w:t>
      </w:r>
    </w:p>
    <w:p>
      <w:r>
        <w:t>Fastest Method: AKAZE (AKAZE lebih cepat)</w:t>
      </w:r>
    </w:p>
    <w:p/>
    <w:p>
      <w:r>
        <w:t>Folder: S393</w:t>
      </w:r>
    </w:p>
    <w:p>
      <w:r>
        <w:t>Train Image: S393-01-t10_01.ppm</w:t>
      </w:r>
    </w:p>
    <w:p>
      <w:r>
        <w:t>Val Image: S393-02-t10_01.ppm</w:t>
      </w:r>
    </w:p>
    <w:p>
      <w:r>
        <w:t>SIFT Time: 0.3347880840301514 seconds</w:t>
      </w:r>
    </w:p>
    <w:p>
      <w:r>
        <w:t>AKAZE Time: 0.3027322292327881 seconds</w:t>
      </w:r>
    </w:p>
    <w:p>
      <w:r>
        <w:t>Fastest Method: AKAZE (AKAZE lebih cepat)</w:t>
      </w:r>
    </w:p>
    <w:p/>
    <w:p>
      <w:r>
        <w:t>Folder: S393</w:t>
      </w:r>
    </w:p>
    <w:p>
      <w:r>
        <w:t>Train Image: S393-01-t10_01.ppm</w:t>
      </w:r>
    </w:p>
    <w:p>
      <w:r>
        <w:t>Val Image: S393-03-t10_01.ppm</w:t>
      </w:r>
    </w:p>
    <w:p>
      <w:r>
        <w:t>SIFT Time: 0.2170467376708984 seconds</w:t>
      </w:r>
    </w:p>
    <w:p>
      <w:r>
        <w:t>AKAZE Time: 0.1690075397491455 seconds</w:t>
      </w:r>
    </w:p>
    <w:p>
      <w:r>
        <w:t>Fastest Method: AKAZE (AKAZE lebih cepat)</w:t>
      </w:r>
    </w:p>
    <w:p/>
    <w:p>
      <w:r>
        <w:t>Folder: S393</w:t>
      </w:r>
    </w:p>
    <w:p>
      <w:r>
        <w:t>Train Image: S393-01-t10_01.ppm</w:t>
      </w:r>
    </w:p>
    <w:p>
      <w:r>
        <w:t>Val Image: S393-04-t10_01.ppm</w:t>
      </w:r>
    </w:p>
    <w:p>
      <w:r>
        <w:t>SIFT Time: 0.2584238052368164 seconds</w:t>
      </w:r>
    </w:p>
    <w:p>
      <w:r>
        <w:t>AKAZE Time: 0.1356596946716309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S386-07-t10_01.ppm</w:t>
      </w:r>
    </w:p>
    <w:p>
      <w:r>
        <w:t>Val Image: S386-05-t10_01.ppm</w:t>
      </w:r>
    </w:p>
    <w:p>
      <w:r>
        <w:t>SIFT Time: 0.1262562274932861 seconds</w:t>
      </w:r>
    </w:p>
    <w:p>
      <w:r>
        <w:t>AKAZE Time: 0.07952094078063965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S386-07-t10_01.ppm</w:t>
      </w:r>
    </w:p>
    <w:p>
      <w:r>
        <w:t>Val Image: S386-02-t10_01.ppm</w:t>
      </w:r>
    </w:p>
    <w:p>
      <w:r>
        <w:t>SIFT Time: 0.1309647560119629 seconds</w:t>
      </w:r>
    </w:p>
    <w:p>
      <w:r>
        <w:t>AKAZE Time: 0.08932375907897949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S386-07-t10_01.ppm</w:t>
      </w:r>
    </w:p>
    <w:p>
      <w:r>
        <w:t>Val Image: S386-01-t10_01.ppm</w:t>
      </w:r>
    </w:p>
    <w:p>
      <w:r>
        <w:t>SIFT Time: 0.1247172355651855 seconds</w:t>
      </w:r>
    </w:p>
    <w:p>
      <w:r>
        <w:t>AKAZE Time: 0.07904767990112305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S386-07-t10_01.ppm</w:t>
      </w:r>
    </w:p>
    <w:p>
      <w:r>
        <w:t>Val Image: S386-06-t10_01.ppm</w:t>
      </w:r>
    </w:p>
    <w:p>
      <w:r>
        <w:t>SIFT Time: 0.1159443855285645 seconds</w:t>
      </w:r>
    </w:p>
    <w:p>
      <w:r>
        <w:t>AKAZE Time: 0.1104640960693359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S386-04-t10_01.ppm</w:t>
      </w:r>
    </w:p>
    <w:p>
      <w:r>
        <w:t>Val Image: S386-05-t10_01.ppm</w:t>
      </w:r>
    </w:p>
    <w:p>
      <w:r>
        <w:t>SIFT Time: 0.2531411647796631 seconds</w:t>
      </w:r>
    </w:p>
    <w:p>
      <w:r>
        <w:t>AKAZE Time: 0.1493625640869141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S386-04-t10_01.ppm</w:t>
      </w:r>
    </w:p>
    <w:p>
      <w:r>
        <w:t>Val Image: S386-02-t10_01.ppm</w:t>
      </w:r>
    </w:p>
    <w:p>
      <w:r>
        <w:t>SIFT Time: 0.2397074699401855 seconds</w:t>
      </w:r>
    </w:p>
    <w:p>
      <w:r>
        <w:t>AKAZE Time: 0.1549310684204102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S386-04-t10_01.ppm</w:t>
      </w:r>
    </w:p>
    <w:p>
      <w:r>
        <w:t>Val Image: S386-01-t10_01.ppm</w:t>
      </w:r>
    </w:p>
    <w:p>
      <w:r>
        <w:t>SIFT Time: 0.1633775234222412 seconds</w:t>
      </w:r>
    </w:p>
    <w:p>
      <w:r>
        <w:t>AKAZE Time: 0.0818183422088623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S386-04-t10_01.ppm</w:t>
      </w:r>
    </w:p>
    <w:p>
      <w:r>
        <w:t>Val Image: S386-06-t10_01.ppm</w:t>
      </w:r>
    </w:p>
    <w:p>
      <w:r>
        <w:t>SIFT Time: 0.1361968517303467 seconds</w:t>
      </w:r>
    </w:p>
    <w:p>
      <w:r>
        <w:t>AKAZE Time: 0.08377718925476074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S386-08-t10_01.ppm</w:t>
      </w:r>
    </w:p>
    <w:p>
      <w:r>
        <w:t>Val Image: S386-05-t10_01.ppm</w:t>
      </w:r>
    </w:p>
    <w:p>
      <w:r>
        <w:t>SIFT Time: 0.1285979747772217 seconds</w:t>
      </w:r>
    </w:p>
    <w:p>
      <w:r>
        <w:t>AKAZE Time: 0.07971549034118652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S386-08-t10_01.ppm</w:t>
      </w:r>
    </w:p>
    <w:p>
      <w:r>
        <w:t>Val Image: S386-02-t10_01.ppm</w:t>
      </w:r>
    </w:p>
    <w:p>
      <w:r>
        <w:t>SIFT Time: 0.1324119567871094 seconds</w:t>
      </w:r>
    </w:p>
    <w:p>
      <w:r>
        <w:t>AKAZE Time: 0.08233261108398438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S386-08-t10_01.ppm</w:t>
      </w:r>
    </w:p>
    <w:p>
      <w:r>
        <w:t>Val Image: S386-01-t10_01.ppm</w:t>
      </w:r>
    </w:p>
    <w:p>
      <w:r>
        <w:t>SIFT Time: 0.1223485469818115 seconds</w:t>
      </w:r>
    </w:p>
    <w:p>
      <w:r>
        <w:t>AKAZE Time: 0.08212161064147949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S386-08-t10_01.ppm</w:t>
      </w:r>
    </w:p>
    <w:p>
      <w:r>
        <w:t>Val Image: S386-06-t10_01.ppm</w:t>
      </w:r>
    </w:p>
    <w:p>
      <w:r>
        <w:t>SIFT Time: 0.1217014789581299 seconds</w:t>
      </w:r>
    </w:p>
    <w:p>
      <w:r>
        <w:t>AKAZE Time: 0.08330607414245605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S386-03-t10_01.ppm</w:t>
      </w:r>
    </w:p>
    <w:p>
      <w:r>
        <w:t>Val Image: S386-05-t10_01.ppm</w:t>
      </w:r>
    </w:p>
    <w:p>
      <w:r>
        <w:t>SIFT Time: 0.1366517543792725 seconds</w:t>
      </w:r>
    </w:p>
    <w:p>
      <w:r>
        <w:t>AKAZE Time: 0.08049178123474121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S386-03-t10_01.ppm</w:t>
      </w:r>
    </w:p>
    <w:p>
      <w:r>
        <w:t>Val Image: S386-02-t10_01.ppm</w:t>
      </w:r>
    </w:p>
    <w:p>
      <w:r>
        <w:t>SIFT Time: 0.1440582275390625 seconds</w:t>
      </w:r>
    </w:p>
    <w:p>
      <w:r>
        <w:t>AKAZE Time: 0.1005668640136719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S386-03-t10_01.ppm</w:t>
      </w:r>
    </w:p>
    <w:p>
      <w:r>
        <w:t>Val Image: S386-01-t10_01.ppm</w:t>
      </w:r>
    </w:p>
    <w:p>
      <w:r>
        <w:t>SIFT Time: 0.1364476680755615 seconds</w:t>
      </w:r>
    </w:p>
    <w:p>
      <w:r>
        <w:t>AKAZE Time: 0.0811464786529541 seconds</w:t>
      </w:r>
    </w:p>
    <w:p>
      <w:r>
        <w:t>Fastest Method: AKAZE (AKAZE lebih cepat)</w:t>
      </w:r>
    </w:p>
    <w:p/>
    <w:p>
      <w:r>
        <w:t>Folder: S386</w:t>
      </w:r>
    </w:p>
    <w:p>
      <w:r>
        <w:t>Train Image: S386-03-t10_01.ppm</w:t>
      </w:r>
    </w:p>
    <w:p>
      <w:r>
        <w:t>Val Image: S386-06-t10_01.ppm</w:t>
      </w:r>
    </w:p>
    <w:p>
      <w:r>
        <w:t>SIFT Time: 0.132575511932373 seconds</w:t>
      </w:r>
    </w:p>
    <w:p>
      <w:r>
        <w:t>AKAZE Time: 0.1339733600616455 seconds</w:t>
      </w:r>
    </w:p>
    <w:p>
      <w:r>
        <w:t>Fastest Method: SIFT (SIFT lebih cepat)</w:t>
      </w:r>
    </w:p>
    <w:p/>
    <w:p>
      <w:r>
        <w:t>Folder: S400</w:t>
      </w:r>
    </w:p>
    <w:p>
      <w:r>
        <w:t>Train Image: S400-01-t10_01.ppm</w:t>
      </w:r>
    </w:p>
    <w:p>
      <w:r>
        <w:t>Val Image: S400-02-t10_01.ppm</w:t>
      </w:r>
    </w:p>
    <w:p>
      <w:r>
        <w:t>SIFT Time: 0.591667890548706 seconds</w:t>
      </w:r>
    </w:p>
    <w:p>
      <w:r>
        <w:t>AKAZE Time: 0.3208591938018799 seconds</w:t>
      </w:r>
    </w:p>
    <w:p>
      <w:r>
        <w:t>Fastest Method: AKAZE (AKAZE lebih cepat)</w:t>
      </w:r>
    </w:p>
    <w:p/>
    <w:p>
      <w:r>
        <w:t>Folder: S400</w:t>
      </w:r>
    </w:p>
    <w:p>
      <w:r>
        <w:t>Train Image: S400-03-t10_01.ppm</w:t>
      </w:r>
    </w:p>
    <w:p>
      <w:r>
        <w:t>Val Image: S400-02-t10_01.ppm</w:t>
      </w:r>
    </w:p>
    <w:p>
      <w:r>
        <w:t>SIFT Time: 0.5612788200378418 seconds</w:t>
      </w:r>
    </w:p>
    <w:p>
      <w:r>
        <w:t>AKAZE Time: 0.3847525119781494 seconds</w:t>
      </w:r>
    </w:p>
    <w:p>
      <w:r>
        <w:t>Fastest Method: AKAZE (AKAZE lebih cepat)</w:t>
      </w:r>
    </w:p>
    <w:p/>
    <w:p>
      <w:r>
        <w:t>Folder: S402</w:t>
      </w:r>
    </w:p>
    <w:p>
      <w:r>
        <w:t>Train Image: S402-01-t10_01.ppm</w:t>
      </w:r>
    </w:p>
    <w:p>
      <w:r>
        <w:t>Val Image: S402-02-t10_01.ppm</w:t>
      </w:r>
    </w:p>
    <w:p>
      <w:r>
        <w:t>SIFT Time: 0.2188212871551514 seconds</w:t>
      </w:r>
    </w:p>
    <w:p>
      <w:r>
        <w:t>AKAZE Time: 0.1359765529632568 seconds</w:t>
      </w:r>
    </w:p>
    <w:p>
      <w:r>
        <w:t>Fastest Method: AKAZE (AKAZE lebih cepat)</w:t>
      </w:r>
    </w:p>
    <w:p/>
    <w:p>
      <w:r>
        <w:t>Folder: S398</w:t>
      </w:r>
    </w:p>
    <w:p>
      <w:r>
        <w:t>Train Image: S398-03-t10_01.ppm</w:t>
      </w:r>
    </w:p>
    <w:p>
      <w:r>
        <w:t>Val Image: S398-02-t10_01.ppm</w:t>
      </w:r>
    </w:p>
    <w:p>
      <w:r>
        <w:t>SIFT Time: 0.2972812652587891 seconds</w:t>
      </w:r>
    </w:p>
    <w:p>
      <w:r>
        <w:t>AKAZE Time: 0.2034094333648682 seconds</w:t>
      </w:r>
    </w:p>
    <w:p>
      <w:r>
        <w:t>Fastest Method: AKAZE (AKAZE lebih cepat)</w:t>
      </w:r>
    </w:p>
    <w:p/>
    <w:p>
      <w:r>
        <w:t>Folder: S398</w:t>
      </w:r>
    </w:p>
    <w:p>
      <w:r>
        <w:t>Train Image: S398-01-t10_01.ppm</w:t>
      </w:r>
    </w:p>
    <w:p>
      <w:r>
        <w:t>Val Image: S398-02-t10_01.ppm</w:t>
      </w:r>
    </w:p>
    <w:p>
      <w:r>
        <w:t>SIFT Time: 0.316852331161499 seconds</w:t>
      </w:r>
    </w:p>
    <w:p>
      <w:r>
        <w:t>AKAZE Time: 0.2004199028015137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S401-03-t10_01.ppm</w:t>
      </w:r>
    </w:p>
    <w:p>
      <w:r>
        <w:t>Val Image: S401-05-t10_01.ppm</w:t>
      </w:r>
    </w:p>
    <w:p>
      <w:r>
        <w:t>SIFT Time: 0.2239832878112793 seconds</w:t>
      </w:r>
    </w:p>
    <w:p>
      <w:r>
        <w:t>AKAZE Time: 0.1228506565093994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S401-03-t10_01.ppm</w:t>
      </w:r>
    </w:p>
    <w:p>
      <w:r>
        <w:t>Val Image: S401-08-t10_01.ppm</w:t>
      </w:r>
    </w:p>
    <w:p>
      <w:r>
        <w:t>SIFT Time: 0.2037889957427979 seconds</w:t>
      </w:r>
    </w:p>
    <w:p>
      <w:r>
        <w:t>AKAZE Time: 0.1366751194000244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S401-03-t10_01.ppm</w:t>
      </w:r>
    </w:p>
    <w:p>
      <w:r>
        <w:t>Val Image: S401-01-t10_01.ppm</w:t>
      </w:r>
    </w:p>
    <w:p>
      <w:r>
        <w:t>SIFT Time: 0.2062506675720215 seconds</w:t>
      </w:r>
    </w:p>
    <w:p>
      <w:r>
        <w:t>AKAZE Time: 0.1211507320404053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S401-02-t10_01.ppm</w:t>
      </w:r>
    </w:p>
    <w:p>
      <w:r>
        <w:t>Val Image: S401-05-t10_01.ppm</w:t>
      </w:r>
    </w:p>
    <w:p>
      <w:r>
        <w:t>SIFT Time: 0.316847562789917 seconds</w:t>
      </w:r>
    </w:p>
    <w:p>
      <w:r>
        <w:t>AKAZE Time: 0.2245314121246338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S401-02-t10_01.ppm</w:t>
      </w:r>
    </w:p>
    <w:p>
      <w:r>
        <w:t>Val Image: S401-08-t10_01.ppm</w:t>
      </w:r>
    </w:p>
    <w:p>
      <w:r>
        <w:t>SIFT Time: 0.2991180419921875 seconds</w:t>
      </w:r>
    </w:p>
    <w:p>
      <w:r>
        <w:t>AKAZE Time: 0.2370009422302246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S401-02-t10_01.ppm</w:t>
      </w:r>
    </w:p>
    <w:p>
      <w:r>
        <w:t>Val Image: S401-01-t10_01.ppm</w:t>
      </w:r>
    </w:p>
    <w:p>
      <w:r>
        <w:t>SIFT Time: 0.402658224105835 seconds</w:t>
      </w:r>
    </w:p>
    <w:p>
      <w:r>
        <w:t>AKAZE Time: 0.397193431854248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S401-07-t10_01.ppm</w:t>
      </w:r>
    </w:p>
    <w:p>
      <w:r>
        <w:t>Val Image: S401-05-t10_01.ppm</w:t>
      </w:r>
    </w:p>
    <w:p>
      <w:r>
        <w:t>SIFT Time: 0.297004222869873 seconds</w:t>
      </w:r>
    </w:p>
    <w:p>
      <w:r>
        <w:t>AKAZE Time: 0.203751802444458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S401-07-t10_01.ppm</w:t>
      </w:r>
    </w:p>
    <w:p>
      <w:r>
        <w:t>Val Image: S401-08-t10_01.ppm</w:t>
      </w:r>
    </w:p>
    <w:p>
      <w:r>
        <w:t>SIFT Time: 0.2146472930908203 seconds</w:t>
      </w:r>
    </w:p>
    <w:p>
      <w:r>
        <w:t>AKAZE Time: 0.1230785846710205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S401-07-t10_01.ppm</w:t>
      </w:r>
    </w:p>
    <w:p>
      <w:r>
        <w:t>Val Image: S401-01-t10_01.ppm</w:t>
      </w:r>
    </w:p>
    <w:p>
      <w:r>
        <w:t>SIFT Time: 0.2241337299346924 seconds</w:t>
      </w:r>
    </w:p>
    <w:p>
      <w:r>
        <w:t>AKAZE Time: 0.1196215152740479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S401-09-t10_01.ppm</w:t>
      </w:r>
    </w:p>
    <w:p>
      <w:r>
        <w:t>Val Image: S401-05-t10_01.ppm</w:t>
      </w:r>
    </w:p>
    <w:p>
      <w:r>
        <w:t>SIFT Time: 0.2474524974822998 seconds</w:t>
      </w:r>
    </w:p>
    <w:p>
      <w:r>
        <w:t>AKAZE Time: 0.1492230892181396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S401-09-t10_01.ppm</w:t>
      </w:r>
    </w:p>
    <w:p>
      <w:r>
        <w:t>Val Image: S401-08-t10_01.ppm</w:t>
      </w:r>
    </w:p>
    <w:p>
      <w:r>
        <w:t>SIFT Time: 0.2394671440124512 seconds</w:t>
      </w:r>
    </w:p>
    <w:p>
      <w:r>
        <w:t>AKAZE Time: 0.1208319664001465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S401-09-t10_01.ppm</w:t>
      </w:r>
    </w:p>
    <w:p>
      <w:r>
        <w:t>Val Image: S401-01-t10_01.ppm</w:t>
      </w:r>
    </w:p>
    <w:p>
      <w:r>
        <w:t>SIFT Time: 0.2321488857269287 seconds</w:t>
      </w:r>
    </w:p>
    <w:p>
      <w:r>
        <w:t>AKAZE Time: 0.1674773693084717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S401-04-t10_01.ppm</w:t>
      </w:r>
    </w:p>
    <w:p>
      <w:r>
        <w:t>Val Image: S401-05-t10_01.ppm</w:t>
      </w:r>
    </w:p>
    <w:p>
      <w:r>
        <w:t>SIFT Time: 0.2380132675170898 seconds</w:t>
      </w:r>
    </w:p>
    <w:p>
      <w:r>
        <w:t>AKAZE Time: 0.1662421226501465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S401-04-t10_01.ppm</w:t>
      </w:r>
    </w:p>
    <w:p>
      <w:r>
        <w:t>Val Image: S401-08-t10_01.ppm</w:t>
      </w:r>
    </w:p>
    <w:p>
      <w:r>
        <w:t>SIFT Time: 0.308060884475708 seconds</w:t>
      </w:r>
    </w:p>
    <w:p>
      <w:r>
        <w:t>AKAZE Time: 0.3526709079742432 seconds</w:t>
      </w:r>
    </w:p>
    <w:p>
      <w:r>
        <w:t>Fastest Method: SIFT (SIFT lebih cepat)</w:t>
      </w:r>
    </w:p>
    <w:p/>
    <w:p>
      <w:r>
        <w:t>Folder: S401</w:t>
      </w:r>
    </w:p>
    <w:p>
      <w:r>
        <w:t>Train Image: S401-04-t10_01.ppm</w:t>
      </w:r>
    </w:p>
    <w:p>
      <w:r>
        <w:t>Val Image: S401-01-t10_01.ppm</w:t>
      </w:r>
    </w:p>
    <w:p>
      <w:r>
        <w:t>SIFT Time: 0.3292462825775146 seconds</w:t>
      </w:r>
    </w:p>
    <w:p>
      <w:r>
        <w:t>AKAZE Time: 0.202275276184082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S401-06-t10_01.ppm</w:t>
      </w:r>
    </w:p>
    <w:p>
      <w:r>
        <w:t>Val Image: S401-05-t10_01.ppm</w:t>
      </w:r>
    </w:p>
    <w:p>
      <w:r>
        <w:t>SIFT Time: 0.2241647243499756 seconds</w:t>
      </w:r>
    </w:p>
    <w:p>
      <w:r>
        <w:t>AKAZE Time: 0.1372699737548828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S401-06-t10_01.ppm</w:t>
      </w:r>
    </w:p>
    <w:p>
      <w:r>
        <w:t>Val Image: S401-08-t10_01.ppm</w:t>
      </w:r>
    </w:p>
    <w:p>
      <w:r>
        <w:t>SIFT Time: 0.218477725982666 seconds</w:t>
      </w:r>
    </w:p>
    <w:p>
      <w:r>
        <w:t>AKAZE Time: 0.1387407779693604 seconds</w:t>
      </w:r>
    </w:p>
    <w:p>
      <w:r>
        <w:t>Fastest Method: AKAZE (AKAZE lebih cepat)</w:t>
      </w:r>
    </w:p>
    <w:p/>
    <w:p>
      <w:r>
        <w:t>Folder: S401</w:t>
      </w:r>
    </w:p>
    <w:p>
      <w:r>
        <w:t>Train Image: S401-06-t10_01.ppm</w:t>
      </w:r>
    </w:p>
    <w:p>
      <w:r>
        <w:t>Val Image: S401-01-t10_01.ppm</w:t>
      </w:r>
    </w:p>
    <w:p>
      <w:r>
        <w:t>SIFT Time: 0.2063796520233154 seconds</w:t>
      </w:r>
    </w:p>
    <w:p>
      <w:r>
        <w:t>AKAZE Time: 0.1206185817718506 seconds</w:t>
      </w:r>
    </w:p>
    <w:p>
      <w:r>
        <w:t>Fastest Method: AKAZE (AKAZE lebih cepat)</w:t>
      </w:r>
    </w:p>
    <w:p/>
    <w:p>
      <w:r>
        <w:t>Folder: S397</w:t>
      </w:r>
    </w:p>
    <w:p>
      <w:r>
        <w:t>Train Image: S397-02-t10_02.ppm</w:t>
      </w:r>
    </w:p>
    <w:p>
      <w:r>
        <w:t>Val Image: S397-01-t10_01.ppm</w:t>
      </w:r>
    </w:p>
    <w:p>
      <w:r>
        <w:t>SIFT Time: 0.6001040935516357 seconds</w:t>
      </w:r>
    </w:p>
    <w:p>
      <w:r>
        <w:t>AKAZE Time: 0.3331422805786133 seconds</w:t>
      </w:r>
    </w:p>
    <w:p>
      <w:r>
        <w:t>Fastest Method: AKAZE (AKAZE lebih cepat)</w:t>
      </w:r>
    </w:p>
    <w:p/>
    <w:p>
      <w:r>
        <w:t>Folder: S397</w:t>
      </w:r>
    </w:p>
    <w:p>
      <w:r>
        <w:t>Train Image: S397-02-t10_02.ppm</w:t>
      </w:r>
    </w:p>
    <w:p>
      <w:r>
        <w:t>Val Image: S397-02-t10_01.ppm</w:t>
      </w:r>
    </w:p>
    <w:p>
      <w:r>
        <w:t>SIFT Time: 0.832256555557251 seconds</w:t>
      </w:r>
    </w:p>
    <w:p>
      <w:r>
        <w:t>AKAZE Time: 0.7036125659942627 seconds</w:t>
      </w:r>
    </w:p>
    <w:p>
      <w:r>
        <w:t>Fastest Method: AKAZE (AKAZE lebih cepat)</w:t>
      </w:r>
    </w:p>
    <w:p/>
    <w:p>
      <w:r>
        <w:t>Folder: S397</w:t>
      </w:r>
    </w:p>
    <w:p>
      <w:r>
        <w:t>Train Image: S397-02-t10_02.ppm</w:t>
      </w:r>
    </w:p>
    <w:p>
      <w:r>
        <w:t>Val Image: S397-03-t10_01.ppm</w:t>
      </w:r>
    </w:p>
    <w:p>
      <w:r>
        <w:t>SIFT Time: 0.6101937294006348 seconds</w:t>
      </w:r>
    </w:p>
    <w:p>
      <w:r>
        <w:t>AKAZE Time: 0.3185734748840332 seconds</w:t>
      </w:r>
    </w:p>
    <w:p>
      <w:r>
        <w:t>Fastest Method: AKAZE (AKAZE lebih cepat)</w:t>
      </w:r>
    </w:p>
    <w:p/>
    <w:p>
      <w:r>
        <w:t>Folder: S397</w:t>
      </w:r>
    </w:p>
    <w:p>
      <w:r>
        <w:t>Train Image: S397-03-t10_02.ppm</w:t>
      </w:r>
    </w:p>
    <w:p>
      <w:r>
        <w:t>Val Image: S397-01-t10_01.ppm</w:t>
      </w:r>
    </w:p>
    <w:p>
      <w:r>
        <w:t>SIFT Time: 0.5829308032989502 seconds</w:t>
      </w:r>
    </w:p>
    <w:p>
      <w:r>
        <w:t>AKAZE Time: 0.4422507286071777 seconds</w:t>
      </w:r>
    </w:p>
    <w:p>
      <w:r>
        <w:t>Fastest Method: AKAZE (AKAZE lebih cepat)</w:t>
      </w:r>
    </w:p>
    <w:p/>
    <w:p>
      <w:r>
        <w:t>Folder: S397</w:t>
      </w:r>
    </w:p>
    <w:p>
      <w:r>
        <w:t>Train Image: S397-03-t10_02.ppm</w:t>
      </w:r>
    </w:p>
    <w:p>
      <w:r>
        <w:t>Val Image: S397-02-t10_01.ppm</w:t>
      </w:r>
    </w:p>
    <w:p>
      <w:r>
        <w:t>SIFT Time: 0.8723888397216797 seconds</w:t>
      </w:r>
    </w:p>
    <w:p>
      <w:r>
        <w:t>AKAZE Time: 0.4819605350494385 seconds</w:t>
      </w:r>
    </w:p>
    <w:p>
      <w:r>
        <w:t>Fastest Method: AKAZE (AKAZE lebih cepat)</w:t>
      </w:r>
    </w:p>
    <w:p/>
    <w:p>
      <w:r>
        <w:t>Folder: S397</w:t>
      </w:r>
    </w:p>
    <w:p>
      <w:r>
        <w:t>Train Image: S397-03-t10_02.ppm</w:t>
      </w:r>
    </w:p>
    <w:p>
      <w:r>
        <w:t>Val Image: S397-03-t10_01.ppm</w:t>
      </w:r>
    </w:p>
    <w:p>
      <w:r>
        <w:t>SIFT Time: 0.5943489074707031 seconds</w:t>
      </w:r>
    </w:p>
    <w:p>
      <w:r>
        <w:t>AKAZE Time: 0.3188493251800537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S404-02-t10_01.ppm</w:t>
      </w:r>
    </w:p>
    <w:p>
      <w:r>
        <w:t>Val Image: S404-06-t10_01.ppm</w:t>
      </w:r>
    </w:p>
    <w:p>
      <w:r>
        <w:t>SIFT Time: 0.2405726909637451 seconds</w:t>
      </w:r>
    </w:p>
    <w:p>
      <w:r>
        <w:t>AKAZE Time: 0.1264855861663818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S404-02-t10_01.ppm</w:t>
      </w:r>
    </w:p>
    <w:p>
      <w:r>
        <w:t>Val Image: S404-07-t10_01.ppm</w:t>
      </w:r>
    </w:p>
    <w:p>
      <w:r>
        <w:t>SIFT Time: 0.2594461441040039 seconds</w:t>
      </w:r>
    </w:p>
    <w:p>
      <w:r>
        <w:t>AKAZE Time: 0.1234221458435059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S404-02-t10_01.ppm</w:t>
      </w:r>
    </w:p>
    <w:p>
      <w:r>
        <w:t>Val Image: S404-11-t10_01.ppm</w:t>
      </w:r>
    </w:p>
    <w:p>
      <w:r>
        <w:t>SIFT Time: 0.226994514465332 seconds</w:t>
      </w:r>
    </w:p>
    <w:p>
      <w:r>
        <w:t>AKAZE Time: 0.1237335205078125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S404-02-t10_01.ppm</w:t>
      </w:r>
    </w:p>
    <w:p>
      <w:r>
        <w:t>Val Image: S404-04-t10_01.ppm</w:t>
      </w:r>
    </w:p>
    <w:p>
      <w:r>
        <w:t>SIFT Time: 0.2972707748413086 seconds</w:t>
      </w:r>
    </w:p>
    <w:p>
      <w:r>
        <w:t>AKAZE Time: 0.2549006938934326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S404-02-t10_01.ppm</w:t>
      </w:r>
    </w:p>
    <w:p>
      <w:r>
        <w:t>Val Image: S404-13-t10_01.ppm</w:t>
      </w:r>
    </w:p>
    <w:p>
      <w:r>
        <w:t>SIFT Time: 0.2642593383789062 seconds</w:t>
      </w:r>
    </w:p>
    <w:p>
      <w:r>
        <w:t>AKAZE Time: 0.2094433307647705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S404-02-t10_01.ppm</w:t>
      </w:r>
    </w:p>
    <w:p>
      <w:r>
        <w:t>Val Image: S404-10-t10_01.ppm</w:t>
      </w:r>
    </w:p>
    <w:p>
      <w:r>
        <w:t>SIFT Time: 0.2472572326660156 seconds</w:t>
      </w:r>
    </w:p>
    <w:p>
      <w:r>
        <w:t>AKAZE Time: 0.1285905838012695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S404-02-t10_01.ppm</w:t>
      </w:r>
    </w:p>
    <w:p>
      <w:r>
        <w:t>Val Image: S404-08-t10_01.ppm</w:t>
      </w:r>
    </w:p>
    <w:p>
      <w:r>
        <w:t>SIFT Time: 0.2436115741729736 seconds</w:t>
      </w:r>
    </w:p>
    <w:p>
      <w:r>
        <w:t>AKAZE Time: 0.1246232986450195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S404-09-t10_01.ppm</w:t>
      </w:r>
    </w:p>
    <w:p>
      <w:r>
        <w:t>Val Image: S404-06-t10_01.ppm</w:t>
      </w:r>
    </w:p>
    <w:p>
      <w:r>
        <w:t>SIFT Time: 0.2195038795471191 seconds</w:t>
      </w:r>
    </w:p>
    <w:p>
      <w:r>
        <w:t>AKAZE Time: 0.1356422901153564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S404-09-t10_01.ppm</w:t>
      </w:r>
    </w:p>
    <w:p>
      <w:r>
        <w:t>Val Image: S404-07-t10_01.ppm</w:t>
      </w:r>
    </w:p>
    <w:p>
      <w:r>
        <w:t>SIFT Time: 0.2341370582580566 seconds</w:t>
      </w:r>
    </w:p>
    <w:p>
      <w:r>
        <w:t>AKAZE Time: 0.1312623023986816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S404-09-t10_01.ppm</w:t>
      </w:r>
    </w:p>
    <w:p>
      <w:r>
        <w:t>Val Image: S404-11-t10_01.ppm</w:t>
      </w:r>
    </w:p>
    <w:p>
      <w:r>
        <w:t>SIFT Time: 0.2240481376647949 seconds</w:t>
      </w:r>
    </w:p>
    <w:p>
      <w:r>
        <w:t>AKAZE Time: 0.1294186115264893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S404-09-t10_01.ppm</w:t>
      </w:r>
    </w:p>
    <w:p>
      <w:r>
        <w:t>Val Image: S404-04-t10_01.ppm</w:t>
      </w:r>
    </w:p>
    <w:p>
      <w:r>
        <w:t>SIFT Time: 0.2096607685089111 seconds</w:t>
      </w:r>
    </w:p>
    <w:p>
      <w:r>
        <w:t>AKAZE Time: 0.1761293411254883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S404-09-t10_01.ppm</w:t>
      </w:r>
    </w:p>
    <w:p>
      <w:r>
        <w:t>Val Image: S404-13-t10_01.ppm</w:t>
      </w:r>
    </w:p>
    <w:p>
      <w:r>
        <w:t>SIFT Time: 0.3064661026000977 seconds</w:t>
      </w:r>
    </w:p>
    <w:p>
      <w:r>
        <w:t>AKAZE Time: 0.1967906951904297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S404-09-t10_01.ppm</w:t>
      </w:r>
    </w:p>
    <w:p>
      <w:r>
        <w:t>Val Image: S404-10-t10_01.ppm</w:t>
      </w:r>
    </w:p>
    <w:p>
      <w:r>
        <w:t>SIFT Time: 0.3447213172912598 seconds</w:t>
      </w:r>
    </w:p>
    <w:p>
      <w:r>
        <w:t>AKAZE Time: 0.2075381278991699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S404-09-t10_01.ppm</w:t>
      </w:r>
    </w:p>
    <w:p>
      <w:r>
        <w:t>Val Image: S404-08-t10_01.ppm</w:t>
      </w:r>
    </w:p>
    <w:p>
      <w:r>
        <w:t>SIFT Time: 0.2185680866241455 seconds</w:t>
      </w:r>
    </w:p>
    <w:p>
      <w:r>
        <w:t>AKAZE Time: 0.1330537796020508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S404-05-t10_01.ppm</w:t>
      </w:r>
    </w:p>
    <w:p>
      <w:r>
        <w:t>Val Image: S404-06-t10_01.ppm</w:t>
      </w:r>
    </w:p>
    <w:p>
      <w:r>
        <w:t>SIFT Time: 0.2346808910369873 seconds</w:t>
      </w:r>
    </w:p>
    <w:p>
      <w:r>
        <w:t>AKAZE Time: 0.127269983291626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S404-05-t10_01.ppm</w:t>
      </w:r>
    </w:p>
    <w:p>
      <w:r>
        <w:t>Val Image: S404-07-t10_01.ppm</w:t>
      </w:r>
    </w:p>
    <w:p>
      <w:r>
        <w:t>SIFT Time: 0.2066667079925537 seconds</w:t>
      </w:r>
    </w:p>
    <w:p>
      <w:r>
        <w:t>AKAZE Time: 0.1252501010894775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S404-05-t10_01.ppm</w:t>
      </w:r>
    </w:p>
    <w:p>
      <w:r>
        <w:t>Val Image: S404-11-t10_01.ppm</w:t>
      </w:r>
    </w:p>
    <w:p>
      <w:r>
        <w:t>SIFT Time: 0.2046623229980469 seconds</w:t>
      </w:r>
    </w:p>
    <w:p>
      <w:r>
        <w:t>AKAZE Time: 0.1262481212615967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S404-05-t10_01.ppm</w:t>
      </w:r>
    </w:p>
    <w:p>
      <w:r>
        <w:t>Val Image: S404-04-t10_01.ppm</w:t>
      </w:r>
    </w:p>
    <w:p>
      <w:r>
        <w:t>SIFT Time: 0.2061684131622314 seconds</w:t>
      </w:r>
    </w:p>
    <w:p>
      <w:r>
        <w:t>AKAZE Time: 0.1185798645019531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S404-05-t10_01.ppm</w:t>
      </w:r>
    </w:p>
    <w:p>
      <w:r>
        <w:t>Val Image: S404-13-t10_01.ppm</w:t>
      </w:r>
    </w:p>
    <w:p>
      <w:r>
        <w:t>SIFT Time: 0.2178006172180176 seconds</w:t>
      </w:r>
    </w:p>
    <w:p>
      <w:r>
        <w:t>AKAZE Time: 0.124077320098877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S404-05-t10_01.ppm</w:t>
      </w:r>
    </w:p>
    <w:p>
      <w:r>
        <w:t>Val Image: S404-10-t10_01.ppm</w:t>
      </w:r>
    </w:p>
    <w:p>
      <w:r>
        <w:t>SIFT Time: 0.2416467666625977 seconds</w:t>
      </w:r>
    </w:p>
    <w:p>
      <w:r>
        <w:t>AKAZE Time: 0.1907579898834229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S404-05-t10_01.ppm</w:t>
      </w:r>
    </w:p>
    <w:p>
      <w:r>
        <w:t>Val Image: S404-08-t10_01.ppm</w:t>
      </w:r>
    </w:p>
    <w:p>
      <w:r>
        <w:t>SIFT Time: 0.3678479194641113 seconds</w:t>
      </w:r>
    </w:p>
    <w:p>
      <w:r>
        <w:t>AKAZE Time: 0.2258131504058838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S404-01-t10_01.ppm</w:t>
      </w:r>
    </w:p>
    <w:p>
      <w:r>
        <w:t>Val Image: S404-06-t10_01.ppm</w:t>
      </w:r>
    </w:p>
    <w:p>
      <w:r>
        <w:t>SIFT Time: 0.2649590969085693 seconds</w:t>
      </w:r>
    </w:p>
    <w:p>
      <w:r>
        <w:t>AKAZE Time: 0.132957935333252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S404-01-t10_01.ppm</w:t>
      </w:r>
    </w:p>
    <w:p>
      <w:r>
        <w:t>Val Image: S404-07-t10_01.ppm</w:t>
      </w:r>
    </w:p>
    <w:p>
      <w:r>
        <w:t>SIFT Time: 0.2375862598419189 seconds</w:t>
      </w:r>
    </w:p>
    <w:p>
      <w:r>
        <w:t>AKAZE Time: 0.1281344890594482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S404-01-t10_01.ppm</w:t>
      </w:r>
    </w:p>
    <w:p>
      <w:r>
        <w:t>Val Image: S404-11-t10_01.ppm</w:t>
      </w:r>
    </w:p>
    <w:p>
      <w:r>
        <w:t>SIFT Time: 0.2228000164031982 seconds</w:t>
      </w:r>
    </w:p>
    <w:p>
      <w:r>
        <w:t>AKAZE Time: 0.13364577293396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S404-01-t10_01.ppm</w:t>
      </w:r>
    </w:p>
    <w:p>
      <w:r>
        <w:t>Val Image: S404-04-t10_01.ppm</w:t>
      </w:r>
    </w:p>
    <w:p>
      <w:r>
        <w:t>SIFT Time: 0.2377221584320068 seconds</w:t>
      </w:r>
    </w:p>
    <w:p>
      <w:r>
        <w:t>AKAZE Time: 0.1398417949676514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S404-01-t10_01.ppm</w:t>
      </w:r>
    </w:p>
    <w:p>
      <w:r>
        <w:t>Val Image: S404-13-t10_01.ppm</w:t>
      </w:r>
    </w:p>
    <w:p>
      <w:r>
        <w:t>SIFT Time: 0.2201976776123047 seconds</w:t>
      </w:r>
    </w:p>
    <w:p>
      <w:r>
        <w:t>AKAZE Time: 0.14687180519104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S404-01-t10_01.ppm</w:t>
      </w:r>
    </w:p>
    <w:p>
      <w:r>
        <w:t>Val Image: S404-10-t10_01.ppm</w:t>
      </w:r>
    </w:p>
    <w:p>
      <w:r>
        <w:t>SIFT Time: 0.2275047302246094 seconds</w:t>
      </w:r>
    </w:p>
    <w:p>
      <w:r>
        <w:t>AKAZE Time: 0.1305103302001953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S404-01-t10_01.ppm</w:t>
      </w:r>
    </w:p>
    <w:p>
      <w:r>
        <w:t>Val Image: S404-08-t10_01.ppm</w:t>
      </w:r>
    </w:p>
    <w:p>
      <w:r>
        <w:t>SIFT Time: 0.2325901985168457 seconds</w:t>
      </w:r>
    </w:p>
    <w:p>
      <w:r>
        <w:t>AKAZE Time: 0.1910462379455566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S404-03-t10_01.ppm</w:t>
      </w:r>
    </w:p>
    <w:p>
      <w:r>
        <w:t>Val Image: S404-06-t10_01.ppm</w:t>
      </w:r>
    </w:p>
    <w:p>
      <w:r>
        <w:t>SIFT Time: 0.2937438488006592 seconds</w:t>
      </w:r>
    </w:p>
    <w:p>
      <w:r>
        <w:t>AKAZE Time: 0.1965711116790771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S404-03-t10_01.ppm</w:t>
      </w:r>
    </w:p>
    <w:p>
      <w:r>
        <w:t>Val Image: S404-07-t10_01.ppm</w:t>
      </w:r>
    </w:p>
    <w:p>
      <w:r>
        <w:t>SIFT Time: 0.2857832908630371 seconds</w:t>
      </w:r>
    </w:p>
    <w:p>
      <w:r>
        <w:t>AKAZE Time: 0.190316915512085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S404-03-t10_01.ppm</w:t>
      </w:r>
    </w:p>
    <w:p>
      <w:r>
        <w:t>Val Image: S404-11-t10_01.ppm</w:t>
      </w:r>
    </w:p>
    <w:p>
      <w:r>
        <w:t>SIFT Time: 0.2266037464141846 seconds</w:t>
      </w:r>
    </w:p>
    <w:p>
      <w:r>
        <w:t>AKAZE Time: 0.1669445037841797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S404-03-t10_01.ppm</w:t>
      </w:r>
    </w:p>
    <w:p>
      <w:r>
        <w:t>Val Image: S404-04-t10_01.ppm</w:t>
      </w:r>
    </w:p>
    <w:p>
      <w:r>
        <w:t>SIFT Time: 0.2585573196411133 seconds</w:t>
      </w:r>
    </w:p>
    <w:p>
      <w:r>
        <w:t>AKAZE Time: 0.1193900108337402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S404-03-t10_01.ppm</w:t>
      </w:r>
    </w:p>
    <w:p>
      <w:r>
        <w:t>Val Image: S404-13-t10_01.ppm</w:t>
      </w:r>
    </w:p>
    <w:p>
      <w:r>
        <w:t>SIFT Time: 0.2534704208374023 seconds</w:t>
      </w:r>
    </w:p>
    <w:p>
      <w:r>
        <w:t>AKAZE Time: 0.1226797103881836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S404-03-t10_01.ppm</w:t>
      </w:r>
    </w:p>
    <w:p>
      <w:r>
        <w:t>Val Image: S404-10-t10_01.ppm</w:t>
      </w:r>
    </w:p>
    <w:p>
      <w:r>
        <w:t>SIFT Time: 0.237846851348877 seconds</w:t>
      </w:r>
    </w:p>
    <w:p>
      <w:r>
        <w:t>AKAZE Time: 0.121732234954834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S404-03-t10_01.ppm</w:t>
      </w:r>
    </w:p>
    <w:p>
      <w:r>
        <w:t>Val Image: S404-08-t10_01.ppm</w:t>
      </w:r>
    </w:p>
    <w:p>
      <w:r>
        <w:t>SIFT Time: 0.2403135299682617 seconds</w:t>
      </w:r>
    </w:p>
    <w:p>
      <w:r>
        <w:t>AKAZE Time: 0.1133275032043457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S404-12-t10_01.ppm</w:t>
      </w:r>
    </w:p>
    <w:p>
      <w:r>
        <w:t>Val Image: S404-06-t10_01.ppm</w:t>
      </w:r>
    </w:p>
    <w:p>
      <w:r>
        <w:t>SIFT Time: 0.2373156547546387 seconds</w:t>
      </w:r>
    </w:p>
    <w:p>
      <w:r>
        <w:t>AKAZE Time: 0.1328833103179932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S404-12-t10_01.ppm</w:t>
      </w:r>
    </w:p>
    <w:p>
      <w:r>
        <w:t>Val Image: S404-07-t10_01.ppm</w:t>
      </w:r>
    </w:p>
    <w:p>
      <w:r>
        <w:t>SIFT Time: 0.2161967754364014 seconds</w:t>
      </w:r>
    </w:p>
    <w:p>
      <w:r>
        <w:t>AKAZE Time: 0.1283330917358398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S404-12-t10_01.ppm</w:t>
      </w:r>
    </w:p>
    <w:p>
      <w:r>
        <w:t>Val Image: S404-11-t10_01.ppm</w:t>
      </w:r>
    </w:p>
    <w:p>
      <w:r>
        <w:t>SIFT Time: 0.4124724864959717 seconds</w:t>
      </w:r>
    </w:p>
    <w:p>
      <w:r>
        <w:t>AKAZE Time: 0.2417473793029785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S404-12-t10_01.ppm</w:t>
      </w:r>
    </w:p>
    <w:p>
      <w:r>
        <w:t>Val Image: S404-04-t10_01.ppm</w:t>
      </w:r>
    </w:p>
    <w:p>
      <w:r>
        <w:t>SIFT Time: 0.2944388389587402 seconds</w:t>
      </w:r>
    </w:p>
    <w:p>
      <w:r>
        <w:t>AKAZE Time: 0.2238500118255615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S404-12-t10_01.ppm</w:t>
      </w:r>
    </w:p>
    <w:p>
      <w:r>
        <w:t>Val Image: S404-13-t10_01.ppm</w:t>
      </w:r>
    </w:p>
    <w:p>
      <w:r>
        <w:t>SIFT Time: 0.2168538570404053 seconds</w:t>
      </w:r>
    </w:p>
    <w:p>
      <w:r>
        <w:t>AKAZE Time: 0.1264302730560303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S404-12-t10_01.ppm</w:t>
      </w:r>
    </w:p>
    <w:p>
      <w:r>
        <w:t>Val Image: S404-10-t10_01.ppm</w:t>
      </w:r>
    </w:p>
    <w:p>
      <w:r>
        <w:t>SIFT Time: 0.2658865451812744 seconds</w:t>
      </w:r>
    </w:p>
    <w:p>
      <w:r>
        <w:t>AKAZE Time: 0.1309199333190918 seconds</w:t>
      </w:r>
    </w:p>
    <w:p>
      <w:r>
        <w:t>Fastest Method: AKAZE (AKAZE lebih cepat)</w:t>
      </w:r>
    </w:p>
    <w:p/>
    <w:p>
      <w:r>
        <w:t>Folder: S404</w:t>
      </w:r>
    </w:p>
    <w:p>
      <w:r>
        <w:t>Train Image: S404-12-t10_01.ppm</w:t>
      </w:r>
    </w:p>
    <w:p>
      <w:r>
        <w:t>Val Image: S404-08-t10_01.ppm</w:t>
      </w:r>
    </w:p>
    <w:p>
      <w:r>
        <w:t>SIFT Time: 0.2161831855773926 seconds</w:t>
      </w:r>
    </w:p>
    <w:p>
      <w:r>
        <w:t>AKAZE Time: 0.1334617137908936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S396-04-t10_01.ppm</w:t>
      </w:r>
    </w:p>
    <w:p>
      <w:r>
        <w:t>Val Image: S396-11-t10_01.ppm</w:t>
      </w:r>
    </w:p>
    <w:p>
      <w:r>
        <w:t>SIFT Time: 0.2961406707763672 seconds</w:t>
      </w:r>
    </w:p>
    <w:p>
      <w:r>
        <w:t>AKAZE Time: 0.1880784034729004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S396-04-t10_01.ppm</w:t>
      </w:r>
    </w:p>
    <w:p>
      <w:r>
        <w:t>Val Image: S396-10-t10_01.ppm</w:t>
      </w:r>
    </w:p>
    <w:p>
      <w:r>
        <w:t>SIFT Time: 0.2313132286071777 seconds</w:t>
      </w:r>
    </w:p>
    <w:p>
      <w:r>
        <w:t>AKAZE Time: 0.1249573230743408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S396-04-t10_01.ppm</w:t>
      </w:r>
    </w:p>
    <w:p>
      <w:r>
        <w:t>Val Image: S396-01-t10_01.ppm</w:t>
      </w:r>
    </w:p>
    <w:p>
      <w:r>
        <w:t>SIFT Time: 0.2214438915252686 seconds</w:t>
      </w:r>
    </w:p>
    <w:p>
      <w:r>
        <w:t>AKAZE Time: 0.1224813461303711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S396-04-t10_01.ppm</w:t>
      </w:r>
    </w:p>
    <w:p>
      <w:r>
        <w:t>Val Image: S396-02-t10_01.ppm</w:t>
      </w:r>
    </w:p>
    <w:p>
      <w:r>
        <w:t>SIFT Time: 0.3112418651580811 seconds</w:t>
      </w:r>
    </w:p>
    <w:p>
      <w:r>
        <w:t>AKAZE Time: 0.1846535205841064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S396-04-t10_01.ppm</w:t>
      </w:r>
    </w:p>
    <w:p>
      <w:r>
        <w:t>Val Image: S396-09-t10_01.ppm</w:t>
      </w:r>
    </w:p>
    <w:p>
      <w:r>
        <w:t>SIFT Time: 0.2846052646636963 seconds</w:t>
      </w:r>
    </w:p>
    <w:p>
      <w:r>
        <w:t>AKAZE Time: 0.1252374649047852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S396-04-t10_01.ppm</w:t>
      </w:r>
    </w:p>
    <w:p>
      <w:r>
        <w:t>Val Image: S396-05-t10_01.ppm</w:t>
      </w:r>
    </w:p>
    <w:p>
      <w:r>
        <w:t>SIFT Time: 0.2941186428070068 seconds</w:t>
      </w:r>
    </w:p>
    <w:p>
      <w:r>
        <w:t>AKAZE Time: 0.1322362422943115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S396-04-t10_01.ppm</w:t>
      </w:r>
    </w:p>
    <w:p>
      <w:r>
        <w:t>Val Image: S396-06-t10_01.ppm</w:t>
      </w:r>
    </w:p>
    <w:p>
      <w:r>
        <w:t>SIFT Time: 0.2028067111968994 seconds</w:t>
      </w:r>
    </w:p>
    <w:p>
      <w:r>
        <w:t>AKAZE Time: 0.1370208263397217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S396-04-t10_01.ppm</w:t>
      </w:r>
    </w:p>
    <w:p>
      <w:r>
        <w:t>Val Image: S396-08-t10_01.ppm</w:t>
      </w:r>
    </w:p>
    <w:p>
      <w:r>
        <w:t>SIFT Time: 0.238593578338623 seconds</w:t>
      </w:r>
    </w:p>
    <w:p>
      <w:r>
        <w:t>AKAZE Time: 0.1893999576568604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S396-07-t10_01.ppm</w:t>
      </w:r>
    </w:p>
    <w:p>
      <w:r>
        <w:t>Val Image: S396-11-t10_01.ppm</w:t>
      </w:r>
    </w:p>
    <w:p>
      <w:r>
        <w:t>SIFT Time: 0.2342088222503662 seconds</w:t>
      </w:r>
    </w:p>
    <w:p>
      <w:r>
        <w:t>AKAZE Time: 0.1440134048461914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S396-07-t10_01.ppm</w:t>
      </w:r>
    </w:p>
    <w:p>
      <w:r>
        <w:t>Val Image: S396-10-t10_01.ppm</w:t>
      </w:r>
    </w:p>
    <w:p>
      <w:r>
        <w:t>SIFT Time: 0.2393088340759277 seconds</w:t>
      </w:r>
    </w:p>
    <w:p>
      <w:r>
        <w:t>AKAZE Time: 0.1809661388397217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S396-07-t10_01.ppm</w:t>
      </w:r>
    </w:p>
    <w:p>
      <w:r>
        <w:t>Val Image: S396-01-t10_01.ppm</w:t>
      </w:r>
    </w:p>
    <w:p>
      <w:r>
        <w:t>SIFT Time: 0.2967545986175537 seconds</w:t>
      </w:r>
    </w:p>
    <w:p>
      <w:r>
        <w:t>AKAZE Time: 0.185528039932251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S396-07-t10_01.ppm</w:t>
      </w:r>
    </w:p>
    <w:p>
      <w:r>
        <w:t>Val Image: S396-02-t10_01.ppm</w:t>
      </w:r>
    </w:p>
    <w:p>
      <w:r>
        <w:t>SIFT Time: 0.2930850982666016 seconds</w:t>
      </w:r>
    </w:p>
    <w:p>
      <w:r>
        <w:t>AKAZE Time: 0.2076027393341064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S396-07-t10_01.ppm</w:t>
      </w:r>
    </w:p>
    <w:p>
      <w:r>
        <w:t>Val Image: S396-09-t10_01.ppm</w:t>
      </w:r>
    </w:p>
    <w:p>
      <w:r>
        <w:t>SIFT Time: 0.2322890758514404 seconds</w:t>
      </w:r>
    </w:p>
    <w:p>
      <w:r>
        <w:t>AKAZE Time: 0.1415703296661377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S396-07-t10_01.ppm</w:t>
      </w:r>
    </w:p>
    <w:p>
      <w:r>
        <w:t>Val Image: S396-05-t10_01.ppm</w:t>
      </w:r>
    </w:p>
    <w:p>
      <w:r>
        <w:t>SIFT Time: 0.3037605285644531 seconds</w:t>
      </w:r>
    </w:p>
    <w:p>
      <w:r>
        <w:t>AKAZE Time: 0.1431751251220703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S396-07-t10_01.ppm</w:t>
      </w:r>
    </w:p>
    <w:p>
      <w:r>
        <w:t>Val Image: S396-06-t10_01.ppm</w:t>
      </w:r>
    </w:p>
    <w:p>
      <w:r>
        <w:t>SIFT Time: 0.2291543483734131 seconds</w:t>
      </w:r>
    </w:p>
    <w:p>
      <w:r>
        <w:t>AKAZE Time: 0.1215972900390625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S396-07-t10_01.ppm</w:t>
      </w:r>
    </w:p>
    <w:p>
      <w:r>
        <w:t>Val Image: S396-08-t10_01.ppm</w:t>
      </w:r>
    </w:p>
    <w:p>
      <w:r>
        <w:t>SIFT Time: 0.2421703338623047 seconds</w:t>
      </w:r>
    </w:p>
    <w:p>
      <w:r>
        <w:t>AKAZE Time: 0.1297249794006348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S396-03-t10_01.ppm</w:t>
      </w:r>
    </w:p>
    <w:p>
      <w:r>
        <w:t>Val Image: S396-11-t10_01.ppm</w:t>
      </w:r>
    </w:p>
    <w:p>
      <w:r>
        <w:t>SIFT Time: 0.4706301689147949 seconds</w:t>
      </w:r>
    </w:p>
    <w:p>
      <w:r>
        <w:t>AKAZE Time: 0.1268353462219238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S396-03-t10_01.ppm</w:t>
      </w:r>
    </w:p>
    <w:p>
      <w:r>
        <w:t>Val Image: S396-10-t10_01.ppm</w:t>
      </w:r>
    </w:p>
    <w:p>
      <w:r>
        <w:t>SIFT Time: 0.2474093437194824 seconds</w:t>
      </w:r>
    </w:p>
    <w:p>
      <w:r>
        <w:t>AKAZE Time: 0.1300952434539795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S396-03-t10_01.ppm</w:t>
      </w:r>
    </w:p>
    <w:p>
      <w:r>
        <w:t>Val Image: S396-01-t10_01.ppm</w:t>
      </w:r>
    </w:p>
    <w:p>
      <w:r>
        <w:t>SIFT Time: 0.3006453514099121 seconds</w:t>
      </w:r>
    </w:p>
    <w:p>
      <w:r>
        <w:t>AKAZE Time: 0.1927366256713867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S396-03-t10_01.ppm</w:t>
      </w:r>
    </w:p>
    <w:p>
      <w:r>
        <w:t>Val Image: S396-02-t10_01.ppm</w:t>
      </w:r>
    </w:p>
    <w:p>
      <w:r>
        <w:t>SIFT Time: 0.2592055797576904 seconds</w:t>
      </w:r>
    </w:p>
    <w:p>
      <w:r>
        <w:t>AKAZE Time: 0.1810011863708496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S396-03-t10_01.ppm</w:t>
      </w:r>
    </w:p>
    <w:p>
      <w:r>
        <w:t>Val Image: S396-09-t10_01.ppm</w:t>
      </w:r>
    </w:p>
    <w:p>
      <w:r>
        <w:t>SIFT Time: 0.3344929218292236 seconds</w:t>
      </w:r>
    </w:p>
    <w:p>
      <w:r>
        <w:t>AKAZE Time: 0.2093122005462646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S396-03-t10_01.ppm</w:t>
      </w:r>
    </w:p>
    <w:p>
      <w:r>
        <w:t>Val Image: S396-05-t10_01.ppm</w:t>
      </w:r>
    </w:p>
    <w:p>
      <w:r>
        <w:t>SIFT Time: 0.3266618251800537 seconds</w:t>
      </w:r>
    </w:p>
    <w:p>
      <w:r>
        <w:t>AKAZE Time: 0.1336839199066162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S396-03-t10_01.ppm</w:t>
      </w:r>
    </w:p>
    <w:p>
      <w:r>
        <w:t>Val Image: S396-06-t10_01.ppm</w:t>
      </w:r>
    </w:p>
    <w:p>
      <w:r>
        <w:t>SIFT Time: 0.2320177555084229 seconds</w:t>
      </w:r>
    </w:p>
    <w:p>
      <w:r>
        <w:t>AKAZE Time: 0.122758150100708 seconds</w:t>
      </w:r>
    </w:p>
    <w:p>
      <w:r>
        <w:t>Fastest Method: AKAZE (AKAZE lebih cepat)</w:t>
      </w:r>
    </w:p>
    <w:p/>
    <w:p>
      <w:r>
        <w:t>Folder: S396</w:t>
      </w:r>
    </w:p>
    <w:p>
      <w:r>
        <w:t>Train Image: S396-03-t10_01.ppm</w:t>
      </w:r>
    </w:p>
    <w:p>
      <w:r>
        <w:t>Val Image: S396-08-t10_01.ppm</w:t>
      </w:r>
    </w:p>
    <w:p>
      <w:r>
        <w:t>SIFT Time: 0.2462372779846191 seconds</w:t>
      </w:r>
    </w:p>
    <w:p>
      <w:r>
        <w:t>AKAZE Time: 0.1468391418457031 seconds</w:t>
      </w:r>
    </w:p>
    <w:p>
      <w:r>
        <w:t>Fastest Method: AKAZE (AKAZE lebih cepat)</w:t>
      </w:r>
    </w:p>
    <w:p/>
    <w:p>
      <w:r>
        <w:t>Folder: S403</w:t>
      </w:r>
    </w:p>
    <w:p>
      <w:r>
        <w:t>Train Image: S403-04-t10_01.ppm</w:t>
      </w:r>
    </w:p>
    <w:p>
      <w:r>
        <w:t>Val Image: S403-02-t10_01.ppm</w:t>
      </w:r>
    </w:p>
    <w:p>
      <w:r>
        <w:t>SIFT Time: 0.2145340442657471 seconds</w:t>
      </w:r>
    </w:p>
    <w:p>
      <w:r>
        <w:t>AKAZE Time: 0.1480286121368408 seconds</w:t>
      </w:r>
    </w:p>
    <w:p>
      <w:r>
        <w:t>Fastest Method: AKAZE (AKAZE lebih cepat)</w:t>
      </w:r>
    </w:p>
    <w:p/>
    <w:p>
      <w:r>
        <w:t>Folder: S403</w:t>
      </w:r>
    </w:p>
    <w:p>
      <w:r>
        <w:t>Train Image: S403-04-t10_01.ppm</w:t>
      </w:r>
    </w:p>
    <w:p>
      <w:r>
        <w:t>Val Image: S403-03-t10_01.ppm</w:t>
      </w:r>
    </w:p>
    <w:p>
      <w:r>
        <w:t>SIFT Time: 0.2151257991790771 seconds</w:t>
      </w:r>
    </w:p>
    <w:p>
      <w:r>
        <w:t>AKAZE Time: 0.126753568649292 seconds</w:t>
      </w:r>
    </w:p>
    <w:p>
      <w:r>
        <w:t>Fastest Method: AKAZE (AKAZE lebih cepat)</w:t>
      </w:r>
    </w:p>
    <w:p/>
    <w:p>
      <w:r>
        <w:t>Folder: S403</w:t>
      </w:r>
    </w:p>
    <w:p>
      <w:r>
        <w:t>Train Image: S403-01-t10_01.ppm</w:t>
      </w:r>
    </w:p>
    <w:p>
      <w:r>
        <w:t>Val Image: S403-02-t10_01.ppm</w:t>
      </w:r>
    </w:p>
    <w:p>
      <w:r>
        <w:t>SIFT Time: 0.2976887226104736 seconds</w:t>
      </w:r>
    </w:p>
    <w:p>
      <w:r>
        <w:t>AKAZE Time: 0.2074286937713623 seconds</w:t>
      </w:r>
    </w:p>
    <w:p>
      <w:r>
        <w:t>Fastest Method: AKAZE (AKAZE lebih cepat)</w:t>
      </w:r>
    </w:p>
    <w:p/>
    <w:p>
      <w:r>
        <w:t>Folder: S403</w:t>
      </w:r>
    </w:p>
    <w:p>
      <w:r>
        <w:t>Train Image: S403-01-t10_01.ppm</w:t>
      </w:r>
    </w:p>
    <w:p>
      <w:r>
        <w:t>Val Image: S403-03-t10_01.ppm</w:t>
      </w:r>
    </w:p>
    <w:p>
      <w:r>
        <w:t>SIFT Time: 0.2999792098999023 seconds</w:t>
      </w:r>
    </w:p>
    <w:p>
      <w:r>
        <w:t>AKAZE Time: 0.2144594192504883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S405-05-t10_01.ppm</w:t>
      </w:r>
    </w:p>
    <w:p>
      <w:r>
        <w:t>Val Image: S405-03-t10_01.ppm</w:t>
      </w:r>
    </w:p>
    <w:p>
      <w:r>
        <w:t>SIFT Time: 0.2767016887664795 seconds</w:t>
      </w:r>
    </w:p>
    <w:p>
      <w:r>
        <w:t>AKAZE Time: 0.1336266994476318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S405-05-t10_01.ppm</w:t>
      </w:r>
    </w:p>
    <w:p>
      <w:r>
        <w:t>Val Image: S405-04-t10_01.ppm</w:t>
      </w:r>
    </w:p>
    <w:p>
      <w:r>
        <w:t>SIFT Time: 0.2462532520294189 seconds</w:t>
      </w:r>
    </w:p>
    <w:p>
      <w:r>
        <w:t>AKAZE Time: 0.1723711490631104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S405-05-t10_01.ppm</w:t>
      </w:r>
    </w:p>
    <w:p>
      <w:r>
        <w:t>Val Image: S405-02-t10_01.ppm</w:t>
      </w:r>
    </w:p>
    <w:p>
      <w:r>
        <w:t>SIFT Time: 0.2563073635101318 seconds</w:t>
      </w:r>
    </w:p>
    <w:p>
      <w:r>
        <w:t>AKAZE Time: 0.1470396518707275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S405-01-t10_01.ppm</w:t>
      </w:r>
    </w:p>
    <w:p>
      <w:r>
        <w:t>Val Image: S405-03-t10_01.ppm</w:t>
      </w:r>
    </w:p>
    <w:p>
      <w:r>
        <w:t>SIFT Time: 0.5804119110107422 seconds</w:t>
      </w:r>
    </w:p>
    <w:p>
      <w:r>
        <w:t>AKAZE Time: 0.2165021896362305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S405-01-t10_01.ppm</w:t>
      </w:r>
    </w:p>
    <w:p>
      <w:r>
        <w:t>Val Image: S405-04-t10_01.ppm</w:t>
      </w:r>
    </w:p>
    <w:p>
      <w:r>
        <w:t>SIFT Time: 0.4927258491516113 seconds</w:t>
      </w:r>
    </w:p>
    <w:p>
      <w:r>
        <w:t>AKAZE Time: 0.3131973743438721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S405-01-t10_01.ppm</w:t>
      </w:r>
    </w:p>
    <w:p>
      <w:r>
        <w:t>Val Image: S405-02-t10_01.ppm</w:t>
      </w:r>
    </w:p>
    <w:p>
      <w:r>
        <w:t>SIFT Time: 0.5989365577697754 seconds</w:t>
      </w:r>
    </w:p>
    <w:p>
      <w:r>
        <w:t>AKAZE Time: 0.2550010681152344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S405-06-t10_01.ppm</w:t>
      </w:r>
    </w:p>
    <w:p>
      <w:r>
        <w:t>Val Image: S405-03-t10_01.ppm</w:t>
      </w:r>
    </w:p>
    <w:p>
      <w:r>
        <w:t>SIFT Time: 0.2378370761871338 seconds</w:t>
      </w:r>
    </w:p>
    <w:p>
      <w:r>
        <w:t>AKAZE Time: 0.1398963928222656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S405-06-t10_01.ppm</w:t>
      </w:r>
    </w:p>
    <w:p>
      <w:r>
        <w:t>Val Image: S405-04-t10_01.ppm</w:t>
      </w:r>
    </w:p>
    <w:p>
      <w:r>
        <w:t>SIFT Time: 0.2394039630889893 seconds</w:t>
      </w:r>
    </w:p>
    <w:p>
      <w:r>
        <w:t>AKAZE Time: 0.1229856014251709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S405-06-t10_01.ppm</w:t>
      </w:r>
    </w:p>
    <w:p>
      <w:r>
        <w:t>Val Image: S405-02-t10_01.ppm</w:t>
      </w:r>
    </w:p>
    <w:p>
      <w:r>
        <w:t>SIFT Time: 0.2385566234588623 seconds</w:t>
      </w:r>
    </w:p>
    <w:p>
      <w:r>
        <w:t>AKAZE Time: 0.1215410232543945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S405-07-t10_01.ppm</w:t>
      </w:r>
    </w:p>
    <w:p>
      <w:r>
        <w:t>Val Image: S405-03-t10_01.ppm</w:t>
      </w:r>
    </w:p>
    <w:p>
      <w:r>
        <w:t>SIFT Time: 0.2152628898620605 seconds</w:t>
      </w:r>
    </w:p>
    <w:p>
      <w:r>
        <w:t>AKAZE Time: 0.1789858341217041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S405-07-t10_01.ppm</w:t>
      </w:r>
    </w:p>
    <w:p>
      <w:r>
        <w:t>Val Image: S405-04-t10_01.ppm</w:t>
      </w:r>
    </w:p>
    <w:p>
      <w:r>
        <w:t>SIFT Time: 0.2263295650482178 seconds</w:t>
      </w:r>
    </w:p>
    <w:p>
      <w:r>
        <w:t>AKAZE Time: 0.1988892555236816 seconds</w:t>
      </w:r>
    </w:p>
    <w:p>
      <w:r>
        <w:t>Fastest Method: AKAZE (AKAZE lebih cepat)</w:t>
      </w:r>
    </w:p>
    <w:p/>
    <w:p>
      <w:r>
        <w:t>Folder: S405</w:t>
      </w:r>
    </w:p>
    <w:p>
      <w:r>
        <w:t>Train Image: S405-07-t10_01.ppm</w:t>
      </w:r>
    </w:p>
    <w:p>
      <w:r>
        <w:t>Val Image: S405-02-t10_01.ppm</w:t>
      </w:r>
    </w:p>
    <w:p>
      <w:r>
        <w:t>SIFT Time: 0.2158634662628174 seconds</w:t>
      </w:r>
    </w:p>
    <w:p>
      <w:r>
        <w:t>AKAZE Time: 0.1245193481445312 seconds</w:t>
      </w:r>
    </w:p>
    <w:p>
      <w:r>
        <w:t>Fastest Method: AKAZE (AKAZE lebih cepat)</w:t>
      </w:r>
    </w:p>
    <w:p/>
    <w:p>
      <w:r>
        <w:t>Folder: S399</w:t>
      </w:r>
    </w:p>
    <w:p>
      <w:r>
        <w:t>Train Image: S399-06-t10_01.ppm</w:t>
      </w:r>
    </w:p>
    <w:p>
      <w:r>
        <w:t>Val Image: S399-05-t10_01.ppm</w:t>
      </w:r>
    </w:p>
    <w:p>
      <w:r>
        <w:t>SIFT Time: 0.4674663543701172 seconds</w:t>
      </w:r>
    </w:p>
    <w:p>
      <w:r>
        <w:t>AKAZE Time: 0.2102203369140625 seconds</w:t>
      </w:r>
    </w:p>
    <w:p>
      <w:r>
        <w:t>Fastest Method: AKAZE (AKAZE lebih cepat)</w:t>
      </w:r>
    </w:p>
    <w:p/>
    <w:p>
      <w:r>
        <w:t>Folder: S399</w:t>
      </w:r>
    </w:p>
    <w:p>
      <w:r>
        <w:t>Train Image: S399-06-t10_01.ppm</w:t>
      </w:r>
    </w:p>
    <w:p>
      <w:r>
        <w:t>Val Image: S399-04-t10_01.ppm</w:t>
      </w:r>
    </w:p>
    <w:p>
      <w:r>
        <w:t>SIFT Time: 0.3235766887664795 seconds</w:t>
      </w:r>
    </w:p>
    <w:p>
      <w:r>
        <w:t>AKAZE Time: 0.2494277954101562 seconds</w:t>
      </w:r>
    </w:p>
    <w:p>
      <w:r>
        <w:t>Fastest Method: AKAZE (AKAZE lebih cepat)</w:t>
      </w:r>
    </w:p>
    <w:p/>
    <w:p>
      <w:r>
        <w:t>Folder: S399</w:t>
      </w:r>
    </w:p>
    <w:p>
      <w:r>
        <w:t>Train Image: S399-03-t10_01.ppm</w:t>
      </w:r>
    </w:p>
    <w:p>
      <w:r>
        <w:t>Val Image: S399-05-t10_01.ppm</w:t>
      </w:r>
    </w:p>
    <w:p>
      <w:r>
        <w:t>SIFT Time: 0.2339563369750977 seconds</w:t>
      </w:r>
    </w:p>
    <w:p>
      <w:r>
        <w:t>AKAZE Time: 0.1372315883636475 seconds</w:t>
      </w:r>
    </w:p>
    <w:p>
      <w:r>
        <w:t>Fastest Method: AKAZE (AKAZE lebih cepat)</w:t>
      </w:r>
    </w:p>
    <w:p/>
    <w:p>
      <w:r>
        <w:t>Folder: S399</w:t>
      </w:r>
    </w:p>
    <w:p>
      <w:r>
        <w:t>Train Image: S399-03-t10_01.ppm</w:t>
      </w:r>
    </w:p>
    <w:p>
      <w:r>
        <w:t>Val Image: S399-04-t10_01.ppm</w:t>
      </w:r>
    </w:p>
    <w:p>
      <w:r>
        <w:t>SIFT Time: 0.2250208854675293 seconds</w:t>
      </w:r>
    </w:p>
    <w:p>
      <w:r>
        <w:t>AKAZE Time: 0.1282098293304443 seconds</w:t>
      </w:r>
    </w:p>
    <w:p>
      <w:r>
        <w:t>Fastest Method: AKAZE (AKAZE lebih cepat)</w:t>
      </w:r>
    </w:p>
    <w:p/>
    <w:p>
      <w:r>
        <w:t>Folder: S399</w:t>
      </w:r>
    </w:p>
    <w:p>
      <w:r>
        <w:t>Train Image: S399-01-t10_01.ppm</w:t>
      </w:r>
    </w:p>
    <w:p>
      <w:r>
        <w:t>Val Image: S399-05-t10_01.ppm</w:t>
      </w:r>
    </w:p>
    <w:p>
      <w:r>
        <w:t>SIFT Time: 0.2248272895812988 seconds</w:t>
      </w:r>
    </w:p>
    <w:p>
      <w:r>
        <w:t>AKAZE Time: 0.1226098537445068 seconds</w:t>
      </w:r>
    </w:p>
    <w:p>
      <w:r>
        <w:t>Fastest Method: AKAZE (AKAZE lebih cepat)</w:t>
      </w:r>
    </w:p>
    <w:p/>
    <w:p>
      <w:r>
        <w:t>Folder: S399</w:t>
      </w:r>
    </w:p>
    <w:p>
      <w:r>
        <w:t>Train Image: S399-01-t10_01.ppm</w:t>
      </w:r>
    </w:p>
    <w:p>
      <w:r>
        <w:t>Val Image: S399-04-t10_01.ppm</w:t>
      </w:r>
    </w:p>
    <w:p>
      <w:r>
        <w:t>SIFT Time: 0.2375962734222412 seconds</w:t>
      </w:r>
    </w:p>
    <w:p>
      <w:r>
        <w:t>AKAZE Time: 0.1237726211547852 seconds</w:t>
      </w:r>
    </w:p>
    <w:p>
      <w:r>
        <w:t>Fastest Method: AKAZE (AKAZE lebih cepat)</w:t>
      </w:r>
    </w:p>
    <w:p/>
    <w:p>
      <w:r>
        <w:t>Folder: S399</w:t>
      </w:r>
    </w:p>
    <w:p>
      <w:r>
        <w:t>Train Image: S399-02-t10_01.ppm</w:t>
      </w:r>
    </w:p>
    <w:p>
      <w:r>
        <w:t>Val Image: S399-05-t10_01.ppm</w:t>
      </w:r>
    </w:p>
    <w:p>
      <w:r>
        <w:t>SIFT Time: 0.2670910358428955 seconds</w:t>
      </w:r>
    </w:p>
    <w:p>
      <w:r>
        <w:t>AKAZE Time: 0.1343357563018799 seconds</w:t>
      </w:r>
    </w:p>
    <w:p>
      <w:r>
        <w:t>Fastest Method: AKAZE (AKAZE lebih cepat)</w:t>
      </w:r>
    </w:p>
    <w:p/>
    <w:p>
      <w:r>
        <w:t>Folder: S399</w:t>
      </w:r>
    </w:p>
    <w:p>
      <w:r>
        <w:t>Train Image: S399-02-t10_01.ppm</w:t>
      </w:r>
    </w:p>
    <w:p>
      <w:r>
        <w:t>Val Image: S399-04-t10_01.ppm</w:t>
      </w:r>
    </w:p>
    <w:p>
      <w:r>
        <w:t>SIFT Time: 0.2577724456787109 seconds</w:t>
      </w:r>
    </w:p>
    <w:p>
      <w:r>
        <w:t>AKAZE Time: 0.182950496673584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S415-02-t10_01.ppm</w:t>
      </w:r>
    </w:p>
    <w:p>
      <w:r>
        <w:t>Val Image: S415-05-t10_01.ppm</w:t>
      </w:r>
    </w:p>
    <w:p>
      <w:r>
        <w:t>SIFT Time: 0.3885421752929688 seconds</w:t>
      </w:r>
    </w:p>
    <w:p>
      <w:r>
        <w:t>AKAZE Time: 0.2356224060058594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S415-02-t10_01.ppm</w:t>
      </w:r>
    </w:p>
    <w:p>
      <w:r>
        <w:t>Val Image: S415-03-t10_01.ppm</w:t>
      </w:r>
    </w:p>
    <w:p>
      <w:r>
        <w:t>SIFT Time: 0.243480920791626 seconds</w:t>
      </w:r>
    </w:p>
    <w:p>
      <w:r>
        <w:t>AKAZE Time: 0.1280088424682617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S415-01-t10_01.ppm</w:t>
      </w:r>
    </w:p>
    <w:p>
      <w:r>
        <w:t>Val Image: S415-05-t10_01.ppm</w:t>
      </w:r>
    </w:p>
    <w:p>
      <w:r>
        <w:t>SIFT Time: 0.2569890022277832 seconds</w:t>
      </w:r>
    </w:p>
    <w:p>
      <w:r>
        <w:t>AKAZE Time: 0.1268730163574219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S415-01-t10_01.ppm</w:t>
      </w:r>
    </w:p>
    <w:p>
      <w:r>
        <w:t>Val Image: S415-03-t10_01.ppm</w:t>
      </w:r>
    </w:p>
    <w:p>
      <w:r>
        <w:t>SIFT Time: 0.2327773571014404 seconds</w:t>
      </w:r>
    </w:p>
    <w:p>
      <w:r>
        <w:t>AKAZE Time: 0.1235597133636475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S415-06-t10_01.ppm</w:t>
      </w:r>
    </w:p>
    <w:p>
      <w:r>
        <w:t>Val Image: S415-05-t10_01.ppm</w:t>
      </w:r>
    </w:p>
    <w:p>
      <w:r>
        <w:t>SIFT Time: 0.2274835109710693 seconds</w:t>
      </w:r>
    </w:p>
    <w:p>
      <w:r>
        <w:t>AKAZE Time: 0.1576941013336182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S415-06-t10_01.ppm</w:t>
      </w:r>
    </w:p>
    <w:p>
      <w:r>
        <w:t>Val Image: S415-03-t10_01.ppm</w:t>
      </w:r>
    </w:p>
    <w:p>
      <w:r>
        <w:t>SIFT Time: 0.2246570587158203 seconds</w:t>
      </w:r>
    </w:p>
    <w:p>
      <w:r>
        <w:t>AKAZE Time: 0.1518774032592773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S415-07-t10_01.ppm</w:t>
      </w:r>
    </w:p>
    <w:p>
      <w:r>
        <w:t>Val Image: S415-05-t10_01.ppm</w:t>
      </w:r>
    </w:p>
    <w:p>
      <w:r>
        <w:t>SIFT Time: 0.3864932060241699 seconds</w:t>
      </w:r>
    </w:p>
    <w:p>
      <w:r>
        <w:t>AKAZE Time: 0.2469720840454102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S415-07-t10_01.ppm</w:t>
      </w:r>
    </w:p>
    <w:p>
      <w:r>
        <w:t>Val Image: S415-03-t10_01.ppm</w:t>
      </w:r>
    </w:p>
    <w:p>
      <w:r>
        <w:t>SIFT Time: 0.3339943885803223 seconds</w:t>
      </w:r>
    </w:p>
    <w:p>
      <w:r>
        <w:t>AKAZE Time: 0.2565758228302002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S415-04-t10_01.ppm</w:t>
      </w:r>
    </w:p>
    <w:p>
      <w:r>
        <w:t>Val Image: S415-05-t10_01.ppm</w:t>
      </w:r>
    </w:p>
    <w:p>
      <w:r>
        <w:t>SIFT Time: 0.2313926219940186 seconds</w:t>
      </w:r>
    </w:p>
    <w:p>
      <w:r>
        <w:t>AKAZE Time: 0.1489665508270264 seconds</w:t>
      </w:r>
    </w:p>
    <w:p>
      <w:r>
        <w:t>Fastest Method: AKAZE (AKAZE lebih cepat)</w:t>
      </w:r>
    </w:p>
    <w:p/>
    <w:p>
      <w:r>
        <w:t>Folder: S415</w:t>
      </w:r>
    </w:p>
    <w:p>
      <w:r>
        <w:t>Train Image: S415-04-t10_01.ppm</w:t>
      </w:r>
    </w:p>
    <w:p>
      <w:r>
        <w:t>Val Image: S415-03-t10_01.ppm</w:t>
      </w:r>
    </w:p>
    <w:p>
      <w:r>
        <w:t>SIFT Time: 0.2434053421020508 seconds</w:t>
      </w:r>
    </w:p>
    <w:p>
      <w:r>
        <w:t>AKAZE Time: 0.1365458965301514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S411-03-t10_01.ppm</w:t>
      </w:r>
    </w:p>
    <w:p>
      <w:r>
        <w:t>Val Image: S411-06-t10_01.ppm</w:t>
      </w:r>
    </w:p>
    <w:p>
      <w:r>
        <w:t>SIFT Time: 0.2950835227966309 seconds</w:t>
      </w:r>
    </w:p>
    <w:p>
      <w:r>
        <w:t>AKAZE Time: 0.1352441310882568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S411-03-t10_01.ppm</w:t>
      </w:r>
    </w:p>
    <w:p>
      <w:r>
        <w:t>Val Image: S411-01-t10_01.ppm</w:t>
      </w:r>
    </w:p>
    <w:p>
      <w:r>
        <w:t>SIFT Time: 0.2393510341644287 seconds</w:t>
      </w:r>
    </w:p>
    <w:p>
      <w:r>
        <w:t>AKAZE Time: 0.1196572780609131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S411-03-t10_01.ppm</w:t>
      </w:r>
    </w:p>
    <w:p>
      <w:r>
        <w:t>Val Image: S411-06-t10_02.ppm</w:t>
      </w:r>
    </w:p>
    <w:p>
      <w:r>
        <w:t>SIFT Time: 0.2234551906585693 seconds</w:t>
      </w:r>
    </w:p>
    <w:p>
      <w:r>
        <w:t>AKAZE Time: 0.125415563583374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S411-03-t10_01.ppm</w:t>
      </w:r>
    </w:p>
    <w:p>
      <w:r>
        <w:t>Val Image: S411-02-t10_01.ppm</w:t>
      </w:r>
    </w:p>
    <w:p>
      <w:r>
        <w:t>SIFT Time: 0.2750685214996338 seconds</w:t>
      </w:r>
    </w:p>
    <w:p>
      <w:r>
        <w:t>AKAZE Time: 0.216381311416626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S411-03-t10_01.ppm</w:t>
      </w:r>
    </w:p>
    <w:p>
      <w:r>
        <w:t>Val Image: S411-04-t10_01.ppm</w:t>
      </w:r>
    </w:p>
    <w:p>
      <w:r>
        <w:t>SIFT Time: 0.2986326217651367 seconds</w:t>
      </w:r>
    </w:p>
    <w:p>
      <w:r>
        <w:t>AKAZE Time: 0.1869583129882812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S411-05-t10_01.ppm</w:t>
      </w:r>
    </w:p>
    <w:p>
      <w:r>
        <w:t>Val Image: S411-06-t10_01.ppm</w:t>
      </w:r>
    </w:p>
    <w:p>
      <w:r>
        <w:t>SIFT Time: 0.244525671005249 seconds</w:t>
      </w:r>
    </w:p>
    <w:p>
      <w:r>
        <w:t>AKAZE Time: 0.1225614547729492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S411-05-t10_01.ppm</w:t>
      </w:r>
    </w:p>
    <w:p>
      <w:r>
        <w:t>Val Image: S411-01-t10_01.ppm</w:t>
      </w:r>
    </w:p>
    <w:p>
      <w:r>
        <w:t>SIFT Time: 0.2164621353149414 seconds</w:t>
      </w:r>
    </w:p>
    <w:p>
      <w:r>
        <w:t>AKAZE Time: 0.1218702793121338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S411-05-t10_01.ppm</w:t>
      </w:r>
    </w:p>
    <w:p>
      <w:r>
        <w:t>Val Image: S411-06-t10_02.ppm</w:t>
      </w:r>
    </w:p>
    <w:p>
      <w:r>
        <w:t>SIFT Time: 0.2388200759887695 seconds</w:t>
      </w:r>
    </w:p>
    <w:p>
      <w:r>
        <w:t>AKAZE Time: 0.1239347457885742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S411-05-t10_01.ppm</w:t>
      </w:r>
    </w:p>
    <w:p>
      <w:r>
        <w:t>Val Image: S411-02-t10_01.ppm</w:t>
      </w:r>
    </w:p>
    <w:p>
      <w:r>
        <w:t>SIFT Time: 0.2268781661987305 seconds</w:t>
      </w:r>
    </w:p>
    <w:p>
      <w:r>
        <w:t>AKAZE Time: 0.1233851909637451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S411-05-t10_01.ppm</w:t>
      </w:r>
    </w:p>
    <w:p>
      <w:r>
        <w:t>Val Image: S411-04-t10_01.ppm</w:t>
      </w:r>
    </w:p>
    <w:p>
      <w:r>
        <w:t>SIFT Time: 0.207115650177002 seconds</w:t>
      </w:r>
    </w:p>
    <w:p>
      <w:r>
        <w:t>AKAZE Time: 0.1311955451965332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S411-06-t10_03.ppm</w:t>
      </w:r>
    </w:p>
    <w:p>
      <w:r>
        <w:t>Val Image: S411-06-t10_01.ppm</w:t>
      </w:r>
    </w:p>
    <w:p>
      <w:r>
        <w:t>SIFT Time: 0.2312242984771729 seconds</w:t>
      </w:r>
    </w:p>
    <w:p>
      <w:r>
        <w:t>AKAZE Time: 0.1221106052398682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S411-06-t10_03.ppm</w:t>
      </w:r>
    </w:p>
    <w:p>
      <w:r>
        <w:t>Val Image: S411-01-t10_01.ppm</w:t>
      </w:r>
    </w:p>
    <w:p>
      <w:r>
        <w:t>SIFT Time: 0.3095912933349609 seconds</w:t>
      </w:r>
    </w:p>
    <w:p>
      <w:r>
        <w:t>AKAZE Time: 0.2054815292358398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S411-06-t10_03.ppm</w:t>
      </w:r>
    </w:p>
    <w:p>
      <w:r>
        <w:t>Val Image: S411-06-t10_02.ppm</w:t>
      </w:r>
    </w:p>
    <w:p>
      <w:r>
        <w:t>SIFT Time: 0.2870421409606934 seconds</w:t>
      </w:r>
    </w:p>
    <w:p>
      <w:r>
        <w:t>AKAZE Time: 0.1900503635406494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S411-06-t10_03.ppm</w:t>
      </w:r>
    </w:p>
    <w:p>
      <w:r>
        <w:t>Val Image: S411-02-t10_01.ppm</w:t>
      </w:r>
    </w:p>
    <w:p>
      <w:r>
        <w:t>SIFT Time: 0.2746150493621826 seconds</w:t>
      </w:r>
    </w:p>
    <w:p>
      <w:r>
        <w:t>AKAZE Time: 0.1792333126068115 seconds</w:t>
      </w:r>
    </w:p>
    <w:p>
      <w:r>
        <w:t>Fastest Method: AKAZE (AKAZE lebih cepat)</w:t>
      </w:r>
    </w:p>
    <w:p/>
    <w:p>
      <w:r>
        <w:t>Folder: S411</w:t>
      </w:r>
    </w:p>
    <w:p>
      <w:r>
        <w:t>Train Image: S411-06-t10_03.ppm</w:t>
      </w:r>
    </w:p>
    <w:p>
      <w:r>
        <w:t>Val Image: S411-04-t10_01.ppm</w:t>
      </w:r>
    </w:p>
    <w:p>
      <w:r>
        <w:t>SIFT Time: 0.264453649520874 seconds</w:t>
      </w:r>
    </w:p>
    <w:p>
      <w:r>
        <w:t>AKAZE Time: 0.1934487819671631 seconds</w:t>
      </w:r>
    </w:p>
    <w:p>
      <w:r>
        <w:t>Fastest Method: AKAZE (AKAZE lebih cepat)</w:t>
      </w:r>
    </w:p>
    <w:p/>
    <w:p>
      <w:r>
        <w:t>Folder: S406</w:t>
      </w:r>
    </w:p>
    <w:p>
      <w:r>
        <w:t>Train Image: S406-02-t10_01.ppm</w:t>
      </w:r>
    </w:p>
    <w:p>
      <w:r>
        <w:t>Val Image: S406-01-t10_01.ppm</w:t>
      </w:r>
    </w:p>
    <w:p>
      <w:r>
        <w:t>SIFT Time: 0.2685549259185791 seconds</w:t>
      </w:r>
    </w:p>
    <w:p>
      <w:r>
        <w:t>AKAZE Time: 0.1386611461639404 seconds</w:t>
      </w:r>
    </w:p>
    <w:p>
      <w:r>
        <w:t>Fastest Method: AKAZE (AKAZE lebih cepat)</w:t>
      </w:r>
    </w:p>
    <w:p/>
    <w:p>
      <w:r>
        <w:t>Folder: S407</w:t>
      </w:r>
    </w:p>
    <w:p>
      <w:r>
        <w:t>Train Image: S407-03-t10_02.ppm</w:t>
      </w:r>
    </w:p>
    <w:p>
      <w:r>
        <w:t>Val Image: S407-03-t10_01.ppm</w:t>
      </w:r>
    </w:p>
    <w:p>
      <w:r>
        <w:t>SIFT Time: 0.3353912830352783 seconds</w:t>
      </w:r>
    </w:p>
    <w:p>
      <w:r>
        <w:t>AKAZE Time: 0.1390447616577148 seconds</w:t>
      </w:r>
    </w:p>
    <w:p>
      <w:r>
        <w:t>Fastest Method: AKAZE (AKAZE lebih cepat)</w:t>
      </w:r>
    </w:p>
    <w:p/>
    <w:p>
      <w:r>
        <w:t>Folder: S407</w:t>
      </w:r>
    </w:p>
    <w:p>
      <w:r>
        <w:t>Train Image: S407-03-t10_02.ppm</w:t>
      </w:r>
    </w:p>
    <w:p>
      <w:r>
        <w:t>Val Image: S407-02-t10_01.ppm</w:t>
      </w:r>
    </w:p>
    <w:p>
      <w:r>
        <w:t>SIFT Time: 0.2488710880279541 seconds</w:t>
      </w:r>
    </w:p>
    <w:p>
      <w:r>
        <w:t>AKAZE Time: 0.1465873718261719 seconds</w:t>
      </w:r>
    </w:p>
    <w:p>
      <w:r>
        <w:t>Fastest Method: AKAZE (AKAZE lebih cepat)</w:t>
      </w:r>
    </w:p>
    <w:p/>
    <w:p>
      <w:r>
        <w:t>Folder: S407</w:t>
      </w:r>
    </w:p>
    <w:p>
      <w:r>
        <w:t>Train Image: S407-03-t10_02.ppm</w:t>
      </w:r>
    </w:p>
    <w:p>
      <w:r>
        <w:t>Val Image: S407-03-t10_03.ppm</w:t>
      </w:r>
    </w:p>
    <w:p>
      <w:r>
        <w:t>SIFT Time: 0.5650415420532227 seconds</w:t>
      </w:r>
    </w:p>
    <w:p>
      <w:r>
        <w:t>AKAZE Time: 0.3050460815429688 seconds</w:t>
      </w:r>
    </w:p>
    <w:p>
      <w:r>
        <w:t>Fastest Method: AKAZE (AKAZE lebih cepat)</w:t>
      </w:r>
    </w:p>
    <w:p/>
    <w:p>
      <w:r>
        <w:t>Folder: S407</w:t>
      </w:r>
    </w:p>
    <w:p>
      <w:r>
        <w:t>Train Image: S407-03-t10_02.ppm</w:t>
      </w:r>
    </w:p>
    <w:p>
      <w:r>
        <w:t>Val Image: S407-01-t10_01.ppm</w:t>
      </w:r>
    </w:p>
    <w:p>
      <w:r>
        <w:t>SIFT Time: 0.3880424499511719 seconds</w:t>
      </w:r>
    </w:p>
    <w:p>
      <w:r>
        <w:t>AKAZE Time: 0.2213335037231445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S409-09-t10_01.ppm</w:t>
      </w:r>
    </w:p>
    <w:p>
      <w:r>
        <w:t>Val Image: S409-02-t10_01.ppm</w:t>
      </w:r>
    </w:p>
    <w:p>
      <w:r>
        <w:t>SIFT Time: 0.2975888252258301 seconds</w:t>
      </w:r>
    </w:p>
    <w:p>
      <w:r>
        <w:t>AKAZE Time: 0.1259729862213135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S409-09-t10_01.ppm</w:t>
      </w:r>
    </w:p>
    <w:p>
      <w:r>
        <w:t>Val Image: S409-11-t10_01.ppm</w:t>
      </w:r>
    </w:p>
    <w:p>
      <w:r>
        <w:t>SIFT Time: 0.25118088722229 seconds</w:t>
      </w:r>
    </w:p>
    <w:p>
      <w:r>
        <w:t>AKAZE Time: 0.1422033309936523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S409-09-t10_01.ppm</w:t>
      </w:r>
    </w:p>
    <w:p>
      <w:r>
        <w:t>Val Image: S409-01-t10_01.ppm</w:t>
      </w:r>
    </w:p>
    <w:p>
      <w:r>
        <w:t>SIFT Time: 0.254136323928833 seconds</w:t>
      </w:r>
    </w:p>
    <w:p>
      <w:r>
        <w:t>AKAZE Time: 0.1245636940002441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S409-09-t10_01.ppm</w:t>
      </w:r>
    </w:p>
    <w:p>
      <w:r>
        <w:t>Val Image: S409-10-t10_01.ppm</w:t>
      </w:r>
    </w:p>
    <w:p>
      <w:r>
        <w:t>SIFT Time: 0.3183934688568115 seconds</w:t>
      </w:r>
    </w:p>
    <w:p>
      <w:r>
        <w:t>AKAZE Time: 0.1504731178283691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S409-09-t10_01.ppm</w:t>
      </w:r>
    </w:p>
    <w:p>
      <w:r>
        <w:t>Val Image: S409-03-t10_01.ppm</w:t>
      </w:r>
    </w:p>
    <w:p>
      <w:r>
        <w:t>SIFT Time: 0.3449292182922363 seconds</w:t>
      </w:r>
    </w:p>
    <w:p>
      <w:r>
        <w:t>AKAZE Time: 0.1718063354492188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S409-09-t10_01.ppm</w:t>
      </w:r>
    </w:p>
    <w:p>
      <w:r>
        <w:t>Val Image: S409-04-t10_01.ppm</w:t>
      </w:r>
    </w:p>
    <w:p>
      <w:r>
        <w:t>SIFT Time: 0.3339066505432129 seconds</w:t>
      </w:r>
    </w:p>
    <w:p>
      <w:r>
        <w:t>AKAZE Time: 0.2085404396057129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S409-06-t10_01.ppm</w:t>
      </w:r>
    </w:p>
    <w:p>
      <w:r>
        <w:t>Val Image: S409-02-t10_01.ppm</w:t>
      </w:r>
    </w:p>
    <w:p>
      <w:r>
        <w:t>SIFT Time: 0.2150444984436035 seconds</w:t>
      </w:r>
    </w:p>
    <w:p>
      <w:r>
        <w:t>AKAZE Time: 0.1416926383972168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S409-06-t10_01.ppm</w:t>
      </w:r>
    </w:p>
    <w:p>
      <w:r>
        <w:t>Val Image: S409-11-t10_01.ppm</w:t>
      </w:r>
    </w:p>
    <w:p>
      <w:r>
        <w:t>SIFT Time: 0.213162899017334 seconds</w:t>
      </w:r>
    </w:p>
    <w:p>
      <w:r>
        <w:t>AKAZE Time: 0.12294602394104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S409-06-t10_01.ppm</w:t>
      </w:r>
    </w:p>
    <w:p>
      <w:r>
        <w:t>Val Image: S409-01-t10_01.ppm</w:t>
      </w:r>
    </w:p>
    <w:p>
      <w:r>
        <w:t>SIFT Time: 0.2020199298858643 seconds</w:t>
      </w:r>
    </w:p>
    <w:p>
      <w:r>
        <w:t>AKAZE Time: 0.1207008361816406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S409-06-t10_01.ppm</w:t>
      </w:r>
    </w:p>
    <w:p>
      <w:r>
        <w:t>Val Image: S409-10-t10_01.ppm</w:t>
      </w:r>
    </w:p>
    <w:p>
      <w:r>
        <w:t>SIFT Time: 0.2370479106903076 seconds</w:t>
      </w:r>
    </w:p>
    <w:p>
      <w:r>
        <w:t>AKAZE Time: 0.1254806518554688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S409-06-t10_01.ppm</w:t>
      </w:r>
    </w:p>
    <w:p>
      <w:r>
        <w:t>Val Image: S409-03-t10_01.ppm</w:t>
      </w:r>
    </w:p>
    <w:p>
      <w:r>
        <w:t>SIFT Time: 0.2104358673095703 seconds</w:t>
      </w:r>
    </w:p>
    <w:p>
      <w:r>
        <w:t>AKAZE Time: 0.1236536502838135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S409-06-t10_01.ppm</w:t>
      </w:r>
    </w:p>
    <w:p>
      <w:r>
        <w:t>Val Image: S409-04-t10_01.ppm</w:t>
      </w:r>
    </w:p>
    <w:p>
      <w:r>
        <w:t>SIFT Time: 0.2089295387268066 seconds</w:t>
      </w:r>
    </w:p>
    <w:p>
      <w:r>
        <w:t>AKAZE Time: 0.1551153659820557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S409-07-t10_01.ppm</w:t>
      </w:r>
    </w:p>
    <w:p>
      <w:r>
        <w:t>Val Image: S409-02-t10_01.ppm</w:t>
      </w:r>
    </w:p>
    <w:p>
      <w:r>
        <w:t>SIFT Time: 0.3121984004974365 seconds</w:t>
      </w:r>
    </w:p>
    <w:p>
      <w:r>
        <w:t>AKAZE Time: 0.2497060298919678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S409-07-t10_01.ppm</w:t>
      </w:r>
    </w:p>
    <w:p>
      <w:r>
        <w:t>Val Image: S409-11-t10_01.ppm</w:t>
      </w:r>
    </w:p>
    <w:p>
      <w:r>
        <w:t>SIFT Time: 0.2958047389984131 seconds</w:t>
      </w:r>
    </w:p>
    <w:p>
      <w:r>
        <w:t>AKAZE Time: 0.2230541706085205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S409-07-t10_01.ppm</w:t>
      </w:r>
    </w:p>
    <w:p>
      <w:r>
        <w:t>Val Image: S409-01-t10_01.ppm</w:t>
      </w:r>
    </w:p>
    <w:p>
      <w:r>
        <w:t>SIFT Time: 0.3632321357727051 seconds</w:t>
      </w:r>
    </w:p>
    <w:p>
      <w:r>
        <w:t>AKAZE Time: 0.2296350002288818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S409-07-t10_01.ppm</w:t>
      </w:r>
    </w:p>
    <w:p>
      <w:r>
        <w:t>Val Image: S409-10-t10_01.ppm</w:t>
      </w:r>
    </w:p>
    <w:p>
      <w:r>
        <w:t>SIFT Time: 0.2308261394500732 seconds</w:t>
      </w:r>
    </w:p>
    <w:p>
      <w:r>
        <w:t>AKAZE Time: 0.1333534717559814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S409-07-t10_01.ppm</w:t>
      </w:r>
    </w:p>
    <w:p>
      <w:r>
        <w:t>Val Image: S409-03-t10_01.ppm</w:t>
      </w:r>
    </w:p>
    <w:p>
      <w:r>
        <w:t>SIFT Time: 0.2123439311981201 seconds</w:t>
      </w:r>
    </w:p>
    <w:p>
      <w:r>
        <w:t>AKAZE Time: 0.1453061103820801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S409-07-t10_01.ppm</w:t>
      </w:r>
    </w:p>
    <w:p>
      <w:r>
        <w:t>Val Image: S409-04-t10_01.ppm</w:t>
      </w:r>
    </w:p>
    <w:p>
      <w:r>
        <w:t>SIFT Time: 0.237546443939209 seconds</w:t>
      </w:r>
    </w:p>
    <w:p>
      <w:r>
        <w:t>AKAZE Time: 0.1259737014770508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S409-05-t10_01.ppm</w:t>
      </w:r>
    </w:p>
    <w:p>
      <w:r>
        <w:t>Val Image: S409-02-t10_01.ppm</w:t>
      </w:r>
    </w:p>
    <w:p>
      <w:r>
        <w:t>SIFT Time: 0.2466673851013184 seconds</w:t>
      </w:r>
    </w:p>
    <w:p>
      <w:r>
        <w:t>AKAZE Time: 0.1226463317871094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S409-05-t10_01.ppm</w:t>
      </w:r>
    </w:p>
    <w:p>
      <w:r>
        <w:t>Val Image: S409-11-t10_01.ppm</w:t>
      </w:r>
    </w:p>
    <w:p>
      <w:r>
        <w:t>SIFT Time: 0.2461714744567871 seconds</w:t>
      </w:r>
    </w:p>
    <w:p>
      <w:r>
        <w:t>AKAZE Time: 0.1240060329437256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S409-05-t10_01.ppm</w:t>
      </w:r>
    </w:p>
    <w:p>
      <w:r>
        <w:t>Val Image: S409-01-t10_01.ppm</w:t>
      </w:r>
    </w:p>
    <w:p>
      <w:r>
        <w:t>SIFT Time: 0.2452323436737061 seconds</w:t>
      </w:r>
    </w:p>
    <w:p>
      <w:r>
        <w:t>AKAZE Time: 0.1222031116485596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S409-05-t10_01.ppm</w:t>
      </w:r>
    </w:p>
    <w:p>
      <w:r>
        <w:t>Val Image: S409-10-t10_01.ppm</w:t>
      </w:r>
    </w:p>
    <w:p>
      <w:r>
        <w:t>SIFT Time: 0.3858788013458252 seconds</w:t>
      </w:r>
    </w:p>
    <w:p>
      <w:r>
        <w:t>AKAZE Time: 0.2495293617248535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S409-05-t10_01.ppm</w:t>
      </w:r>
    </w:p>
    <w:p>
      <w:r>
        <w:t>Val Image: S409-03-t10_01.ppm</w:t>
      </w:r>
    </w:p>
    <w:p>
      <w:r>
        <w:t>SIFT Time: 0.2874143123626709 seconds</w:t>
      </w:r>
    </w:p>
    <w:p>
      <w:r>
        <w:t>AKAZE Time: 0.2142906188964844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S409-05-t10_01.ppm</w:t>
      </w:r>
    </w:p>
    <w:p>
      <w:r>
        <w:t>Val Image: S409-04-t10_01.ppm</w:t>
      </w:r>
    </w:p>
    <w:p>
      <w:r>
        <w:t>SIFT Time: 0.2843482494354248 seconds</w:t>
      </w:r>
    </w:p>
    <w:p>
      <w:r>
        <w:t>AKAZE Time: 0.205930233001709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S409-08-t10_01.ppm</w:t>
      </w:r>
    </w:p>
    <w:p>
      <w:r>
        <w:t>Val Image: S409-02-t10_01.ppm</w:t>
      </w:r>
    </w:p>
    <w:p>
      <w:r>
        <w:t>SIFT Time: 0.2431948184967041 seconds</w:t>
      </w:r>
    </w:p>
    <w:p>
      <w:r>
        <w:t>AKAZE Time: 0.1272029876708984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S409-08-t10_01.ppm</w:t>
      </w:r>
    </w:p>
    <w:p>
      <w:r>
        <w:t>Val Image: S409-11-t10_01.ppm</w:t>
      </w:r>
    </w:p>
    <w:p>
      <w:r>
        <w:t>SIFT Time: 0.2448830604553223 seconds</w:t>
      </w:r>
    </w:p>
    <w:p>
      <w:r>
        <w:t>AKAZE Time: 0.1609330177307129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S409-08-t10_01.ppm</w:t>
      </w:r>
    </w:p>
    <w:p>
      <w:r>
        <w:t>Val Image: S409-01-t10_01.ppm</w:t>
      </w:r>
    </w:p>
    <w:p>
      <w:r>
        <w:t>SIFT Time: 0.2566838264465332 seconds</w:t>
      </w:r>
    </w:p>
    <w:p>
      <w:r>
        <w:t>AKAZE Time: 0.1300349235534668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S409-08-t10_01.ppm</w:t>
      </w:r>
    </w:p>
    <w:p>
      <w:r>
        <w:t>Val Image: S409-10-t10_01.ppm</w:t>
      </w:r>
    </w:p>
    <w:p>
      <w:r>
        <w:t>SIFT Time: 0.2884485721588135 seconds</w:t>
      </w:r>
    </w:p>
    <w:p>
      <w:r>
        <w:t>AKAZE Time: 0.137657642364502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S409-08-t10_01.ppm</w:t>
      </w:r>
    </w:p>
    <w:p>
      <w:r>
        <w:t>Val Image: S409-03-t10_01.ppm</w:t>
      </w:r>
    </w:p>
    <w:p>
      <w:r>
        <w:t>SIFT Time: 0.2365987300872803 seconds</w:t>
      </w:r>
    </w:p>
    <w:p>
      <w:r>
        <w:t>AKAZE Time: 0.1274228096008301 seconds</w:t>
      </w:r>
    </w:p>
    <w:p>
      <w:r>
        <w:t>Fastest Method: AKAZE (AKAZE lebih cepat)</w:t>
      </w:r>
    </w:p>
    <w:p/>
    <w:p>
      <w:r>
        <w:t>Folder: S409</w:t>
      </w:r>
    </w:p>
    <w:p>
      <w:r>
        <w:t>Train Image: S409-08-t10_01.ppm</w:t>
      </w:r>
    </w:p>
    <w:p>
      <w:r>
        <w:t>Val Image: S409-04-t10_01.ppm</w:t>
      </w:r>
    </w:p>
    <w:p>
      <w:r>
        <w:t>SIFT Time: 0.282357931137085 seconds</w:t>
      </w:r>
    </w:p>
    <w:p>
      <w:r>
        <w:t>AKAZE Time: 0.128941535949707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S414-01-t10_01.ppm</w:t>
      </w:r>
    </w:p>
    <w:p>
      <w:r>
        <w:t>Val Image: S414-10-t10_01.ppm</w:t>
      </w:r>
    </w:p>
    <w:p>
      <w:r>
        <w:t>SIFT Time: 0.3636441230773926 seconds</w:t>
      </w:r>
    </w:p>
    <w:p>
      <w:r>
        <w:t>AKAZE Time: 0.2008228302001953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S414-01-t10_01.ppm</w:t>
      </w:r>
    </w:p>
    <w:p>
      <w:r>
        <w:t>Val Image: S414-02-t10_01.ppm</w:t>
      </w:r>
    </w:p>
    <w:p>
      <w:r>
        <w:t>SIFT Time: 0.2584943771362305 seconds</w:t>
      </w:r>
    </w:p>
    <w:p>
      <w:r>
        <w:t>AKAZE Time: 0.1645402908325195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S414-01-t10_01.ppm</w:t>
      </w:r>
    </w:p>
    <w:p>
      <w:r>
        <w:t>Val Image: S414-03-t10_01.ppm</w:t>
      </w:r>
    </w:p>
    <w:p>
      <w:r>
        <w:t>SIFT Time: 0.2469263076782227 seconds</w:t>
      </w:r>
    </w:p>
    <w:p>
      <w:r>
        <w:t>AKAZE Time: 0.1219413280487061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S414-01-t10_01.ppm</w:t>
      </w:r>
    </w:p>
    <w:p>
      <w:r>
        <w:t>Val Image: S414-08-t10_01.ppm</w:t>
      </w:r>
    </w:p>
    <w:p>
      <w:r>
        <w:t>SIFT Time: 0.2403683662414551 seconds</w:t>
      </w:r>
    </w:p>
    <w:p>
      <w:r>
        <w:t>AKAZE Time: 0.121788501739502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S414-01-t10_01.ppm</w:t>
      </w:r>
    </w:p>
    <w:p>
      <w:r>
        <w:t>Val Image: S414-09-t10_01.ppm</w:t>
      </w:r>
    </w:p>
    <w:p>
      <w:r>
        <w:t>SIFT Time: 0.2459707260131836 seconds</w:t>
      </w:r>
    </w:p>
    <w:p>
      <w:r>
        <w:t>AKAZE Time: 0.1184959411621094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S414-01-t10_01.ppm</w:t>
      </w:r>
    </w:p>
    <w:p>
      <w:r>
        <w:t>Val Image: S414-04-t10_01.ppm</w:t>
      </w:r>
    </w:p>
    <w:p>
      <w:r>
        <w:t>SIFT Time: 0.2569277286529541 seconds</w:t>
      </w:r>
    </w:p>
    <w:p>
      <w:r>
        <w:t>AKAZE Time: 0.1459834575653076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S414-01-t10_01.ppm</w:t>
      </w:r>
    </w:p>
    <w:p>
      <w:r>
        <w:t>Val Image: S414-06-t10_01.ppm</w:t>
      </w:r>
    </w:p>
    <w:p>
      <w:r>
        <w:t>SIFT Time: 0.3125877380371094 seconds</w:t>
      </w:r>
    </w:p>
    <w:p>
      <w:r>
        <w:t>AKAZE Time: 0.1984641551971436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S414-05-t10_01.ppm</w:t>
      </w:r>
    </w:p>
    <w:p>
      <w:r>
        <w:t>Val Image: S414-10-t10_01.ppm</w:t>
      </w:r>
    </w:p>
    <w:p>
      <w:r>
        <w:t>SIFT Time: 0.3357431888580322 seconds</w:t>
      </w:r>
    </w:p>
    <w:p>
      <w:r>
        <w:t>AKAZE Time: 0.3559195995330811 seconds</w:t>
      </w:r>
    </w:p>
    <w:p>
      <w:r>
        <w:t>Fastest Method: SIFT (SIFT lebih cepat)</w:t>
      </w:r>
    </w:p>
    <w:p/>
    <w:p>
      <w:r>
        <w:t>Folder: S414</w:t>
      </w:r>
    </w:p>
    <w:p>
      <w:r>
        <w:t>Train Image: S414-05-t10_01.ppm</w:t>
      </w:r>
    </w:p>
    <w:p>
      <w:r>
        <w:t>Val Image: S414-02-t10_01.ppm</w:t>
      </w:r>
    </w:p>
    <w:p>
      <w:r>
        <w:t>SIFT Time: 0.2427327632904053 seconds</w:t>
      </w:r>
    </w:p>
    <w:p>
      <w:r>
        <w:t>AKAZE Time: 0.118621826171875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S414-05-t10_01.ppm</w:t>
      </w:r>
    </w:p>
    <w:p>
      <w:r>
        <w:t>Val Image: S414-03-t10_01.ppm</w:t>
      </w:r>
    </w:p>
    <w:p>
      <w:r>
        <w:t>SIFT Time: 0.230567455291748 seconds</w:t>
      </w:r>
    </w:p>
    <w:p>
      <w:r>
        <w:t>AKAZE Time: 0.1185898780822754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S414-05-t10_01.ppm</w:t>
      </w:r>
    </w:p>
    <w:p>
      <w:r>
        <w:t>Val Image: S414-08-t10_01.ppm</w:t>
      </w:r>
    </w:p>
    <w:p>
      <w:r>
        <w:t>SIFT Time: 0.2390856742858887 seconds</w:t>
      </w:r>
    </w:p>
    <w:p>
      <w:r>
        <w:t>AKAZE Time: 0.1269228458404541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S414-05-t10_01.ppm</w:t>
      </w:r>
    </w:p>
    <w:p>
      <w:r>
        <w:t>Val Image: S414-09-t10_01.ppm</w:t>
      </w:r>
    </w:p>
    <w:p>
      <w:r>
        <w:t>SIFT Time: 0.2118611335754395 seconds</w:t>
      </w:r>
    </w:p>
    <w:p>
      <w:r>
        <w:t>AKAZE Time: 0.130742073059082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S414-05-t10_01.ppm</w:t>
      </w:r>
    </w:p>
    <w:p>
      <w:r>
        <w:t>Val Image: S414-04-t10_01.ppm</w:t>
      </w:r>
    </w:p>
    <w:p>
      <w:r>
        <w:t>SIFT Time: 0.2413110733032227 seconds</w:t>
      </w:r>
    </w:p>
    <w:p>
      <w:r>
        <w:t>AKAZE Time: 0.1181578636169434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S414-05-t10_01.ppm</w:t>
      </w:r>
    </w:p>
    <w:p>
      <w:r>
        <w:t>Val Image: S414-06-t10_01.ppm</w:t>
      </w:r>
    </w:p>
    <w:p>
      <w:r>
        <w:t>SIFT Time: 0.2309756278991699 seconds</w:t>
      </w:r>
    </w:p>
    <w:p>
      <w:r>
        <w:t>AKAZE Time: 0.1212313175201416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S414-07-t10_01.ppm</w:t>
      </w:r>
    </w:p>
    <w:p>
      <w:r>
        <w:t>Val Image: S414-10-t10_01.ppm</w:t>
      </w:r>
    </w:p>
    <w:p>
      <w:r>
        <w:t>SIFT Time: 0.2695538997650146 seconds</w:t>
      </w:r>
    </w:p>
    <w:p>
      <w:r>
        <w:t>AKAZE Time: 0.1942489147186279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S414-07-t10_01.ppm</w:t>
      </w:r>
    </w:p>
    <w:p>
      <w:r>
        <w:t>Val Image: S414-02-t10_01.ppm</w:t>
      </w:r>
    </w:p>
    <w:p>
      <w:r>
        <w:t>SIFT Time: 0.3200991153717041 seconds</w:t>
      </w:r>
    </w:p>
    <w:p>
      <w:r>
        <w:t>AKAZE Time: 0.1581230163574219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S414-07-t10_01.ppm</w:t>
      </w:r>
    </w:p>
    <w:p>
      <w:r>
        <w:t>Val Image: S414-03-t10_01.ppm</w:t>
      </w:r>
    </w:p>
    <w:p>
      <w:r>
        <w:t>SIFT Time: 0.2652955055236816 seconds</w:t>
      </w:r>
    </w:p>
    <w:p>
      <w:r>
        <w:t>AKAZE Time: 0.2224130630493164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S414-07-t10_01.ppm</w:t>
      </w:r>
    </w:p>
    <w:p>
      <w:r>
        <w:t>Val Image: S414-08-t10_01.ppm</w:t>
      </w:r>
    </w:p>
    <w:p>
      <w:r>
        <w:t>SIFT Time: 0.2218492031097412 seconds</w:t>
      </w:r>
    </w:p>
    <w:p>
      <w:r>
        <w:t>AKAZE Time: 0.1145954132080078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S414-07-t10_01.ppm</w:t>
      </w:r>
    </w:p>
    <w:p>
      <w:r>
        <w:t>Val Image: S414-09-t10_01.ppm</w:t>
      </w:r>
    </w:p>
    <w:p>
      <w:r>
        <w:t>SIFT Time: 0.236191987991333 seconds</w:t>
      </w:r>
    </w:p>
    <w:p>
      <w:r>
        <w:t>AKAZE Time: 0.1755080223083496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S414-07-t10_01.ppm</w:t>
      </w:r>
    </w:p>
    <w:p>
      <w:r>
        <w:t>Val Image: S414-04-t10_01.ppm</w:t>
      </w:r>
    </w:p>
    <w:p>
      <w:r>
        <w:t>SIFT Time: 0.2581250667572021 seconds</w:t>
      </w:r>
    </w:p>
    <w:p>
      <w:r>
        <w:t>AKAZE Time: 0.1212170124053955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S414-07-t10_01.ppm</w:t>
      </w:r>
    </w:p>
    <w:p>
      <w:r>
        <w:t>Val Image: S414-06-t10_01.ppm</w:t>
      </w:r>
    </w:p>
    <w:p>
      <w:r>
        <w:t>SIFT Time: 0.2272348403930664 seconds</w:t>
      </w:r>
    </w:p>
    <w:p>
      <w:r>
        <w:t>AKAZE Time: 0.1190731525421143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S414-11-t10_01.ppm</w:t>
      </w:r>
    </w:p>
    <w:p>
      <w:r>
        <w:t>Val Image: S414-10-t10_01.ppm</w:t>
      </w:r>
    </w:p>
    <w:p>
      <w:r>
        <w:t>SIFT Time: 0.2300148010253906 seconds</w:t>
      </w:r>
    </w:p>
    <w:p>
      <w:r>
        <w:t>AKAZE Time: 0.1276786327362061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S414-11-t10_01.ppm</w:t>
      </w:r>
    </w:p>
    <w:p>
      <w:r>
        <w:t>Val Image: S414-02-t10_01.ppm</w:t>
      </w:r>
    </w:p>
    <w:p>
      <w:r>
        <w:t>SIFT Time: 0.2514560222625732 seconds</w:t>
      </w:r>
    </w:p>
    <w:p>
      <w:r>
        <w:t>AKAZE Time: 0.1236298084259033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S414-11-t10_01.ppm</w:t>
      </w:r>
    </w:p>
    <w:p>
      <w:r>
        <w:t>Val Image: S414-03-t10_01.ppm</w:t>
      </w:r>
    </w:p>
    <w:p>
      <w:r>
        <w:t>SIFT Time: 0.2694885730743408 seconds</w:t>
      </w:r>
    </w:p>
    <w:p>
      <w:r>
        <w:t>AKAZE Time: 0.1935949325561523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S414-11-t10_01.ppm</w:t>
      </w:r>
    </w:p>
    <w:p>
      <w:r>
        <w:t>Val Image: S414-08-t10_01.ppm</w:t>
      </w:r>
    </w:p>
    <w:p>
      <w:r>
        <w:t>SIFT Time: 0.4197490215301514 seconds</w:t>
      </w:r>
    </w:p>
    <w:p>
      <w:r>
        <w:t>AKAZE Time: 0.2457869052886963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S414-11-t10_01.ppm</w:t>
      </w:r>
    </w:p>
    <w:p>
      <w:r>
        <w:t>Val Image: S414-09-t10_01.ppm</w:t>
      </w:r>
    </w:p>
    <w:p>
      <w:r>
        <w:t>SIFT Time: 0.3085892200469971 seconds</w:t>
      </w:r>
    </w:p>
    <w:p>
      <w:r>
        <w:t>AKAZE Time: 0.2510476112365723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S414-11-t10_01.ppm</w:t>
      </w:r>
    </w:p>
    <w:p>
      <w:r>
        <w:t>Val Image: S414-04-t10_01.ppm</w:t>
      </w:r>
    </w:p>
    <w:p>
      <w:r>
        <w:t>SIFT Time: 0.4048128128051758 seconds</w:t>
      </w:r>
    </w:p>
    <w:p>
      <w:r>
        <w:t>AKAZE Time: 0.3265225887298584 seconds</w:t>
      </w:r>
    </w:p>
    <w:p>
      <w:r>
        <w:t>Fastest Method: AKAZE (AKAZE lebih cepat)</w:t>
      </w:r>
    </w:p>
    <w:p/>
    <w:p>
      <w:r>
        <w:t>Folder: S414</w:t>
      </w:r>
    </w:p>
    <w:p>
      <w:r>
        <w:t>Train Image: S414-11-t10_01.ppm</w:t>
      </w:r>
    </w:p>
    <w:p>
      <w:r>
        <w:t>Val Image: S414-06-t10_01.ppm</w:t>
      </w:r>
    </w:p>
    <w:p>
      <w:r>
        <w:t>SIFT Time: 0.2425189018249512 seconds</w:t>
      </w:r>
    </w:p>
    <w:p>
      <w:r>
        <w:t>AKAZE Time: 0.1449406147003174 seconds</w:t>
      </w:r>
    </w:p>
    <w:p>
      <w:r>
        <w:t>Fastest Method: AKAZE (AKAZE lebih cepat)</w:t>
      </w:r>
    </w:p>
    <w:p/>
    <w:p>
      <w:r>
        <w:t>Folder: S408</w:t>
      </w:r>
    </w:p>
    <w:p>
      <w:r>
        <w:t>Train Image: S408-02-t10_01.ppm</w:t>
      </w:r>
    </w:p>
    <w:p>
      <w:r>
        <w:t>Val Image: S408-01-t10_01.ppm</w:t>
      </w:r>
    </w:p>
    <w:p>
      <w:r>
        <w:t>SIFT Time: 0.2830188274383545 seconds</w:t>
      </w:r>
    </w:p>
    <w:p>
      <w:r>
        <w:t>AKAZE Time: 0.2318196296691895 seconds</w:t>
      </w:r>
    </w:p>
    <w:p>
      <w:r>
        <w:t>Fastest Method: AKAZE (AKAZE lebih cepat)</w:t>
      </w:r>
    </w:p>
    <w:p/>
    <w:p>
      <w:r>
        <w:t>Folder: S412</w:t>
      </w:r>
    </w:p>
    <w:p>
      <w:r>
        <w:t>Train Image: S412-02-t10_01.ppm</w:t>
      </w:r>
    </w:p>
    <w:p>
      <w:r>
        <w:t>Val Image: S412-01-t10_01.ppm</w:t>
      </w:r>
    </w:p>
    <w:p>
      <w:r>
        <w:t>SIFT Time: 0.2043912410736084 seconds</w:t>
      </w:r>
    </w:p>
    <w:p>
      <w:r>
        <w:t>AKAZE Time: 0.1397631168365479 seconds</w:t>
      </w:r>
    </w:p>
    <w:p>
      <w:r>
        <w:t>Fastest Method: AKAZE (AKAZE lebih cepat)</w:t>
      </w:r>
    </w:p>
    <w:p/>
    <w:p>
      <w:r>
        <w:t>Folder: S412</w:t>
      </w:r>
    </w:p>
    <w:p>
      <w:r>
        <w:t>Train Image: S412-03-t10_01.ppm</w:t>
      </w:r>
    </w:p>
    <w:p>
      <w:r>
        <w:t>Val Image: S412-01-t10_01.ppm</w:t>
      </w:r>
    </w:p>
    <w:p>
      <w:r>
        <w:t>SIFT Time: 0.2150120735168457 seconds</w:t>
      </w:r>
    </w:p>
    <w:p>
      <w:r>
        <w:t>AKAZE Time: 0.1235177516937256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S413-06-t10_01.ppm</w:t>
      </w:r>
    </w:p>
    <w:p>
      <w:r>
        <w:t>Val Image: S413-01-t10_01.ppm</w:t>
      </w:r>
    </w:p>
    <w:p>
      <w:r>
        <w:t>SIFT Time: 0.280123233795166 seconds</w:t>
      </w:r>
    </w:p>
    <w:p>
      <w:r>
        <w:t>AKAZE Time: 0.2052431106567383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S413-06-t10_01.ppm</w:t>
      </w:r>
    </w:p>
    <w:p>
      <w:r>
        <w:t>Val Image: S413-02-t10_01.ppm</w:t>
      </w:r>
    </w:p>
    <w:p>
      <w:r>
        <w:t>SIFT Time: 0.3858327865600586 seconds</w:t>
      </w:r>
    </w:p>
    <w:p>
      <w:r>
        <w:t>AKAZE Time: 0.1653809547424316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S413-06-t10_01.ppm</w:t>
      </w:r>
    </w:p>
    <w:p>
      <w:r>
        <w:t>Val Image: S413-03-t10_01.ppm</w:t>
      </w:r>
    </w:p>
    <w:p>
      <w:r>
        <w:t>SIFT Time: 0.2664358615875244 seconds</w:t>
      </w:r>
    </w:p>
    <w:p>
      <w:r>
        <w:t>AKAZE Time: 0.1298110485076904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S413-06-t10_01.ppm</w:t>
      </w:r>
    </w:p>
    <w:p>
      <w:r>
        <w:t>Val Image: S413-09-t10_01.ppm</w:t>
      </w:r>
    </w:p>
    <w:p>
      <w:r>
        <w:t>SIFT Time: 0.2793941497802734 seconds</w:t>
      </w:r>
    </w:p>
    <w:p>
      <w:r>
        <w:t>AKAZE Time: 0.1266188621520996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S413-07-t10_01.ppm</w:t>
      </w:r>
    </w:p>
    <w:p>
      <w:r>
        <w:t>Val Image: S413-01-t10_01.ppm</w:t>
      </w:r>
    </w:p>
    <w:p>
      <w:r>
        <w:t>SIFT Time: 0.246706485748291 seconds</w:t>
      </w:r>
    </w:p>
    <w:p>
      <w:r>
        <w:t>AKAZE Time: 0.1243820190429688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S413-07-t10_01.ppm</w:t>
      </w:r>
    </w:p>
    <w:p>
      <w:r>
        <w:t>Val Image: S413-02-t10_01.ppm</w:t>
      </w:r>
    </w:p>
    <w:p>
      <w:r>
        <w:t>SIFT Time: 0.2390837669372559 seconds</w:t>
      </w:r>
    </w:p>
    <w:p>
      <w:r>
        <w:t>AKAZE Time: 0.1277892589569092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S413-07-t10_01.ppm</w:t>
      </w:r>
    </w:p>
    <w:p>
      <w:r>
        <w:t>Val Image: S413-03-t10_01.ppm</w:t>
      </w:r>
    </w:p>
    <w:p>
      <w:r>
        <w:t>SIFT Time: 0.2503061294555664 seconds</w:t>
      </w:r>
    </w:p>
    <w:p>
      <w:r>
        <w:t>AKAZE Time: 0.120858907699585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S413-07-t10_01.ppm</w:t>
      </w:r>
    </w:p>
    <w:p>
      <w:r>
        <w:t>Val Image: S413-09-t10_01.ppm</w:t>
      </w:r>
    </w:p>
    <w:p>
      <w:r>
        <w:t>SIFT Time: 0.2474472522735596 seconds</w:t>
      </w:r>
    </w:p>
    <w:p>
      <w:r>
        <w:t>AKAZE Time: 0.1251327991485596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S413-08-t10_01.ppm</w:t>
      </w:r>
    </w:p>
    <w:p>
      <w:r>
        <w:t>Val Image: S413-01-t10_01.ppm</w:t>
      </w:r>
    </w:p>
    <w:p>
      <w:r>
        <w:t>SIFT Time: 0.2678501605987549 seconds</w:t>
      </w:r>
    </w:p>
    <w:p>
      <w:r>
        <w:t>AKAZE Time: 0.1976206302642822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S413-08-t10_01.ppm</w:t>
      </w:r>
    </w:p>
    <w:p>
      <w:r>
        <w:t>Val Image: S413-02-t10_01.ppm</w:t>
      </w:r>
    </w:p>
    <w:p>
      <w:r>
        <w:t>SIFT Time: 0.3096940517425537 seconds</w:t>
      </w:r>
    </w:p>
    <w:p>
      <w:r>
        <w:t>AKAZE Time: 0.283421516418457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S413-08-t10_01.ppm</w:t>
      </w:r>
    </w:p>
    <w:p>
      <w:r>
        <w:t>Val Image: S413-03-t10_01.ppm</w:t>
      </w:r>
    </w:p>
    <w:p>
      <w:r>
        <w:t>SIFT Time: 0.2401654720306396 seconds</w:t>
      </w:r>
    </w:p>
    <w:p>
      <w:r>
        <w:t>AKAZE Time: 0.1267938613891602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S413-08-t10_01.ppm</w:t>
      </w:r>
    </w:p>
    <w:p>
      <w:r>
        <w:t>Val Image: S413-09-t10_01.ppm</w:t>
      </w:r>
    </w:p>
    <w:p>
      <w:r>
        <w:t>SIFT Time: 0.2563154697418213 seconds</w:t>
      </w:r>
    </w:p>
    <w:p>
      <w:r>
        <w:t>AKAZE Time: 0.1195151805877686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S413-10-t10_01.ppm</w:t>
      </w:r>
    </w:p>
    <w:p>
      <w:r>
        <w:t>Val Image: S413-01-t10_01.ppm</w:t>
      </w:r>
    </w:p>
    <w:p>
      <w:r>
        <w:t>SIFT Time: 0.2579607963562012 seconds</w:t>
      </w:r>
    </w:p>
    <w:p>
      <w:r>
        <w:t>AKAZE Time: 0.1215784549713135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S413-10-t10_01.ppm</w:t>
      </w:r>
    </w:p>
    <w:p>
      <w:r>
        <w:t>Val Image: S413-02-t10_01.ppm</w:t>
      </w:r>
    </w:p>
    <w:p>
      <w:r>
        <w:t>SIFT Time: 0.2484104633331299 seconds</w:t>
      </w:r>
    </w:p>
    <w:p>
      <w:r>
        <w:t>AKAZE Time: 0.12939453125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S413-10-t10_01.ppm</w:t>
      </w:r>
    </w:p>
    <w:p>
      <w:r>
        <w:t>Val Image: S413-03-t10_01.ppm</w:t>
      </w:r>
    </w:p>
    <w:p>
      <w:r>
        <w:t>SIFT Time: 0.2431309223175049 seconds</w:t>
      </w:r>
    </w:p>
    <w:p>
      <w:r>
        <w:t>AKAZE Time: 0.1798679828643799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S413-10-t10_01.ppm</w:t>
      </w:r>
    </w:p>
    <w:p>
      <w:r>
        <w:t>Val Image: S413-09-t10_01.ppm</w:t>
      </w:r>
    </w:p>
    <w:p>
      <w:r>
        <w:t>SIFT Time: 0.2350509166717529 seconds</w:t>
      </w:r>
    </w:p>
    <w:p>
      <w:r>
        <w:t>AKAZE Time: 0.125697135925293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S413-05-t10_01.ppm</w:t>
      </w:r>
    </w:p>
    <w:p>
      <w:r>
        <w:t>Val Image: S413-01-t10_01.ppm</w:t>
      </w:r>
    </w:p>
    <w:p>
      <w:r>
        <w:t>SIFT Time: 0.2562887668609619 seconds</w:t>
      </w:r>
    </w:p>
    <w:p>
      <w:r>
        <w:t>AKAZE Time: 0.1931285858154297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S413-05-t10_01.ppm</w:t>
      </w:r>
    </w:p>
    <w:p>
      <w:r>
        <w:t>Val Image: S413-02-t10_01.ppm</w:t>
      </w:r>
    </w:p>
    <w:p>
      <w:r>
        <w:t>SIFT Time: 0.4298274517059326 seconds</w:t>
      </w:r>
    </w:p>
    <w:p>
      <w:r>
        <w:t>AKAZE Time: 0.2060263156890869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S413-05-t10_01.ppm</w:t>
      </w:r>
    </w:p>
    <w:p>
      <w:r>
        <w:t>Val Image: S413-03-t10_01.ppm</w:t>
      </w:r>
    </w:p>
    <w:p>
      <w:r>
        <w:t>SIFT Time: 0.2327682971954346 seconds</w:t>
      </w:r>
    </w:p>
    <w:p>
      <w:r>
        <w:t>AKAZE Time: 0.1257524490356445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S413-05-t10_01.ppm</w:t>
      </w:r>
    </w:p>
    <w:p>
      <w:r>
        <w:t>Val Image: S413-09-t10_01.ppm</w:t>
      </w:r>
    </w:p>
    <w:p>
      <w:r>
        <w:t>SIFT Time: 0.2343194484710693 seconds</w:t>
      </w:r>
    </w:p>
    <w:p>
      <w:r>
        <w:t>AKAZE Time: 0.1209647655487061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S413-04-t10_01.ppm</w:t>
      </w:r>
    </w:p>
    <w:p>
      <w:r>
        <w:t>Val Image: S413-01-t10_01.ppm</w:t>
      </w:r>
    </w:p>
    <w:p>
      <w:r>
        <w:t>SIFT Time: 0.2297983169555664 seconds</w:t>
      </w:r>
    </w:p>
    <w:p>
      <w:r>
        <w:t>AKAZE Time: 0.1226625442504883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S413-04-t10_01.ppm</w:t>
      </w:r>
    </w:p>
    <w:p>
      <w:r>
        <w:t>Val Image: S413-02-t10_01.ppm</w:t>
      </w:r>
    </w:p>
    <w:p>
      <w:r>
        <w:t>SIFT Time: 0.2058799266815186 seconds</w:t>
      </w:r>
    </w:p>
    <w:p>
      <w:r>
        <w:t>AKAZE Time: 0.1385567188262939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S413-04-t10_01.ppm</w:t>
      </w:r>
    </w:p>
    <w:p>
      <w:r>
        <w:t>Val Image: S413-03-t10_01.ppm</w:t>
      </w:r>
    </w:p>
    <w:p>
      <w:r>
        <w:t>SIFT Time: 0.2148692607879639 seconds</w:t>
      </w:r>
    </w:p>
    <w:p>
      <w:r>
        <w:t>AKAZE Time: 0.161308765411377 seconds</w:t>
      </w:r>
    </w:p>
    <w:p>
      <w:r>
        <w:t>Fastest Method: AKAZE (AKAZE lebih cepat)</w:t>
      </w:r>
    </w:p>
    <w:p/>
    <w:p>
      <w:r>
        <w:t>Folder: S413</w:t>
      </w:r>
    </w:p>
    <w:p>
      <w:r>
        <w:t>Train Image: S413-04-t10_01.ppm</w:t>
      </w:r>
    </w:p>
    <w:p>
      <w:r>
        <w:t>Val Image: S413-09-t10_01.ppm</w:t>
      </w:r>
    </w:p>
    <w:p>
      <w:r>
        <w:t>SIFT Time: 0.2041256427764893 seconds</w:t>
      </w:r>
    </w:p>
    <w:p>
      <w:r>
        <w:t>AKAZE Time: 0.1308834552764893 seconds</w:t>
      </w:r>
    </w:p>
    <w:p>
      <w:r>
        <w:t>Fastest Method: AKAZE (AKAZE lebih cepat)</w:t>
      </w:r>
    </w:p>
    <w:p/>
    <w:p>
      <w:r>
        <w:t>Folder: S416</w:t>
      </w:r>
    </w:p>
    <w:p>
      <w:r>
        <w:t>Train Image: S416-01-t10_01.ppm</w:t>
      </w:r>
    </w:p>
    <w:p>
      <w:r>
        <w:t>Val Image: S416-02-t10_01.ppm</w:t>
      </w:r>
    </w:p>
    <w:p>
      <w:r>
        <w:t>SIFT Time: 0.3858363628387451 seconds</w:t>
      </w:r>
    </w:p>
    <w:p>
      <w:r>
        <w:t>AKAZE Time: 0.200963020324707 seconds</w:t>
      </w:r>
    </w:p>
    <w:p>
      <w:r>
        <w:t>Fastest Method: AKAZE (AKAZE lebih cepat)</w:t>
      </w:r>
    </w:p>
    <w:p/>
    <w:p>
      <w:r>
        <w:t>Folder: S427</w:t>
      </w:r>
    </w:p>
    <w:p>
      <w:r>
        <w:t>Train Image: S427-02-t10_01.ppm</w:t>
      </w:r>
    </w:p>
    <w:p>
      <w:r>
        <w:t>Val Image: S427-01-t10_01.ppm</w:t>
      </w:r>
    </w:p>
    <w:p>
      <w:r>
        <w:t>SIFT Time: 0.2301077842712402 seconds</w:t>
      </w:r>
    </w:p>
    <w:p>
      <w:r>
        <w:t>AKAZE Time: 0.1270227432250977 seconds</w:t>
      </w:r>
    </w:p>
    <w:p>
      <w:r>
        <w:t>Fastest Method: AKAZE (AKAZE lebih cepat)</w:t>
      </w:r>
    </w:p>
    <w:p/>
    <w:p>
      <w:r>
        <w:t>Folder: S427</w:t>
      </w:r>
    </w:p>
    <w:p>
      <w:r>
        <w:t>Train Image: S427-02-t10_01.ppm</w:t>
      </w:r>
    </w:p>
    <w:p>
      <w:r>
        <w:t>Val Image: S427-04-t10_01.ppm</w:t>
      </w:r>
    </w:p>
    <w:p>
      <w:r>
        <w:t>SIFT Time: 0.2484309673309326 seconds</w:t>
      </w:r>
    </w:p>
    <w:p>
      <w:r>
        <w:t>AKAZE Time: 0.1321156024932861 seconds</w:t>
      </w:r>
    </w:p>
    <w:p>
      <w:r>
        <w:t>Fastest Method: AKAZE (AKAZE lebih cepat)</w:t>
      </w:r>
    </w:p>
    <w:p/>
    <w:p>
      <w:r>
        <w:t>Folder: S427</w:t>
      </w:r>
    </w:p>
    <w:p>
      <w:r>
        <w:t>Train Image: S427-02-t10_01.ppm</w:t>
      </w:r>
    </w:p>
    <w:p>
      <w:r>
        <w:t>Val Image: S427-03-t10_01.ppm</w:t>
      </w:r>
    </w:p>
    <w:p>
      <w:r>
        <w:t>SIFT Time: 0.2447857856750488 seconds</w:t>
      </w:r>
    </w:p>
    <w:p>
      <w:r>
        <w:t>AKAZE Time: 0.12925124168396 seconds</w:t>
      </w:r>
    </w:p>
    <w:p>
      <w:r>
        <w:t>Fastest Method: AKAZE (AKAZE lebih cepat)</w:t>
      </w:r>
    </w:p>
    <w:p/>
    <w:p>
      <w:r>
        <w:t>Folder: S426</w:t>
      </w:r>
    </w:p>
    <w:p>
      <w:r>
        <w:t>Train Image: S426-01-t10_01.ppm</w:t>
      </w:r>
    </w:p>
    <w:p>
      <w:r>
        <w:t>Val Image: S426-02-t10_01.ppm</w:t>
      </w:r>
    </w:p>
    <w:p>
      <w:r>
        <w:t>SIFT Time: 0.1506803035736084 seconds</w:t>
      </w:r>
    </w:p>
    <w:p>
      <w:r>
        <w:t>AKAZE Time: 0.1075332164764404 seconds</w:t>
      </w:r>
    </w:p>
    <w:p>
      <w:r>
        <w:t>Fastest Method: AKAZE (AKAZE lebih cepat)</w:t>
      </w:r>
    </w:p>
    <w:p/>
    <w:p>
      <w:r>
        <w:t>Folder: S426</w:t>
      </w:r>
    </w:p>
    <w:p>
      <w:r>
        <w:t>Train Image: S426-01-t10_01.ppm</w:t>
      </w:r>
    </w:p>
    <w:p>
      <w:r>
        <w:t>Val Image: S426-02-t10_02.ppm</w:t>
      </w:r>
    </w:p>
    <w:p>
      <w:r>
        <w:t>SIFT Time: 0.1774985790252686 seconds</w:t>
      </w:r>
    </w:p>
    <w:p>
      <w:r>
        <w:t>AKAZE Time: 0.08861088752746582 seconds</w:t>
      </w:r>
    </w:p>
    <w:p>
      <w:r>
        <w:t>Fastest Method: AKAZE (AKAZE lebih cepat)</w:t>
      </w:r>
    </w:p>
    <w:p/>
    <w:p>
      <w:r>
        <w:t>Folder: S426</w:t>
      </w:r>
    </w:p>
    <w:p>
      <w:r>
        <w:t>Train Image: S426-01-t10_01.ppm</w:t>
      </w:r>
    </w:p>
    <w:p>
      <w:r>
        <w:t>Val Image: S426-01-t10_02.ppm</w:t>
      </w:r>
    </w:p>
    <w:p>
      <w:r>
        <w:t>SIFT Time: 0.1901347637176514 seconds</w:t>
      </w:r>
    </w:p>
    <w:p>
      <w:r>
        <w:t>AKAZE Time: 0.09815692901611328 seconds</w:t>
      </w:r>
    </w:p>
    <w:p>
      <w:r>
        <w:t>Fastest Method: AKAZE (AKAZE lebih cepat)</w:t>
      </w:r>
    </w:p>
    <w:p/>
    <w:p>
      <w:r>
        <w:t>Folder: S421</w:t>
      </w:r>
    </w:p>
    <w:p>
      <w:r>
        <w:t>Train Image: S421-02-t10_01.ppm</w:t>
      </w:r>
    </w:p>
    <w:p>
      <w:r>
        <w:t>Val Image: S421-01-t10_01.ppm</w:t>
      </w:r>
    </w:p>
    <w:p>
      <w:r>
        <w:t>SIFT Time: 0.1666982173919678 seconds</w:t>
      </w:r>
    </w:p>
    <w:p>
      <w:r>
        <w:t>AKAZE Time: 0.1482110023498535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S417-03-t10_01.ppm</w:t>
      </w:r>
    </w:p>
    <w:p>
      <w:r>
        <w:t>Val Image: S417-02-t10_01.ppm</w:t>
      </w:r>
    </w:p>
    <w:p>
      <w:r>
        <w:t>SIFT Time: 0.2072563171386719 seconds</w:t>
      </w:r>
    </w:p>
    <w:p>
      <w:r>
        <w:t>AKAZE Time: 0.1069636344909668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S417-03-t10_01.ppm</w:t>
      </w:r>
    </w:p>
    <w:p>
      <w:r>
        <w:t>Val Image: S417-08-t10_01.ppm</w:t>
      </w:r>
    </w:p>
    <w:p>
      <w:r>
        <w:t>SIFT Time: 0.1507923603057861 seconds</w:t>
      </w:r>
    </w:p>
    <w:p>
      <w:r>
        <w:t>AKAZE Time: 0.08622956275939941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S417-03-t10_01.ppm</w:t>
      </w:r>
    </w:p>
    <w:p>
      <w:r>
        <w:t>Val Image: S417-01-t10_01.ppm</w:t>
      </w:r>
    </w:p>
    <w:p>
      <w:r>
        <w:t>SIFT Time: 0.1783809661865234 seconds</w:t>
      </w:r>
    </w:p>
    <w:p>
      <w:r>
        <w:t>AKAZE Time: 0.1079583168029785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S417-03-t10_01.ppm</w:t>
      </w:r>
    </w:p>
    <w:p>
      <w:r>
        <w:t>Val Image: S417-07-t10_01.ppm</w:t>
      </w:r>
    </w:p>
    <w:p>
      <w:r>
        <w:t>SIFT Time: 0.1410138607025146 seconds</w:t>
      </w:r>
    </w:p>
    <w:p>
      <w:r>
        <w:t>AKAZE Time: 0.1160705089569092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S417-04-t10_01.ppm</w:t>
      </w:r>
    </w:p>
    <w:p>
      <w:r>
        <w:t>Val Image: S417-02-t10_01.ppm</w:t>
      </w:r>
    </w:p>
    <w:p>
      <w:r>
        <w:t>SIFT Time: 0.1843504905700684 seconds</w:t>
      </w:r>
    </w:p>
    <w:p>
      <w:r>
        <w:t>AKAZE Time: 0.1065833568572998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S417-04-t10_01.ppm</w:t>
      </w:r>
    </w:p>
    <w:p>
      <w:r>
        <w:t>Val Image: S417-08-t10_01.ppm</w:t>
      </w:r>
    </w:p>
    <w:p>
      <w:r>
        <w:t>SIFT Time: 0.1540684700012207 seconds</w:t>
      </w:r>
    </w:p>
    <w:p>
      <w:r>
        <w:t>AKAZE Time: 0.0870361328125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S417-04-t10_01.ppm</w:t>
      </w:r>
    </w:p>
    <w:p>
      <w:r>
        <w:t>Val Image: S417-01-t10_01.ppm</w:t>
      </w:r>
    </w:p>
    <w:p>
      <w:r>
        <w:t>SIFT Time: 0.2765638828277588 seconds</w:t>
      </w:r>
    </w:p>
    <w:p>
      <w:r>
        <w:t>AKAZE Time: 0.1724560260772705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S417-04-t10_01.ppm</w:t>
      </w:r>
    </w:p>
    <w:p>
      <w:r>
        <w:t>Val Image: S417-07-t10_01.ppm</w:t>
      </w:r>
    </w:p>
    <w:p>
      <w:r>
        <w:t>SIFT Time: 0.2948250770568848 seconds</w:t>
      </w:r>
    </w:p>
    <w:p>
      <w:r>
        <w:t>AKAZE Time: 0.1646332740783691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S417-06-t10_01.ppm</w:t>
      </w:r>
    </w:p>
    <w:p>
      <w:r>
        <w:t>Val Image: S417-02-t10_01.ppm</w:t>
      </w:r>
    </w:p>
    <w:p>
      <w:r>
        <w:t>SIFT Time: 0.2882187366485596 seconds</w:t>
      </w:r>
    </w:p>
    <w:p>
      <w:r>
        <w:t>AKAZE Time: 0.1833498477935791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S417-06-t10_01.ppm</w:t>
      </w:r>
    </w:p>
    <w:p>
      <w:r>
        <w:t>Val Image: S417-08-t10_01.ppm</w:t>
      </w:r>
    </w:p>
    <w:p>
      <w:r>
        <w:t>SIFT Time: 0.1534910202026367 seconds</w:t>
      </w:r>
    </w:p>
    <w:p>
      <w:r>
        <w:t>AKAZE Time: 0.08459353446960449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S417-06-t10_01.ppm</w:t>
      </w:r>
    </w:p>
    <w:p>
      <w:r>
        <w:t>Val Image: S417-01-t10_01.ppm</w:t>
      </w:r>
    </w:p>
    <w:p>
      <w:r>
        <w:t>SIFT Time: 0.1861093044281006 seconds</w:t>
      </w:r>
    </w:p>
    <w:p>
      <w:r>
        <w:t>AKAZE Time: 0.1076560020446777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S417-06-t10_01.ppm</w:t>
      </w:r>
    </w:p>
    <w:p>
      <w:r>
        <w:t>Val Image: S417-07-t10_01.ppm</w:t>
      </w:r>
    </w:p>
    <w:p>
      <w:r>
        <w:t>SIFT Time: 0.1273300647735596 seconds</w:t>
      </w:r>
    </w:p>
    <w:p>
      <w:r>
        <w:t>AKAZE Time: 0.08179140090942383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S417-05-t10_01.ppm</w:t>
      </w:r>
    </w:p>
    <w:p>
      <w:r>
        <w:t>Val Image: S417-02-t10_01.ppm</w:t>
      </w:r>
    </w:p>
    <w:p>
      <w:r>
        <w:t>SIFT Time: 0.2130975723266602 seconds</w:t>
      </w:r>
    </w:p>
    <w:p>
      <w:r>
        <w:t>AKAZE Time: 0.1083917617797852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S417-05-t10_01.ppm</w:t>
      </w:r>
    </w:p>
    <w:p>
      <w:r>
        <w:t>Val Image: S417-08-t10_01.ppm</w:t>
      </w:r>
    </w:p>
    <w:p>
      <w:r>
        <w:t>SIFT Time: 0.1727151870727539 seconds</w:t>
      </w:r>
    </w:p>
    <w:p>
      <w:r>
        <w:t>AKAZE Time: 0.09069705009460449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S417-05-t10_01.ppm</w:t>
      </w:r>
    </w:p>
    <w:p>
      <w:r>
        <w:t>Val Image: S417-01-t10_01.ppm</w:t>
      </w:r>
    </w:p>
    <w:p>
      <w:r>
        <w:t>SIFT Time: 0.1935510635375977 seconds</w:t>
      </w:r>
    </w:p>
    <w:p>
      <w:r>
        <w:t>AKAZE Time: 0.1485183238983154 seconds</w:t>
      </w:r>
    </w:p>
    <w:p>
      <w:r>
        <w:t>Fastest Method: AKAZE (AKAZE lebih cepat)</w:t>
      </w:r>
    </w:p>
    <w:p/>
    <w:p>
      <w:r>
        <w:t>Folder: S417</w:t>
      </w:r>
    </w:p>
    <w:p>
      <w:r>
        <w:t>Train Image: S417-05-t10_01.ppm</w:t>
      </w:r>
    </w:p>
    <w:p>
      <w:r>
        <w:t>Val Image: S417-07-t10_01.ppm</w:t>
      </w:r>
    </w:p>
    <w:p>
      <w:r>
        <w:t>SIFT Time: 0.1376056671142578 seconds</w:t>
      </w:r>
    </w:p>
    <w:p>
      <w:r>
        <w:t>AKAZE Time: 0.1067688465118408 seconds</w:t>
      </w:r>
    </w:p>
    <w:p>
      <w:r>
        <w:t>Fastest Method: AKAZE (AKAZE lebih cepat)</w:t>
      </w:r>
    </w:p>
    <w:p/>
    <w:p>
      <w:r>
        <w:t>Folder: S418</w:t>
      </w:r>
    </w:p>
    <w:p>
      <w:r>
        <w:t>Train Image: S418-01-t10_01.ppm</w:t>
      </w:r>
    </w:p>
    <w:p>
      <w:r>
        <w:t>Val Image: S418-02-t10_01.ppm</w:t>
      </w:r>
    </w:p>
    <w:p>
      <w:r>
        <w:t>SIFT Time: 0.2585301399230957 seconds</w:t>
      </w:r>
    </w:p>
    <w:p>
      <w:r>
        <w:t>AKAZE Time: 0.1998257637023926 seconds</w:t>
      </w:r>
    </w:p>
    <w:p>
      <w:r>
        <w:t>Fastest Method: AKAZE (AKAZE lebih cepat)</w:t>
      </w:r>
    </w:p>
    <w:p/>
    <w:p>
      <w:r>
        <w:t>Folder: S418</w:t>
      </w:r>
    </w:p>
    <w:p>
      <w:r>
        <w:t>Train Image: S418-03-t10_01.ppm</w:t>
      </w:r>
    </w:p>
    <w:p>
      <w:r>
        <w:t>Val Image: S418-02-t10_01.ppm</w:t>
      </w:r>
    </w:p>
    <w:p>
      <w:r>
        <w:t>SIFT Time: 0.2816812992095947 seconds</w:t>
      </w:r>
    </w:p>
    <w:p>
      <w:r>
        <w:t>AKAZE Time: 0.2215063571929932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S425-03-t10_01.ppm</w:t>
      </w:r>
    </w:p>
    <w:p>
      <w:r>
        <w:t>Val Image: S425-05-t10_01.ppm</w:t>
      </w:r>
    </w:p>
    <w:p>
      <w:r>
        <w:t>SIFT Time: 0.2162723541259766 seconds</w:t>
      </w:r>
    </w:p>
    <w:p>
      <w:r>
        <w:t>AKAZE Time: 0.1611199378967285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S425-03-t10_01.ppm</w:t>
      </w:r>
    </w:p>
    <w:p>
      <w:r>
        <w:t>Val Image: S425-06-t10_01.ppm</w:t>
      </w:r>
    </w:p>
    <w:p>
      <w:r>
        <w:t>SIFT Time: 0.2146008014678955 seconds</w:t>
      </w:r>
    </w:p>
    <w:p>
      <w:r>
        <w:t>AKAZE Time: 0.1452791690826416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S425-03-t10_01.ppm</w:t>
      </w:r>
    </w:p>
    <w:p>
      <w:r>
        <w:t>Val Image: S425-02-t10_01.ppm</w:t>
      </w:r>
    </w:p>
    <w:p>
      <w:r>
        <w:t>SIFT Time: 0.1985642910003662 seconds</w:t>
      </w:r>
    </w:p>
    <w:p>
      <w:r>
        <w:t>AKAZE Time: 0.150090217590332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S425-03-t10_01.ppm</w:t>
      </w:r>
    </w:p>
    <w:p>
      <w:r>
        <w:t>Val Image: S425-07-t10_01.ppm</w:t>
      </w:r>
    </w:p>
    <w:p>
      <w:r>
        <w:t>SIFT Time: 0.1991336345672607 seconds</w:t>
      </w:r>
    </w:p>
    <w:p>
      <w:r>
        <w:t>AKAZE Time: 0.1255810260772705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S425-03-t10_01.ppm</w:t>
      </w:r>
    </w:p>
    <w:p>
      <w:r>
        <w:t>Val Image: S425-01-t10_01.ppm</w:t>
      </w:r>
    </w:p>
    <w:p>
      <w:r>
        <w:t>SIFT Time: 0.255929708480835 seconds</w:t>
      </w:r>
    </w:p>
    <w:p>
      <w:r>
        <w:t>AKAZE Time: 0.2023236751556396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S425-08-t10_01.ppm</w:t>
      </w:r>
    </w:p>
    <w:p>
      <w:r>
        <w:t>Val Image: S425-05-t10_01.ppm</w:t>
      </w:r>
    </w:p>
    <w:p>
      <w:r>
        <w:t>SIFT Time: 0.319697380065918 seconds</w:t>
      </w:r>
    </w:p>
    <w:p>
      <w:r>
        <w:t>AKAZE Time: 0.2174644470214844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S425-08-t10_01.ppm</w:t>
      </w:r>
    </w:p>
    <w:p>
      <w:r>
        <w:t>Val Image: S425-06-t10_01.ppm</w:t>
      </w:r>
    </w:p>
    <w:p>
      <w:r>
        <w:t>SIFT Time: 0.2937281131744385 seconds</w:t>
      </w:r>
    </w:p>
    <w:p>
      <w:r>
        <w:t>AKAZE Time: 0.1213209629058838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S425-08-t10_01.ppm</w:t>
      </w:r>
    </w:p>
    <w:p>
      <w:r>
        <w:t>Val Image: S425-02-t10_01.ppm</w:t>
      </w:r>
    </w:p>
    <w:p>
      <w:r>
        <w:t>SIFT Time: 0.2154202461242676 seconds</w:t>
      </w:r>
    </w:p>
    <w:p>
      <w:r>
        <w:t>AKAZE Time: 0.142552375793457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S425-08-t10_01.ppm</w:t>
      </w:r>
    </w:p>
    <w:p>
      <w:r>
        <w:t>Val Image: S425-07-t10_01.ppm</w:t>
      </w:r>
    </w:p>
    <w:p>
      <w:r>
        <w:t>SIFT Time: 0.226001501083374 seconds</w:t>
      </w:r>
    </w:p>
    <w:p>
      <w:r>
        <w:t>AKAZE Time: 0.1238911151885986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S425-08-t10_01.ppm</w:t>
      </w:r>
    </w:p>
    <w:p>
      <w:r>
        <w:t>Val Image: S425-01-t10_01.ppm</w:t>
      </w:r>
    </w:p>
    <w:p>
      <w:r>
        <w:t>SIFT Time: 0.1992828845977783 seconds</w:t>
      </w:r>
    </w:p>
    <w:p>
      <w:r>
        <w:t>AKAZE Time: 0.1446774005889893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S425-04-t10_01.ppm</w:t>
      </w:r>
    </w:p>
    <w:p>
      <w:r>
        <w:t>Val Image: S425-05-t10_01.ppm</w:t>
      </w:r>
    </w:p>
    <w:p>
      <w:r>
        <w:t>SIFT Time: 0.2338831424713135 seconds</w:t>
      </w:r>
    </w:p>
    <w:p>
      <w:r>
        <w:t>AKAZE Time: 0.132627010345459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S425-04-t10_01.ppm</w:t>
      </w:r>
    </w:p>
    <w:p>
      <w:r>
        <w:t>Val Image: S425-06-t10_01.ppm</w:t>
      </w:r>
    </w:p>
    <w:p>
      <w:r>
        <w:t>SIFT Time: 0.2181007862091064 seconds</w:t>
      </w:r>
    </w:p>
    <w:p>
      <w:r>
        <w:t>AKAZE Time: 0.1544313430786133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S425-04-t10_01.ppm</w:t>
      </w:r>
    </w:p>
    <w:p>
      <w:r>
        <w:t>Val Image: S425-02-t10_01.ppm</w:t>
      </w:r>
    </w:p>
    <w:p>
      <w:r>
        <w:t>SIFT Time: 0.2259218692779541 seconds</w:t>
      </w:r>
    </w:p>
    <w:p>
      <w:r>
        <w:t>AKAZE Time: 0.123823881149292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S425-04-t10_01.ppm</w:t>
      </w:r>
    </w:p>
    <w:p>
      <w:r>
        <w:t>Val Image: S425-07-t10_01.ppm</w:t>
      </w:r>
    </w:p>
    <w:p>
      <w:r>
        <w:t>SIFT Time: 0.390186071395874 seconds</w:t>
      </w:r>
    </w:p>
    <w:p>
      <w:r>
        <w:t>AKAZE Time: 0.1879100799560547 seconds</w:t>
      </w:r>
    </w:p>
    <w:p>
      <w:r>
        <w:t>Fastest Method: AKAZE (AKAZE lebih cepat)</w:t>
      </w:r>
    </w:p>
    <w:p/>
    <w:p>
      <w:r>
        <w:t>Folder: S425</w:t>
      </w:r>
    </w:p>
    <w:p>
      <w:r>
        <w:t>Train Image: S425-04-t10_01.ppm</w:t>
      </w:r>
    </w:p>
    <w:p>
      <w:r>
        <w:t>Val Image: S425-01-t10_01.ppm</w:t>
      </w:r>
    </w:p>
    <w:p>
      <w:r>
        <w:t>SIFT Time: 0.3606867790222168 seconds</w:t>
      </w:r>
    </w:p>
    <w:p>
      <w:r>
        <w:t>AKAZE Time: 0.2399957180023193 seconds</w:t>
      </w:r>
    </w:p>
    <w:p>
      <w:r>
        <w:t>Fastest Method: AKAZE (AKAZE lebih cepat)</w:t>
      </w:r>
    </w:p>
    <w:p/>
    <w:p>
      <w:r>
        <w:t>Folder: S422</w:t>
      </w:r>
    </w:p>
    <w:p>
      <w:r>
        <w:t>Train Image: S422-04-t10_01.ppm</w:t>
      </w:r>
    </w:p>
    <w:p>
      <w:r>
        <w:t>Val Image: S422-03-t10_01.ppm</w:t>
      </w:r>
    </w:p>
    <w:p>
      <w:r>
        <w:t>SIFT Time: 0.2347033023834229 seconds</w:t>
      </w:r>
    </w:p>
    <w:p>
      <w:r>
        <w:t>AKAZE Time: 0.1645045280456543 seconds</w:t>
      </w:r>
    </w:p>
    <w:p>
      <w:r>
        <w:t>Fastest Method: AKAZE (AKAZE lebih cepat)</w:t>
      </w:r>
    </w:p>
    <w:p/>
    <w:p>
      <w:r>
        <w:t>Folder: S422</w:t>
      </w:r>
    </w:p>
    <w:p>
      <w:r>
        <w:t>Train Image: S422-01-t10_01.ppm</w:t>
      </w:r>
    </w:p>
    <w:p>
      <w:r>
        <w:t>Val Image: S422-03-t10_01.ppm</w:t>
      </w:r>
    </w:p>
    <w:p>
      <w:r>
        <w:t>SIFT Time: 0.2548172473907471 seconds</w:t>
      </w:r>
    </w:p>
    <w:p>
      <w:r>
        <w:t>AKAZE Time: 0.1737148761749268 seconds</w:t>
      </w:r>
    </w:p>
    <w:p>
      <w:r>
        <w:t>Fastest Method: AKAZE (AKAZE lebih cepat)</w:t>
      </w:r>
    </w:p>
    <w:p/>
    <w:p>
      <w:r>
        <w:t>Folder: S422</w:t>
      </w:r>
    </w:p>
    <w:p>
      <w:r>
        <w:t>Train Image: S422-02-t10_01.ppm</w:t>
      </w:r>
    </w:p>
    <w:p>
      <w:r>
        <w:t>Val Image: S422-03-t10_01.ppm</w:t>
      </w:r>
    </w:p>
    <w:p>
      <w:r>
        <w:t>SIFT Time: 0.2820038795471191 seconds</w:t>
      </w:r>
    </w:p>
    <w:p>
      <w:r>
        <w:t>AKAZE Time: 0.1476662158966064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S419-09-t10_01.ppm</w:t>
      </w:r>
    </w:p>
    <w:p>
      <w:r>
        <w:t>Val Image: S419-08-t10_01.ppm</w:t>
      </w:r>
    </w:p>
    <w:p>
      <w:r>
        <w:t>SIFT Time: 0.2117886543273926 seconds</w:t>
      </w:r>
    </w:p>
    <w:p>
      <w:r>
        <w:t>AKAZE Time: 0.1521635055541992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S419-09-t10_01.ppm</w:t>
      </w:r>
    </w:p>
    <w:p>
      <w:r>
        <w:t>Val Image: S419-02-t10_01.ppm</w:t>
      </w:r>
    </w:p>
    <w:p>
      <w:r>
        <w:t>SIFT Time: 0.2714042663574219 seconds</w:t>
      </w:r>
    </w:p>
    <w:p>
      <w:r>
        <w:t>AKAZE Time: 0.2288885116577148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S419-09-t10_01.ppm</w:t>
      </w:r>
    </w:p>
    <w:p>
      <w:r>
        <w:t>Val Image: S419-05-t10_01.ppm</w:t>
      </w:r>
    </w:p>
    <w:p>
      <w:r>
        <w:t>SIFT Time: 0.2357678413391113 seconds</w:t>
      </w:r>
    </w:p>
    <w:p>
      <w:r>
        <w:t>AKAZE Time: 0.125011682510376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S419-09-t10_01.ppm</w:t>
      </w:r>
    </w:p>
    <w:p>
      <w:r>
        <w:t>Val Image: S419-01-t10_01.ppm</w:t>
      </w:r>
    </w:p>
    <w:p>
      <w:r>
        <w:t>SIFT Time: 0.2162914276123047 seconds</w:t>
      </w:r>
    </w:p>
    <w:p>
      <w:r>
        <w:t>AKAZE Time: 0.1232554912567139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S419-06-t10_01.ppm</w:t>
      </w:r>
    </w:p>
    <w:p>
      <w:r>
        <w:t>Val Image: S419-08-t10_01.ppm</w:t>
      </w:r>
    </w:p>
    <w:p>
      <w:r>
        <w:t>SIFT Time: 0.218280553817749 seconds</w:t>
      </w:r>
    </w:p>
    <w:p>
      <w:r>
        <w:t>AKAZE Time: 0.1248059272766113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S419-06-t10_01.ppm</w:t>
      </w:r>
    </w:p>
    <w:p>
      <w:r>
        <w:t>Val Image: S419-02-t10_01.ppm</w:t>
      </w:r>
    </w:p>
    <w:p>
      <w:r>
        <w:t>SIFT Time: 0.1939535140991211 seconds</w:t>
      </w:r>
    </w:p>
    <w:p>
      <w:r>
        <w:t>AKAZE Time: 0.1240968704223633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S419-06-t10_01.ppm</w:t>
      </w:r>
    </w:p>
    <w:p>
      <w:r>
        <w:t>Val Image: S419-05-t10_01.ppm</w:t>
      </w:r>
    </w:p>
    <w:p>
      <w:r>
        <w:t>SIFT Time: 0.20100998878479 seconds</w:t>
      </w:r>
    </w:p>
    <w:p>
      <w:r>
        <w:t>AKAZE Time: 0.1236946582794189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S419-06-t10_01.ppm</w:t>
      </w:r>
    </w:p>
    <w:p>
      <w:r>
        <w:t>Val Image: S419-01-t10_01.ppm</w:t>
      </w:r>
    </w:p>
    <w:p>
      <w:r>
        <w:t>SIFT Time: 0.201061487197876 seconds</w:t>
      </w:r>
    </w:p>
    <w:p>
      <w:r>
        <w:t>AKAZE Time: 0.122678279876709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S419-03-t10_01.ppm</w:t>
      </w:r>
    </w:p>
    <w:p>
      <w:r>
        <w:t>Val Image: S419-08-t10_01.ppm</w:t>
      </w:r>
    </w:p>
    <w:p>
      <w:r>
        <w:t>SIFT Time: 0.266010046005249 seconds</w:t>
      </w:r>
    </w:p>
    <w:p>
      <w:r>
        <w:t>AKAZE Time: 0.1924765110015869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S419-03-t10_01.ppm</w:t>
      </w:r>
    </w:p>
    <w:p>
      <w:r>
        <w:t>Val Image: S419-02-t10_01.ppm</w:t>
      </w:r>
    </w:p>
    <w:p>
      <w:r>
        <w:t>SIFT Time: 0.2930595874786377 seconds</w:t>
      </w:r>
    </w:p>
    <w:p>
      <w:r>
        <w:t>AKAZE Time: 0.1451671123504639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S419-03-t10_01.ppm</w:t>
      </w:r>
    </w:p>
    <w:p>
      <w:r>
        <w:t>Val Image: S419-05-t10_01.ppm</w:t>
      </w:r>
    </w:p>
    <w:p>
      <w:r>
        <w:t>SIFT Time: 0.2735249996185303 seconds</w:t>
      </w:r>
    </w:p>
    <w:p>
      <w:r>
        <w:t>AKAZE Time: 0.2263765335083008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S419-03-t10_01.ppm</w:t>
      </w:r>
    </w:p>
    <w:p>
      <w:r>
        <w:t>Val Image: S419-01-t10_01.ppm</w:t>
      </w:r>
    </w:p>
    <w:p>
      <w:r>
        <w:t>SIFT Time: 0.2131259441375732 seconds</w:t>
      </w:r>
    </w:p>
    <w:p>
      <w:r>
        <w:t>AKAZE Time: 0.1199588775634766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S419-10-t10_01.ppm</w:t>
      </w:r>
    </w:p>
    <w:p>
      <w:r>
        <w:t>Val Image: S419-08-t10_01.ppm</w:t>
      </w:r>
    </w:p>
    <w:p>
      <w:r>
        <w:t>SIFT Time: 0.1999387741088867 seconds</w:t>
      </w:r>
    </w:p>
    <w:p>
      <w:r>
        <w:t>AKAZE Time: 0.1258456707000732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S419-10-t10_01.ppm</w:t>
      </w:r>
    </w:p>
    <w:p>
      <w:r>
        <w:t>Val Image: S419-02-t10_01.ppm</w:t>
      </w:r>
    </w:p>
    <w:p>
      <w:r>
        <w:t>SIFT Time: 0.2068691253662109 seconds</w:t>
      </w:r>
    </w:p>
    <w:p>
      <w:r>
        <w:t>AKAZE Time: 0.1322777271270752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S419-10-t10_01.ppm</w:t>
      </w:r>
    </w:p>
    <w:p>
      <w:r>
        <w:t>Val Image: S419-05-t10_01.ppm</w:t>
      </w:r>
    </w:p>
    <w:p>
      <w:r>
        <w:t>SIFT Time: 0.2012844085693359 seconds</w:t>
      </w:r>
    </w:p>
    <w:p>
      <w:r>
        <w:t>AKAZE Time: 0.1241695880889893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S419-10-t10_01.ppm</w:t>
      </w:r>
    </w:p>
    <w:p>
      <w:r>
        <w:t>Val Image: S419-01-t10_01.ppm</w:t>
      </w:r>
    </w:p>
    <w:p>
      <w:r>
        <w:t>SIFT Time: 0.2126338481903076 seconds</w:t>
      </w:r>
    </w:p>
    <w:p>
      <w:r>
        <w:t>AKAZE Time: 0.1249523162841797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S419-07-t10_01.ppm</w:t>
      </w:r>
    </w:p>
    <w:p>
      <w:r>
        <w:t>Val Image: S419-08-t10_01.ppm</w:t>
      </w:r>
    </w:p>
    <w:p>
      <w:r>
        <w:t>SIFT Time: 0.2062795162200928 seconds</w:t>
      </w:r>
    </w:p>
    <w:p>
      <w:r>
        <w:t>AKAZE Time: 0.1263933181762695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S419-07-t10_01.ppm</w:t>
      </w:r>
    </w:p>
    <w:p>
      <w:r>
        <w:t>Val Image: S419-02-t10_01.ppm</w:t>
      </w:r>
    </w:p>
    <w:p>
      <w:r>
        <w:t>SIFT Time: 0.1997568607330322 seconds</w:t>
      </w:r>
    </w:p>
    <w:p>
      <w:r>
        <w:t>AKAZE Time: 0.1935575008392334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S419-07-t10_01.ppm</w:t>
      </w:r>
    </w:p>
    <w:p>
      <w:r>
        <w:t>Val Image: S419-05-t10_01.ppm</w:t>
      </w:r>
    </w:p>
    <w:p>
      <w:r>
        <w:t>SIFT Time: 0.3155088424682617 seconds</w:t>
      </w:r>
    </w:p>
    <w:p>
      <w:r>
        <w:t>AKAZE Time: 0.2027485370635986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S419-07-t10_01.ppm</w:t>
      </w:r>
    </w:p>
    <w:p>
      <w:r>
        <w:t>Val Image: S419-01-t10_01.ppm</w:t>
      </w:r>
    </w:p>
    <w:p>
      <w:r>
        <w:t>SIFT Time: 0.3700995445251465 seconds</w:t>
      </w:r>
    </w:p>
    <w:p>
      <w:r>
        <w:t>AKAZE Time: 0.229149341583252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S419-04-t10_01.ppm</w:t>
      </w:r>
    </w:p>
    <w:p>
      <w:r>
        <w:t>Val Image: S419-08-t10_01.ppm</w:t>
      </w:r>
    </w:p>
    <w:p>
      <w:r>
        <w:t>SIFT Time: 0.2271881103515625 seconds</w:t>
      </w:r>
    </w:p>
    <w:p>
      <w:r>
        <w:t>AKAZE Time: 0.1300427913665771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S419-04-t10_01.ppm</w:t>
      </w:r>
    </w:p>
    <w:p>
      <w:r>
        <w:t>Val Image: S419-02-t10_01.ppm</w:t>
      </w:r>
    </w:p>
    <w:p>
      <w:r>
        <w:t>SIFT Time: 0.2439179420471191 seconds</w:t>
      </w:r>
    </w:p>
    <w:p>
      <w:r>
        <w:t>AKAZE Time: 0.1326816082000732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S419-04-t10_01.ppm</w:t>
      </w:r>
    </w:p>
    <w:p>
      <w:r>
        <w:t>Val Image: S419-05-t10_01.ppm</w:t>
      </w:r>
    </w:p>
    <w:p>
      <w:r>
        <w:t>SIFT Time: 0.2314579486846924 seconds</w:t>
      </w:r>
    </w:p>
    <w:p>
      <w:r>
        <w:t>AKAZE Time: 0.1747736930847168 seconds</w:t>
      </w:r>
    </w:p>
    <w:p>
      <w:r>
        <w:t>Fastest Method: AKAZE (AKAZE lebih cepat)</w:t>
      </w:r>
    </w:p>
    <w:p/>
    <w:p>
      <w:r>
        <w:t>Folder: S419</w:t>
      </w:r>
    </w:p>
    <w:p>
      <w:r>
        <w:t>Train Image: S419-04-t10_01.ppm</w:t>
      </w:r>
    </w:p>
    <w:p>
      <w:r>
        <w:t>Val Image: S419-01-t10_01.ppm</w:t>
      </w:r>
    </w:p>
    <w:p>
      <w:r>
        <w:t>SIFT Time: 0.2545363903045654 seconds</w:t>
      </w:r>
    </w:p>
    <w:p>
      <w:r>
        <w:t>AKAZE Time: 0.1264445781707764 seconds</w:t>
      </w:r>
    </w:p>
    <w:p>
      <w:r>
        <w:t>Fastest Method: AKAZE (AKAZE lebih cepat)</w:t>
      </w:r>
    </w:p>
    <w:p/>
    <w:p>
      <w:r>
        <w:t>Folder: S420</w:t>
      </w:r>
    </w:p>
    <w:p>
      <w:r>
        <w:t>Train Image: S420-03-t10_01.ppm</w:t>
      </w:r>
    </w:p>
    <w:p>
      <w:r>
        <w:t>Val Image: S420-04-t10_01.ppm</w:t>
      </w:r>
    </w:p>
    <w:p>
      <w:r>
        <w:t>SIFT Time: 0.2782323360443115 seconds</w:t>
      </w:r>
    </w:p>
    <w:p>
      <w:r>
        <w:t>AKAZE Time: 0.127474308013916 seconds</w:t>
      </w:r>
    </w:p>
    <w:p>
      <w:r>
        <w:t>Fastest Method: AKAZE (AKAZE lebih cepat)</w:t>
      </w:r>
    </w:p>
    <w:p/>
    <w:p>
      <w:r>
        <w:t>Folder: S420</w:t>
      </w:r>
    </w:p>
    <w:p>
      <w:r>
        <w:t>Train Image: S420-03-t10_01.ppm</w:t>
      </w:r>
    </w:p>
    <w:p>
      <w:r>
        <w:t>Val Image: S420-02-t10_01.ppm</w:t>
      </w:r>
    </w:p>
    <w:p>
      <w:r>
        <w:t>SIFT Time: 0.3560183048248291 seconds</w:t>
      </w:r>
    </w:p>
    <w:p>
      <w:r>
        <w:t>AKAZE Time: 0.2077054977416992 seconds</w:t>
      </w:r>
    </w:p>
    <w:p>
      <w:r>
        <w:t>Fastest Method: AKAZE (AKAZE lebih cepat)</w:t>
      </w:r>
    </w:p>
    <w:p/>
    <w:p>
      <w:r>
        <w:t>Folder: S420</w:t>
      </w:r>
    </w:p>
    <w:p>
      <w:r>
        <w:t>Train Image: S420-01-t10_01.ppm</w:t>
      </w:r>
    </w:p>
    <w:p>
      <w:r>
        <w:t>Val Image: S420-04-t10_01.ppm</w:t>
      </w:r>
    </w:p>
    <w:p>
      <w:r>
        <w:t>SIFT Time: 0.4005417823791504 seconds</w:t>
      </w:r>
    </w:p>
    <w:p>
      <w:r>
        <w:t>AKAZE Time: 0.2392416000366211 seconds</w:t>
      </w:r>
    </w:p>
    <w:p>
      <w:r>
        <w:t>Fastest Method: AKAZE (AKAZE lebih cepat)</w:t>
      </w:r>
    </w:p>
    <w:p/>
    <w:p>
      <w:r>
        <w:t>Folder: S420</w:t>
      </w:r>
    </w:p>
    <w:p>
      <w:r>
        <w:t>Train Image: S420-01-t10_01.ppm</w:t>
      </w:r>
    </w:p>
    <w:p>
      <w:r>
        <w:t>Val Image: S420-02-t10_01.ppm</w:t>
      </w:r>
    </w:p>
    <w:p>
      <w:r>
        <w:t>SIFT Time: 0.3448286056518555 seconds</w:t>
      </w:r>
    </w:p>
    <w:p>
      <w:r>
        <w:t>AKAZE Time: 0.2258598804473877 seconds</w:t>
      </w:r>
    </w:p>
    <w:p>
      <w:r>
        <w:t>Fastest Method: AKAZE (AKAZE lebih cepat)</w:t>
      </w:r>
    </w:p>
    <w:p/>
    <w:p>
      <w:r>
        <w:t>Folder: S420</w:t>
      </w:r>
    </w:p>
    <w:p>
      <w:r>
        <w:t>Train Image: S420-06-t10_01.ppm</w:t>
      </w:r>
    </w:p>
    <w:p>
      <w:r>
        <w:t>Val Image: S420-04-t10_01.ppm</w:t>
      </w:r>
    </w:p>
    <w:p>
      <w:r>
        <w:t>SIFT Time: 0.3011772632598877 seconds</w:t>
      </w:r>
    </w:p>
    <w:p>
      <w:r>
        <w:t>AKAZE Time: 0.2295095920562744 seconds</w:t>
      </w:r>
    </w:p>
    <w:p>
      <w:r>
        <w:t>Fastest Method: AKAZE (AKAZE lebih cepat)</w:t>
      </w:r>
    </w:p>
    <w:p/>
    <w:p>
      <w:r>
        <w:t>Folder: S420</w:t>
      </w:r>
    </w:p>
    <w:p>
      <w:r>
        <w:t>Train Image: S420-06-t10_01.ppm</w:t>
      </w:r>
    </w:p>
    <w:p>
      <w:r>
        <w:t>Val Image: S420-02-t10_01.ppm</w:t>
      </w:r>
    </w:p>
    <w:p>
      <w:r>
        <w:t>SIFT Time: 0.1970083713531494 seconds</w:t>
      </w:r>
    </w:p>
    <w:p>
      <w:r>
        <w:t>AKAZE Time: 0.1249492168426514 seconds</w:t>
      </w:r>
    </w:p>
    <w:p>
      <w:r>
        <w:t>Fastest Method: AKAZE (AKAZE lebih cepat)</w:t>
      </w:r>
    </w:p>
    <w:p/>
    <w:p>
      <w:r>
        <w:t>Folder: S420</w:t>
      </w:r>
    </w:p>
    <w:p>
      <w:r>
        <w:t>Train Image: S420-05-t10_01.ppm</w:t>
      </w:r>
    </w:p>
    <w:p>
      <w:r>
        <w:t>Val Image: S420-04-t10_01.ppm</w:t>
      </w:r>
    </w:p>
    <w:p>
      <w:r>
        <w:t>SIFT Time: 0.206028938293457 seconds</w:t>
      </w:r>
    </w:p>
    <w:p>
      <w:r>
        <w:t>AKAZE Time: 0.1343603134155273 seconds</w:t>
      </w:r>
    </w:p>
    <w:p>
      <w:r>
        <w:t>Fastest Method: AKAZE (AKAZE lebih cepat)</w:t>
      </w:r>
    </w:p>
    <w:p/>
    <w:p>
      <w:r>
        <w:t>Folder: S420</w:t>
      </w:r>
    </w:p>
    <w:p>
      <w:r>
        <w:t>Train Image: S420-05-t10_01.ppm</w:t>
      </w:r>
    </w:p>
    <w:p>
      <w:r>
        <w:t>Val Image: S420-02-t10_01.ppm</w:t>
      </w:r>
    </w:p>
    <w:p>
      <w:r>
        <w:t>SIFT Time: 0.199906587600708 seconds</w:t>
      </w:r>
    </w:p>
    <w:p>
      <w:r>
        <w:t>AKAZE Time: 0.1336088180541992 seconds</w:t>
      </w:r>
    </w:p>
    <w:p>
      <w:r>
        <w:t>Fastest Method: AKAZE (AKAZE lebih cepat)</w:t>
      </w:r>
    </w:p>
    <w:p/>
    <w:p>
      <w:r>
        <w:t>Folder: S423</w:t>
      </w:r>
    </w:p>
    <w:p>
      <w:r>
        <w:t>Train Image: S423-02-t10_01.ppm</w:t>
      </w:r>
    </w:p>
    <w:p>
      <w:r>
        <w:t>Val Image: S423-01-t10_01.ppm</w:t>
      </w:r>
    </w:p>
    <w:p>
      <w:r>
        <w:t>SIFT Time: 0.2408814430236816 seconds</w:t>
      </w:r>
    </w:p>
    <w:p>
      <w:r>
        <w:t>AKAZE Time: 0.126594066619873 seconds</w:t>
      </w:r>
    </w:p>
    <w:p>
      <w:r>
        <w:t>Fastest Method: AKAZE (AKAZE lebih cepat)</w:t>
      </w:r>
    </w:p>
    <w:p/>
    <w:p>
      <w:r>
        <w:t>Folder: S423</w:t>
      </w:r>
    </w:p>
    <w:p>
      <w:r>
        <w:t>Train Image: S423-02-t10_01.ppm</w:t>
      </w:r>
    </w:p>
    <w:p>
      <w:r>
        <w:t>Val Image: S423-03-t10_01.ppm</w:t>
      </w:r>
    </w:p>
    <w:p>
      <w:r>
        <w:t>SIFT Time: 0.3278453350067139 seconds</w:t>
      </w:r>
    </w:p>
    <w:p>
      <w:r>
        <w:t>AKAZE Time: 0.2276291847229004 seconds</w:t>
      </w:r>
    </w:p>
    <w:p>
      <w:r>
        <w:t>Fastest Method: AKAZE (AKAZE lebih cepat)</w:t>
      </w:r>
    </w:p>
    <w:p/>
    <w:p>
      <w:r>
        <w:t>Folder: S423</w:t>
      </w:r>
    </w:p>
    <w:p>
      <w:r>
        <w:t>Train Image: S423-04-t10_01.ppm</w:t>
      </w:r>
    </w:p>
    <w:p>
      <w:r>
        <w:t>Val Image: S423-01-t10_01.ppm</w:t>
      </w:r>
    </w:p>
    <w:p>
      <w:r>
        <w:t>SIFT Time: 0.3437724113464355 seconds</w:t>
      </w:r>
    </w:p>
    <w:p>
      <w:r>
        <w:t>AKAZE Time: 0.2255659103393555 seconds</w:t>
      </w:r>
    </w:p>
    <w:p>
      <w:r>
        <w:t>Fastest Method: AKAZE (AKAZE lebih cepat)</w:t>
      </w:r>
    </w:p>
    <w:p/>
    <w:p>
      <w:r>
        <w:t>Folder: S423</w:t>
      </w:r>
    </w:p>
    <w:p>
      <w:r>
        <w:t>Train Image: S423-04-t10_01.ppm</w:t>
      </w:r>
    </w:p>
    <w:p>
      <w:r>
        <w:t>Val Image: S423-03-t10_01.ppm</w:t>
      </w:r>
    </w:p>
    <w:p>
      <w:r>
        <w:t>SIFT Time: 0.2379567623138428 seconds</w:t>
      </w:r>
    </w:p>
    <w:p>
      <w:r>
        <w:t>AKAZE Time: 0.1241154670715332 seconds</w:t>
      </w:r>
    </w:p>
    <w:p>
      <w:r>
        <w:t>Fastest Method: AKAZE (AKAZE lebih cepat)</w:t>
      </w:r>
    </w:p>
    <w:p/>
    <w:p>
      <w:r>
        <w:t>Folder: S428</w:t>
      </w:r>
    </w:p>
    <w:p>
      <w:r>
        <w:t>Train Image: S428-05-t10_01.ppm</w:t>
      </w:r>
    </w:p>
    <w:p>
      <w:r>
        <w:t>Val Image: S428-02-t10_01.ppm</w:t>
      </w:r>
    </w:p>
    <w:p>
      <w:r>
        <w:t>SIFT Time: 0.1996309757232666 seconds</w:t>
      </w:r>
    </w:p>
    <w:p>
      <w:r>
        <w:t>AKAZE Time: 0.1203768253326416 seconds</w:t>
      </w:r>
    </w:p>
    <w:p>
      <w:r>
        <w:t>Fastest Method: AKAZE (AKAZE lebih cepat)</w:t>
      </w:r>
    </w:p>
    <w:p/>
    <w:p>
      <w:r>
        <w:t>Folder: S428</w:t>
      </w:r>
    </w:p>
    <w:p>
      <w:r>
        <w:t>Train Image: S428-05-t10_01.ppm</w:t>
      </w:r>
    </w:p>
    <w:p>
      <w:r>
        <w:t>Val Image: S428-01-t10_01.ppm</w:t>
      </w:r>
    </w:p>
    <w:p>
      <w:r>
        <w:t>SIFT Time: 0.1974806785583496 seconds</w:t>
      </w:r>
    </w:p>
    <w:p>
      <w:r>
        <w:t>AKAZE Time: 0.1214213371276855 seconds</w:t>
      </w:r>
    </w:p>
    <w:p>
      <w:r>
        <w:t>Fastest Method: AKAZE (AKAZE lebih cepat)</w:t>
      </w:r>
    </w:p>
    <w:p/>
    <w:p>
      <w:r>
        <w:t>Folder: S428</w:t>
      </w:r>
    </w:p>
    <w:p>
      <w:r>
        <w:t>Train Image: S428-05-t10_01.ppm</w:t>
      </w:r>
    </w:p>
    <w:p>
      <w:r>
        <w:t>Val Image: S428-07-t10_01.ppm</w:t>
      </w:r>
    </w:p>
    <w:p>
      <w:r>
        <w:t>SIFT Time: 0.2029435634613037 seconds</w:t>
      </w:r>
    </w:p>
    <w:p>
      <w:r>
        <w:t>AKAZE Time: 0.1216926574707031 seconds</w:t>
      </w:r>
    </w:p>
    <w:p>
      <w:r>
        <w:t>Fastest Method: AKAZE (AKAZE lebih cepat)</w:t>
      </w:r>
    </w:p>
    <w:p/>
    <w:p>
      <w:r>
        <w:t>Folder: S428</w:t>
      </w:r>
    </w:p>
    <w:p>
      <w:r>
        <w:t>Train Image: S428-05-t10_01.ppm</w:t>
      </w:r>
    </w:p>
    <w:p>
      <w:r>
        <w:t>Val Image: S428-04-t10_01.ppm</w:t>
      </w:r>
    </w:p>
    <w:p>
      <w:r>
        <w:t>SIFT Time: 0.1991760730743408 seconds</w:t>
      </w:r>
    </w:p>
    <w:p>
      <w:r>
        <w:t>AKAZE Time: 0.1343212127685547 seconds</w:t>
      </w:r>
    </w:p>
    <w:p>
      <w:r>
        <w:t>Fastest Method: AKAZE (AKAZE lebih cepat)</w:t>
      </w:r>
    </w:p>
    <w:p/>
    <w:p>
      <w:r>
        <w:t>Folder: S428</w:t>
      </w:r>
    </w:p>
    <w:p>
      <w:r>
        <w:t>Train Image: S428-05-t10_01.ppm</w:t>
      </w:r>
    </w:p>
    <w:p>
      <w:r>
        <w:t>Val Image: S428-06-t10_01.ppm</w:t>
      </w:r>
    </w:p>
    <w:p>
      <w:r>
        <w:t>SIFT Time: 0.3079631328582764 seconds</w:t>
      </w:r>
    </w:p>
    <w:p>
      <w:r>
        <w:t>AKAZE Time: 0.1969680786132812 seconds</w:t>
      </w:r>
    </w:p>
    <w:p>
      <w:r>
        <w:t>Fastest Method: AKAZE (AKAZE lebih cepat)</w:t>
      </w:r>
    </w:p>
    <w:p/>
    <w:p>
      <w:r>
        <w:t>Folder: S428</w:t>
      </w:r>
    </w:p>
    <w:p>
      <w:r>
        <w:t>Train Image: S428-05-t10_01.ppm</w:t>
      </w:r>
    </w:p>
    <w:p>
      <w:r>
        <w:t>Val Image: S428-03-t10_01.ppm</w:t>
      </w:r>
    </w:p>
    <w:p>
      <w:r>
        <w:t>SIFT Time: 0.298471212387085 seconds</w:t>
      </w:r>
    </w:p>
    <w:p>
      <w:r>
        <w:t>AKAZE Time: 0.1471931934356689 seconds</w:t>
      </w:r>
    </w:p>
    <w:p>
      <w:r>
        <w:t>Fastest Method: AKAZE (AKAZE lebih cepat)</w:t>
      </w:r>
    </w:p>
    <w:p/>
    <w:p>
      <w:r>
        <w:t>Folder: S429</w:t>
      </w:r>
    </w:p>
    <w:p>
      <w:r>
        <w:t>Train Image: S429-02-t10_01.ppm</w:t>
      </w:r>
    </w:p>
    <w:p>
      <w:r>
        <w:t>Val Image: S429-03-t10_01.ppm</w:t>
      </w:r>
    </w:p>
    <w:p>
      <w:r>
        <w:t>SIFT Time: 0.2730944156646729 seconds</w:t>
      </w:r>
    </w:p>
    <w:p>
      <w:r>
        <w:t>AKAZE Time: 0.124983549118042 seconds</w:t>
      </w:r>
    </w:p>
    <w:p>
      <w:r>
        <w:t>Fastest Method: AKAZE (AKAZE lebih cepat)</w:t>
      </w:r>
    </w:p>
    <w:p/>
    <w:p>
      <w:r>
        <w:t>Folder: S429</w:t>
      </w:r>
    </w:p>
    <w:p>
      <w:r>
        <w:t>Train Image: S429-04-t10_01.ppm</w:t>
      </w:r>
    </w:p>
    <w:p>
      <w:r>
        <w:t>Val Image: S429-03-t10_01.ppm</w:t>
      </w:r>
    </w:p>
    <w:p>
      <w:r>
        <w:t>SIFT Time: 0.2225322723388672 seconds</w:t>
      </w:r>
    </w:p>
    <w:p>
      <w:r>
        <w:t>AKAZE Time: 0.1264207363128662 seconds</w:t>
      </w:r>
    </w:p>
    <w:p>
      <w:r>
        <w:t>Fastest Method: AKAZE (AKAZE lebih cepat)</w:t>
      </w:r>
    </w:p>
    <w:p/>
    <w:p>
      <w:r>
        <w:t>Folder: S429</w:t>
      </w:r>
    </w:p>
    <w:p>
      <w:r>
        <w:t>Train Image: S429-01-t10_01.ppm</w:t>
      </w:r>
    </w:p>
    <w:p>
      <w:r>
        <w:t>Val Image: S429-03-t10_01.ppm</w:t>
      </w:r>
    </w:p>
    <w:p>
      <w:r>
        <w:t>SIFT Time: 0.208909273147583 seconds</w:t>
      </w:r>
    </w:p>
    <w:p>
      <w:r>
        <w:t>AKAZE Time: 0.1304254531860352 seconds</w:t>
      </w:r>
    </w:p>
    <w:p>
      <w:r>
        <w:t>Fastest Method: AKAZE (AKAZE lebih cepat)</w:t>
      </w:r>
    </w:p>
    <w:p/>
    <w:p>
      <w:pPr>
        <w:pStyle w:val="Heading2"/>
      </w:pPr>
      <w:r>
        <w:t>Keypoint Matching Results</w:t>
      </w:r>
    </w:p>
    <w:p>
      <w:r>
        <w:t>Label: S027</w:t>
      </w:r>
    </w:p>
    <w:p>
      <w:r>
        <w:t>Train Image: S027-01-t10_01.ppm</w:t>
      </w:r>
    </w:p>
    <w:p>
      <w:r>
        <w:t>Val Image: S027-01-t10_03.ppm</w:t>
      </w:r>
    </w:p>
    <w:p>
      <w:r>
        <w:t>SIFT Matches: 122</w:t>
      </w:r>
    </w:p>
    <w:p>
      <w:r>
        <w:t>AKAZE Matches: 113</w:t>
      </w:r>
    </w:p>
    <w:p>
      <w:r>
        <w:t>Best Method: AKAZE (Lebih banyak inliers cocok)</w:t>
      </w:r>
    </w:p>
    <w:p>
      <w:r>
        <w:t>Euclidean Distance SIFT: 3.954014425371973</w:t>
      </w:r>
    </w:p>
    <w:p>
      <w:r>
        <w:t>Euclidean Distance AKAZE: 3.549044648374428</w:t>
      </w:r>
    </w:p>
    <w:p>
      <w:r>
        <w:t>Best Method (Distance): AKAZE (AKAZE memiliki jarak Euclidean lebih rendah (3.55))</w:t>
      </w:r>
    </w:p>
    <w:p>
      <w:r>
        <w:t>SIFT Inlier Image: /content/drive/MyDrive/Colab Notebooks/PCD/Keypoints Matches Images/SIFT/S027/inliers_S027-01-t10_01.ppm_S027-01-t10_03.ppm.png</w:t>
      </w:r>
    </w:p>
    <w:p>
      <w:r>
        <w:t>SIFT Outlier Image: /content/drive/MyDrive/Colab Notebooks/PCD/Keypoints Matches Images/SIFT/S027/outliers_S027-01-t10_01.ppm_S027-01-t10_03.ppm.png</w:t>
      </w:r>
    </w:p>
    <w:p>
      <w:r>
        <w:t>AKAZE Inlier Image: /content/drive/MyDrive/Colab Notebooks/PCD/Keypoints Matches Images/AKAZE/S027/inliers_S027-01-t10_01.ppm_S027-01-t10_03.ppm.png</w:t>
      </w:r>
    </w:p>
    <w:p>
      <w:r>
        <w:t>AKAZE Outlier Image: /content/drive/MyDrive/Colab Notebooks/PCD/Keypoints Matches Images/AKAZE/S027/outliers_S027-01-t10_01.ppm_S027-01-t10_03.ppm.png</w:t>
      </w:r>
    </w:p>
    <w:p/>
    <w:p>
      <w:r>
        <w:t>Label: S027</w:t>
      </w:r>
    </w:p>
    <w:p>
      <w:r>
        <w:t>Train Image: S027-01-t10_01.ppm</w:t>
      </w:r>
    </w:p>
    <w:p>
      <w:r>
        <w:t>Val Image: S027-01-t10_02.ppm</w:t>
      </w:r>
    </w:p>
    <w:p>
      <w:r>
        <w:t>SIFT Matches: 117</w:t>
      </w:r>
    </w:p>
    <w:p>
      <w:r>
        <w:t>AKAZE Matches: 102</w:t>
      </w:r>
    </w:p>
    <w:p>
      <w:r>
        <w:t>Best Method: AKAZE (Lebih banyak inliers cocok)</w:t>
      </w:r>
    </w:p>
    <w:p>
      <w:r>
        <w:t>Euclidean Distance SIFT: 3.906995429194064</w:t>
      </w:r>
    </w:p>
    <w:p>
      <w:r>
        <w:t>Euclidean Distance AKAZE: 3.761589722807761</w:t>
      </w:r>
    </w:p>
    <w:p>
      <w:r>
        <w:t>Best Method (Distance): AKAZE (AKAZE memiliki jarak Euclidean lebih rendah (3.76))</w:t>
      </w:r>
    </w:p>
    <w:p>
      <w:r>
        <w:t>SIFT Inlier Image: /content/drive/MyDrive/Colab Notebooks/PCD/Keypoints Matches Images/SIFT/S027/inliers_S027-01-t10_01.ppm_S027-01-t10_02.ppm.png</w:t>
      </w:r>
    </w:p>
    <w:p>
      <w:r>
        <w:t>SIFT Outlier Image: /content/drive/MyDrive/Colab Notebooks/PCD/Keypoints Matches Images/SIFT/S027/outliers_S027-01-t10_01.ppm_S027-01-t10_02.ppm.png</w:t>
      </w:r>
    </w:p>
    <w:p>
      <w:r>
        <w:t>AKAZE Inlier Image: /content/drive/MyDrive/Colab Notebooks/PCD/Keypoints Matches Images/AKAZE/S027/inliers_S027-01-t10_01.ppm_S027-01-t10_02.ppm.png</w:t>
      </w:r>
    </w:p>
    <w:p>
      <w:r>
        <w:t>AKAZE Outlier Image: /content/drive/MyDrive/Colab Notebooks/PCD/Keypoints Matches Images/AKAZE/S027/outliers_S027-01-t10_01.ppm_S027-01-t10_02.ppm.png</w:t>
      </w:r>
    </w:p>
    <w:p/>
    <w:p>
      <w:r>
        <w:t>Label: S008</w:t>
      </w:r>
    </w:p>
    <w:p>
      <w:r>
        <w:t>Train Image: S008-07-t10_01.ppm</w:t>
      </w:r>
    </w:p>
    <w:p>
      <w:r>
        <w:t>Val Image: S008-04-t10_01.ppm</w:t>
      </w:r>
    </w:p>
    <w:p>
      <w:r>
        <w:t>SIFT Matches: 51</w:t>
      </w:r>
    </w:p>
    <w:p>
      <w:r>
        <w:t>AKAZE Matches: 28</w:t>
      </w:r>
    </w:p>
    <w:p>
      <w:r>
        <w:t>Best Method: SIFT (Lebih banyak inliers cocok)</w:t>
      </w:r>
    </w:p>
    <w:p>
      <w:r>
        <w:t>Euclidean Distance SIFT: 2.124573687621788</w:t>
      </w:r>
    </w:p>
    <w:p>
      <w:r>
        <w:t>Euclidean Distance AKAZE: 1.666227163587079</w:t>
      </w:r>
    </w:p>
    <w:p>
      <w:r>
        <w:t>Best Method (Distance): AKAZE (AKAZE memiliki jarak Euclidean lebih rendah (1.67))</w:t>
      </w:r>
    </w:p>
    <w:p>
      <w:r>
        <w:t>SIFT Inlier Image: /content/drive/MyDrive/Colab Notebooks/PCD/Keypoints Matches Images/SIFT/S008/inliers_S008-07-t10_01.ppm_S008-04-t10_01.ppm.png</w:t>
      </w:r>
    </w:p>
    <w:p>
      <w:r>
        <w:t>SIFT Outlier Image: /content/drive/MyDrive/Colab Notebooks/PCD/Keypoints Matches Images/SIFT/S008/outliers_S008-07-t10_01.ppm_S008-04-t10_01.ppm.png</w:t>
      </w:r>
    </w:p>
    <w:p>
      <w:r>
        <w:t>AKAZE Inlier Image: /content/drive/MyDrive/Colab Notebooks/PCD/Keypoints Matches Images/AKAZE/S008/inliers_S008-07-t10_01.ppm_S008-04-t10_01.ppm.png</w:t>
      </w:r>
    </w:p>
    <w:p>
      <w:r>
        <w:t>AKAZE Outlier Image: /content/drive/MyDrive/Colab Notebooks/PCD/Keypoints Matches Images/AKAZE/S008/outliers_S008-07-t10_01.ppm_S008-04-t10_01.ppm.png</w:t>
      </w:r>
    </w:p>
    <w:p/>
    <w:p>
      <w:r>
        <w:t>Label: S008</w:t>
      </w:r>
    </w:p>
    <w:p>
      <w:r>
        <w:t>Train Image: S008-03-t10_01.ppm</w:t>
      </w:r>
    </w:p>
    <w:p>
      <w:r>
        <w:t>Val Image: S008-04-t10_01.ppm</w:t>
      </w:r>
    </w:p>
    <w:p>
      <w:r>
        <w:t>SIFT Matches: 71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2.756193717206751</w:t>
      </w:r>
    </w:p>
    <w:p>
      <w:r>
        <w:t>Euclidean Distance AKAZE: 2.275499558774928</w:t>
      </w:r>
    </w:p>
    <w:p>
      <w:r>
        <w:t>Best Method (Distance): AKAZE (AKAZE memiliki jarak Euclidean lebih rendah (2.28))</w:t>
      </w:r>
    </w:p>
    <w:p>
      <w:r>
        <w:t>SIFT Inlier Image: /content/drive/MyDrive/Colab Notebooks/PCD/Keypoints Matches Images/SIFT/S008/inliers_S008-03-t10_01.ppm_S008-04-t10_01.ppm.png</w:t>
      </w:r>
    </w:p>
    <w:p>
      <w:r>
        <w:t>SIFT Outlier Image: /content/drive/MyDrive/Colab Notebooks/PCD/Keypoints Matches Images/SIFT/S008/outliers_S008-03-t10_01.ppm_S008-04-t10_01.ppm.png</w:t>
      </w:r>
    </w:p>
    <w:p>
      <w:r>
        <w:t>AKAZE Inlier Image: /content/drive/MyDrive/Colab Notebooks/PCD/Keypoints Matches Images/AKAZE/S008/inliers_S008-03-t10_01.ppm_S008-04-t10_01.ppm.png</w:t>
      </w:r>
    </w:p>
    <w:p>
      <w:r>
        <w:t>AKAZE Outlier Image: /content/drive/MyDrive/Colab Notebooks/PCD/Keypoints Matches Images/AKAZE/S008/outliers_S008-03-t10_01.ppm_S008-04-t10_01.ppm.png</w:t>
      </w:r>
    </w:p>
    <w:p/>
    <w:p>
      <w:r>
        <w:t>Label: S008</w:t>
      </w:r>
    </w:p>
    <w:p>
      <w:r>
        <w:t>Train Image: S008-02-t10_01.ppm</w:t>
      </w:r>
    </w:p>
    <w:p>
      <w:r>
        <w:t>Val Image: S008-04-t10_01.ppm</w:t>
      </w:r>
    </w:p>
    <w:p>
      <w:r>
        <w:t>SIFT Matches: 79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3.047564877963906</w:t>
      </w:r>
    </w:p>
    <w:p>
      <w:r>
        <w:t>Euclidean Distance AKAZE: 2.261376334833987</w:t>
      </w:r>
    </w:p>
    <w:p>
      <w:r>
        <w:t>Best Method (Distance): AKAZE (AKAZE memiliki jarak Euclidean lebih rendah (2.26))</w:t>
      </w:r>
    </w:p>
    <w:p>
      <w:r>
        <w:t>SIFT Inlier Image: /content/drive/MyDrive/Colab Notebooks/PCD/Keypoints Matches Images/SIFT/S008/inliers_S008-02-t10_01.ppm_S008-04-t10_01.ppm.png</w:t>
      </w:r>
    </w:p>
    <w:p>
      <w:r>
        <w:t>SIFT Outlier Image: /content/drive/MyDrive/Colab Notebooks/PCD/Keypoints Matches Images/SIFT/S008/outliers_S008-02-t10_01.ppm_S008-04-t10_01.ppm.png</w:t>
      </w:r>
    </w:p>
    <w:p>
      <w:r>
        <w:t>AKAZE Inlier Image: /content/drive/MyDrive/Colab Notebooks/PCD/Keypoints Matches Images/AKAZE/S008/inliers_S008-02-t10_01.ppm_S008-04-t10_01.ppm.png</w:t>
      </w:r>
    </w:p>
    <w:p>
      <w:r>
        <w:t>AKAZE Outlier Image: /content/drive/MyDrive/Colab Notebooks/PCD/Keypoints Matches Images/AKAZE/S008/outliers_S008-02-t10_01.ppm_S008-04-t10_01.ppm.png</w:t>
      </w:r>
    </w:p>
    <w:p/>
    <w:p>
      <w:r>
        <w:t>Label: S008</w:t>
      </w:r>
    </w:p>
    <w:p>
      <w:r>
        <w:t>Train Image: S008-01-t10_01.ppm</w:t>
      </w:r>
    </w:p>
    <w:p>
      <w:r>
        <w:t>Val Image: S008-04-t10_01.ppm</w:t>
      </w:r>
    </w:p>
    <w:p>
      <w:r>
        <w:t>SIFT Matches: 67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2.69861762983379</w:t>
      </w:r>
    </w:p>
    <w:p>
      <w:r>
        <w:t>Euclidean Distance AKAZE: 1.930898278107261</w:t>
      </w:r>
    </w:p>
    <w:p>
      <w:r>
        <w:t>Best Method (Distance): AKAZE (AKAZE memiliki jarak Euclidean lebih rendah (1.93))</w:t>
      </w:r>
    </w:p>
    <w:p>
      <w:r>
        <w:t>SIFT Inlier Image: /content/drive/MyDrive/Colab Notebooks/PCD/Keypoints Matches Images/SIFT/S008/inliers_S008-01-t10_01.ppm_S008-04-t10_01.ppm.png</w:t>
      </w:r>
    </w:p>
    <w:p>
      <w:r>
        <w:t>SIFT Outlier Image: /content/drive/MyDrive/Colab Notebooks/PCD/Keypoints Matches Images/SIFT/S008/outliers_S008-01-t10_01.ppm_S008-04-t10_01.ppm.png</w:t>
      </w:r>
    </w:p>
    <w:p>
      <w:r>
        <w:t>AKAZE Inlier Image: /content/drive/MyDrive/Colab Notebooks/PCD/Keypoints Matches Images/AKAZE/S008/inliers_S008-01-t10_01.ppm_S008-04-t10_01.ppm.png</w:t>
      </w:r>
    </w:p>
    <w:p>
      <w:r>
        <w:t>AKAZE Outlier Image: /content/drive/MyDrive/Colab Notebooks/PCD/Keypoints Matches Images/AKAZE/S008/outliers_S008-01-t10_01.ppm_S008-04-t10_01.ppm.png</w:t>
      </w:r>
    </w:p>
    <w:p/>
    <w:p>
      <w:r>
        <w:t>Label: S008</w:t>
      </w:r>
    </w:p>
    <w:p>
      <w:r>
        <w:t>Train Image: S008-06-t10_01.ppm</w:t>
      </w:r>
    </w:p>
    <w:p>
      <w:r>
        <w:t>Val Image: S008-04-t10_01.ppm</w:t>
      </w:r>
    </w:p>
    <w:p>
      <w:r>
        <w:t>SIFT Matches: 85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2.740704470877084</w:t>
      </w:r>
    </w:p>
    <w:p>
      <w:r>
        <w:t>Euclidean Distance AKAZE: 2.173199469079207</w:t>
      </w:r>
    </w:p>
    <w:p>
      <w:r>
        <w:t>Best Method (Distance): AKAZE (AKAZE memiliki jarak Euclidean lebih rendah (2.17))</w:t>
      </w:r>
    </w:p>
    <w:p>
      <w:r>
        <w:t>SIFT Inlier Image: /content/drive/MyDrive/Colab Notebooks/PCD/Keypoints Matches Images/SIFT/S008/inliers_S008-06-t10_01.ppm_S008-04-t10_01.ppm.png</w:t>
      </w:r>
    </w:p>
    <w:p>
      <w:r>
        <w:t>SIFT Outlier Image: /content/drive/MyDrive/Colab Notebooks/PCD/Keypoints Matches Images/SIFT/S008/outliers_S008-06-t10_01.ppm_S008-04-t10_01.ppm.png</w:t>
      </w:r>
    </w:p>
    <w:p>
      <w:r>
        <w:t>AKAZE Inlier Image: /content/drive/MyDrive/Colab Notebooks/PCD/Keypoints Matches Images/AKAZE/S008/inliers_S008-06-t10_01.ppm_S008-04-t10_01.ppm.png</w:t>
      </w:r>
    </w:p>
    <w:p>
      <w:r>
        <w:t>AKAZE Outlier Image: /content/drive/MyDrive/Colab Notebooks/PCD/Keypoints Matches Images/AKAZE/S008/outliers_S008-06-t10_01.ppm_S008-04-t10_01.ppm.png</w:t>
      </w:r>
    </w:p>
    <w:p/>
    <w:p>
      <w:r>
        <w:t>Label: S008</w:t>
      </w:r>
    </w:p>
    <w:p>
      <w:r>
        <w:t>Train Image: S008-05-t10_01.ppm</w:t>
      </w:r>
    </w:p>
    <w:p>
      <w:r>
        <w:t>Val Image: S008-04-t10_01.ppm</w:t>
      </w:r>
    </w:p>
    <w:p>
      <w:r>
        <w:t>SIFT Matches: 42</w:t>
      </w:r>
    </w:p>
    <w:p>
      <w:r>
        <w:t>AKAZE Matches: 17</w:t>
      </w:r>
    </w:p>
    <w:p>
      <w:r>
        <w:t>Best Method: SIFT (Lebih banyak inliers cocok)</w:t>
      </w:r>
    </w:p>
    <w:p>
      <w:r>
        <w:t>Euclidean Distance SIFT: 1.605945299591702</w:t>
      </w:r>
    </w:p>
    <w:p>
      <w:r>
        <w:t>Euclidean Distance AKAZE: 1.120021706021796</w:t>
      </w:r>
    </w:p>
    <w:p>
      <w:r>
        <w:t>Best Method (Distance): AKAZE (AKAZE memiliki jarak Euclidean lebih rendah (1.12))</w:t>
      </w:r>
    </w:p>
    <w:p>
      <w:r>
        <w:t>SIFT Inlier Image: /content/drive/MyDrive/Colab Notebooks/PCD/Keypoints Matches Images/SIFT/S008/inliers_S008-05-t10_01.ppm_S008-04-t10_01.ppm.png</w:t>
      </w:r>
    </w:p>
    <w:p>
      <w:r>
        <w:t>SIFT Outlier Image: /content/drive/MyDrive/Colab Notebooks/PCD/Keypoints Matches Images/SIFT/S008/outliers_S008-05-t10_01.ppm_S008-04-t10_01.ppm.png</w:t>
      </w:r>
    </w:p>
    <w:p>
      <w:r>
        <w:t>AKAZE Inlier Image: /content/drive/MyDrive/Colab Notebooks/PCD/Keypoints Matches Images/AKAZE/S008/inliers_S008-05-t10_01.ppm_S008-04-t10_01.ppm.png</w:t>
      </w:r>
    </w:p>
    <w:p>
      <w:r>
        <w:t>AKAZE Outlier Image: /content/drive/MyDrive/Colab Notebooks/PCD/Keypoints Matches Images/AKAZE/S008/outliers_S008-05-t10_01.ppm_S008-04-t10_01.ppm.png</w:t>
      </w:r>
    </w:p>
    <w:p/>
    <w:p>
      <w:r>
        <w:t>Label: S015</w:t>
      </w:r>
    </w:p>
    <w:p>
      <w:r>
        <w:t>Train Image: S015-02-t10_01.ppm</w:t>
      </w:r>
    </w:p>
    <w:p>
      <w:r>
        <w:t>Val Image: S015-03-t10_01.ppm</w:t>
      </w:r>
    </w:p>
    <w:p>
      <w:r>
        <w:t>SIFT Matches: 47</w:t>
      </w:r>
    </w:p>
    <w:p>
      <w:r>
        <w:t>AKAZE Matches: 21</w:t>
      </w:r>
    </w:p>
    <w:p>
      <w:r>
        <w:t>Best Method: SIFT (Lebih banyak inliers cocok)</w:t>
      </w:r>
    </w:p>
    <w:p>
      <w:r>
        <w:t>Euclidean Distance SIFT: 3.278145627267</w:t>
      </w:r>
    </w:p>
    <w:p>
      <w:r>
        <w:t>Euclidean Distance AKAZE: 1.840458409752725</w:t>
      </w:r>
    </w:p>
    <w:p>
      <w:r>
        <w:t>Best Method (Distance): AKAZE (AKAZE memiliki jarak Euclidean lebih rendah (1.84))</w:t>
      </w:r>
    </w:p>
    <w:p>
      <w:r>
        <w:t>SIFT Inlier Image: /content/drive/MyDrive/Colab Notebooks/PCD/Keypoints Matches Images/SIFT/S015/inliers_S015-02-t10_01.ppm_S015-03-t10_01.ppm.png</w:t>
      </w:r>
    </w:p>
    <w:p>
      <w:r>
        <w:t>SIFT Outlier Image: /content/drive/MyDrive/Colab Notebooks/PCD/Keypoints Matches Images/SIFT/S015/outliers_S015-02-t10_01.ppm_S015-03-t10_01.ppm.png</w:t>
      </w:r>
    </w:p>
    <w:p>
      <w:r>
        <w:t>AKAZE Inlier Image: /content/drive/MyDrive/Colab Notebooks/PCD/Keypoints Matches Images/AKAZE/S015/inliers_S015-02-t10_01.ppm_S015-03-t10_01.ppm.png</w:t>
      </w:r>
    </w:p>
    <w:p>
      <w:r>
        <w:t>AKAZE Outlier Image: /content/drive/MyDrive/Colab Notebooks/PCD/Keypoints Matches Images/AKAZE/S015/outliers_S015-02-t10_01.ppm_S015-03-t10_01.ppm.png</w:t>
      </w:r>
    </w:p>
    <w:p/>
    <w:p>
      <w:r>
        <w:t>Label: S015</w:t>
      </w:r>
    </w:p>
    <w:p>
      <w:r>
        <w:t>Train Image: S015-01-t10_01.ppm</w:t>
      </w:r>
    </w:p>
    <w:p>
      <w:r>
        <w:t>Val Image: S015-03-t10_01.ppm</w:t>
      </w:r>
    </w:p>
    <w:p>
      <w:r>
        <w:t>SIFT Matches: 38</w:t>
      </w:r>
    </w:p>
    <w:p>
      <w:r>
        <w:t>AKAZE Matches: 18</w:t>
      </w:r>
    </w:p>
    <w:p>
      <w:r>
        <w:t>Best Method: SIFT (Lebih banyak inliers cocok)</w:t>
      </w:r>
    </w:p>
    <w:p>
      <w:r>
        <w:t>Euclidean Distance SIFT: 2.646274956647119</w:t>
      </w:r>
    </w:p>
    <w:p>
      <w:r>
        <w:t>Euclidean Distance AKAZE: 2.038682367057072</w:t>
      </w:r>
    </w:p>
    <w:p>
      <w:r>
        <w:t>Best Method (Distance): AKAZE (AKAZE memiliki jarak Euclidean lebih rendah (2.04))</w:t>
      </w:r>
    </w:p>
    <w:p>
      <w:r>
        <w:t>SIFT Inlier Image: /content/drive/MyDrive/Colab Notebooks/PCD/Keypoints Matches Images/SIFT/S015/inliers_S015-01-t10_01.ppm_S015-03-t10_01.ppm.png</w:t>
      </w:r>
    </w:p>
    <w:p>
      <w:r>
        <w:t>SIFT Outlier Image: /content/drive/MyDrive/Colab Notebooks/PCD/Keypoints Matches Images/SIFT/S015/outliers_S015-01-t10_01.ppm_S015-03-t10_01.ppm.png</w:t>
      </w:r>
    </w:p>
    <w:p>
      <w:r>
        <w:t>AKAZE Inlier Image: /content/drive/MyDrive/Colab Notebooks/PCD/Keypoints Matches Images/AKAZE/S015/inliers_S015-01-t10_01.ppm_S015-03-t10_01.ppm.png</w:t>
      </w:r>
    </w:p>
    <w:p>
      <w:r>
        <w:t>AKAZE Outlier Image: /content/drive/MyDrive/Colab Notebooks/PCD/Keypoints Matches Images/AKAZE/S015/outliers_S015-01-t10_01.ppm_S015-03-t10_01.ppm.png</w:t>
      </w:r>
    </w:p>
    <w:p/>
    <w:p>
      <w:r>
        <w:t>Label: S001</w:t>
      </w:r>
    </w:p>
    <w:p>
      <w:r>
        <w:t>Train Image: S001-02-t10_01.ppm</w:t>
      </w:r>
    </w:p>
    <w:p>
      <w:r>
        <w:t>Val Image: S001-08-t10_03.ppm</w:t>
      </w:r>
    </w:p>
    <w:p>
      <w:r>
        <w:t>SIFT Matches: 149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5.256198715084217</w:t>
      </w:r>
    </w:p>
    <w:p>
      <w:r>
        <w:t>Euclidean Distance AKAZE: 3.571697601120603</w:t>
      </w:r>
    </w:p>
    <w:p>
      <w:r>
        <w:t>Best Method (Distance): AKAZE (AKAZE memiliki jarak Euclidean lebih rendah (3.57))</w:t>
      </w:r>
    </w:p>
    <w:p>
      <w:r>
        <w:t>SIFT Inlier Image: /content/drive/MyDrive/Colab Notebooks/PCD/Keypoints Matches Images/SIFT/S001/inliers_S001-02-t10_01.ppm_S001-08-t10_03.ppm.png</w:t>
      </w:r>
    </w:p>
    <w:p>
      <w:r>
        <w:t>SIFT Outlier Image: /content/drive/MyDrive/Colab Notebooks/PCD/Keypoints Matches Images/SIFT/S001/outliers_S001-02-t10_01.ppm_S001-08-t10_03.ppm.png</w:t>
      </w:r>
    </w:p>
    <w:p>
      <w:r>
        <w:t>AKAZE Inlier Image: /content/drive/MyDrive/Colab Notebooks/PCD/Keypoints Matches Images/AKAZE/S001/inliers_S001-02-t10_01.ppm_S001-08-t10_03.ppm.png</w:t>
      </w:r>
    </w:p>
    <w:p>
      <w:r>
        <w:t>AKAZE Outlier Image: /content/drive/MyDrive/Colab Notebooks/PCD/Keypoints Matches Images/AKAZE/S001/outliers_S001-02-t10_01.ppm_S001-08-t10_03.ppm.png</w:t>
      </w:r>
    </w:p>
    <w:p/>
    <w:p>
      <w:r>
        <w:t>Label: S001</w:t>
      </w:r>
    </w:p>
    <w:p>
      <w:r>
        <w:t>Train Image: S001-02-t10_01.ppm</w:t>
      </w:r>
    </w:p>
    <w:p>
      <w:r>
        <w:t>Val Image: S001-08-t10_01.ppm</w:t>
      </w:r>
    </w:p>
    <w:p>
      <w:r>
        <w:t>SIFT Matches: 139</w:t>
      </w:r>
    </w:p>
    <w:p>
      <w:r>
        <w:t>AKAZE Matches: 100</w:t>
      </w:r>
    </w:p>
    <w:p>
      <w:r>
        <w:t>Best Method: SIFT (Lebih banyak inliers cocok)</w:t>
      </w:r>
    </w:p>
    <w:p>
      <w:r>
        <w:t>Euclidean Distance SIFT: 4.819559172403344</w:t>
      </w:r>
    </w:p>
    <w:p>
      <w:r>
        <w:t>Euclidean Distance AKAZE: 4.14423237503102</w:t>
      </w:r>
    </w:p>
    <w:p>
      <w:r>
        <w:t>Best Method (Distance): AKAZE (AKAZE memiliki jarak Euclidean lebih rendah (4.14))</w:t>
      </w:r>
    </w:p>
    <w:p>
      <w:r>
        <w:t>SIFT Inlier Image: /content/drive/MyDrive/Colab Notebooks/PCD/Keypoints Matches Images/SIFT/S001/inliers_S001-02-t10_01.ppm_S001-08-t10_01.ppm.png</w:t>
      </w:r>
    </w:p>
    <w:p>
      <w:r>
        <w:t>SIFT Outlier Image: /content/drive/MyDrive/Colab Notebooks/PCD/Keypoints Matches Images/SIFT/S001/outliers_S001-02-t10_01.ppm_S001-08-t10_01.ppm.png</w:t>
      </w:r>
    </w:p>
    <w:p>
      <w:r>
        <w:t>AKAZE Inlier Image: /content/drive/MyDrive/Colab Notebooks/PCD/Keypoints Matches Images/AKAZE/S001/inliers_S001-02-t10_01.ppm_S001-08-t10_01.ppm.png</w:t>
      </w:r>
    </w:p>
    <w:p>
      <w:r>
        <w:t>AKAZE Outlier Image: /content/drive/MyDrive/Colab Notebooks/PCD/Keypoints Matches Images/AKAZE/S001/outliers_S001-02-t10_01.ppm_S001-08-t10_01.ppm.png</w:t>
      </w:r>
    </w:p>
    <w:p/>
    <w:p>
      <w:r>
        <w:t>Label: S001</w:t>
      </w:r>
    </w:p>
    <w:p>
      <w:r>
        <w:t>Train Image: S001-02-t10_01.ppm</w:t>
      </w:r>
    </w:p>
    <w:p>
      <w:r>
        <w:t>Val Image: S001-07-t10_01.ppm</w:t>
      </w:r>
    </w:p>
    <w:p>
      <w:r>
        <w:t>SIFT Matches: 123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4.564116456606695</w:t>
      </w:r>
    </w:p>
    <w:p>
      <w:r>
        <w:t>Euclidean Distance AKAZE: 3.744755879831511</w:t>
      </w:r>
    </w:p>
    <w:p>
      <w:r>
        <w:t>Best Method (Distance): AKAZE (AKAZE memiliki jarak Euclidean lebih rendah (3.74))</w:t>
      </w:r>
    </w:p>
    <w:p>
      <w:r>
        <w:t>SIFT Inlier Image: /content/drive/MyDrive/Colab Notebooks/PCD/Keypoints Matches Images/SIFT/S001/inliers_S001-02-t10_01.ppm_S001-07-t10_01.ppm.png</w:t>
      </w:r>
    </w:p>
    <w:p>
      <w:r>
        <w:t>SIFT Outlier Image: /content/drive/MyDrive/Colab Notebooks/PCD/Keypoints Matches Images/SIFT/S001/outliers_S001-02-t10_01.ppm_S001-07-t10_01.ppm.png</w:t>
      </w:r>
    </w:p>
    <w:p>
      <w:r>
        <w:t>AKAZE Inlier Image: /content/drive/MyDrive/Colab Notebooks/PCD/Keypoints Matches Images/AKAZE/S001/inliers_S001-02-t10_01.ppm_S001-07-t10_01.ppm.png</w:t>
      </w:r>
    </w:p>
    <w:p>
      <w:r>
        <w:t>AKAZE Outlier Image: /content/drive/MyDrive/Colab Notebooks/PCD/Keypoints Matches Images/AKAZE/S001/outliers_S001-02-t10_01.ppm_S001-07-t10_01.ppm.png</w:t>
      </w:r>
    </w:p>
    <w:p/>
    <w:p>
      <w:r>
        <w:t>Label: S001</w:t>
      </w:r>
    </w:p>
    <w:p>
      <w:r>
        <w:t>Train Image: S001-03-t10_01.ppm</w:t>
      </w:r>
    </w:p>
    <w:p>
      <w:r>
        <w:t>Val Image: S001-08-t10_03.ppm</w:t>
      </w:r>
    </w:p>
    <w:p>
      <w:r>
        <w:t>SIFT Matches: 194</w:t>
      </w:r>
    </w:p>
    <w:p>
      <w:r>
        <w:t>AKAZE Matches: 103</w:t>
      </w:r>
    </w:p>
    <w:p>
      <w:r>
        <w:t>Best Method: SIFT (Lebih banyak inliers cocok)</w:t>
      </w:r>
    </w:p>
    <w:p>
      <w:r>
        <w:t>Euclidean Distance SIFT: 5.313073170487987</w:t>
      </w:r>
    </w:p>
    <w:p>
      <w:r>
        <w:t>Euclidean Distance AKAZE: 3.899735984468165</w:t>
      </w:r>
    </w:p>
    <w:p>
      <w:r>
        <w:t>Best Method (Distance): AKAZE (AKAZE memiliki jarak Euclidean lebih rendah (3.90))</w:t>
      </w:r>
    </w:p>
    <w:p>
      <w:r>
        <w:t>SIFT Inlier Image: /content/drive/MyDrive/Colab Notebooks/PCD/Keypoints Matches Images/SIFT/S001/inliers_S001-03-t10_01.ppm_S001-08-t10_03.ppm.png</w:t>
      </w:r>
    </w:p>
    <w:p>
      <w:r>
        <w:t>SIFT Outlier Image: /content/drive/MyDrive/Colab Notebooks/PCD/Keypoints Matches Images/SIFT/S001/outliers_S001-03-t10_01.ppm_S001-08-t10_03.ppm.png</w:t>
      </w:r>
    </w:p>
    <w:p>
      <w:r>
        <w:t>AKAZE Inlier Image: /content/drive/MyDrive/Colab Notebooks/PCD/Keypoints Matches Images/AKAZE/S001/inliers_S001-03-t10_01.ppm_S001-08-t10_03.ppm.png</w:t>
      </w:r>
    </w:p>
    <w:p>
      <w:r>
        <w:t>AKAZE Outlier Image: /content/drive/MyDrive/Colab Notebooks/PCD/Keypoints Matches Images/AKAZE/S001/outliers_S001-03-t10_01.ppm_S001-08-t10_03.ppm.png</w:t>
      </w:r>
    </w:p>
    <w:p/>
    <w:p>
      <w:r>
        <w:t>Label: S001</w:t>
      </w:r>
    </w:p>
    <w:p>
      <w:r>
        <w:t>Train Image: S001-03-t10_01.ppm</w:t>
      </w:r>
    </w:p>
    <w:p>
      <w:r>
        <w:t>Val Image: S001-08-t10_01.ppm</w:t>
      </w:r>
    </w:p>
    <w:p>
      <w:r>
        <w:t>SIFT Matches: 158</w:t>
      </w:r>
    </w:p>
    <w:p>
      <w:r>
        <w:t>AKAZE Matches: 119</w:t>
      </w:r>
    </w:p>
    <w:p>
      <w:r>
        <w:t>Best Method: SIFT (Lebih banyak inliers cocok)</w:t>
      </w:r>
    </w:p>
    <w:p>
      <w:r>
        <w:t>Euclidean Distance SIFT: 5.363005284330341</w:t>
      </w:r>
    </w:p>
    <w:p>
      <w:r>
        <w:t>Euclidean Distance AKAZE: 4.633937144926533</w:t>
      </w:r>
    </w:p>
    <w:p>
      <w:r>
        <w:t>Best Method (Distance): AKAZE (AKAZE memiliki jarak Euclidean lebih rendah (4.63))</w:t>
      </w:r>
    </w:p>
    <w:p>
      <w:r>
        <w:t>SIFT Inlier Image: /content/drive/MyDrive/Colab Notebooks/PCD/Keypoints Matches Images/SIFT/S001/inliers_S001-03-t10_01.ppm_S001-08-t10_01.ppm.png</w:t>
      </w:r>
    </w:p>
    <w:p>
      <w:r>
        <w:t>SIFT Outlier Image: /content/drive/MyDrive/Colab Notebooks/PCD/Keypoints Matches Images/SIFT/S001/outliers_S001-03-t10_01.ppm_S001-08-t10_01.ppm.png</w:t>
      </w:r>
    </w:p>
    <w:p>
      <w:r>
        <w:t>AKAZE Inlier Image: /content/drive/MyDrive/Colab Notebooks/PCD/Keypoints Matches Images/AKAZE/S001/inliers_S001-03-t10_01.ppm_S001-08-t10_01.ppm.png</w:t>
      </w:r>
    </w:p>
    <w:p>
      <w:r>
        <w:t>AKAZE Outlier Image: /content/drive/MyDrive/Colab Notebooks/PCD/Keypoints Matches Images/AKAZE/S001/outliers_S001-03-t10_01.ppm_S001-08-t10_01.ppm.png</w:t>
      </w:r>
    </w:p>
    <w:p/>
    <w:p>
      <w:r>
        <w:t>Label: S001</w:t>
      </w:r>
    </w:p>
    <w:p>
      <w:r>
        <w:t>Train Image: S001-03-t10_01.ppm</w:t>
      </w:r>
    </w:p>
    <w:p>
      <w:r>
        <w:t>Val Image: S001-07-t10_01.ppm</w:t>
      </w:r>
    </w:p>
    <w:p>
      <w:r>
        <w:t>SIFT Matches: 195</w:t>
      </w:r>
    </w:p>
    <w:p>
      <w:r>
        <w:t>AKAZE Matches: 185</w:t>
      </w:r>
    </w:p>
    <w:p>
      <w:r>
        <w:t>Best Method: SIFT (Lebih banyak inliers cocok)</w:t>
      </w:r>
    </w:p>
    <w:p>
      <w:r>
        <w:t>Euclidean Distance SIFT: 5.668577606481249</w:t>
      </w:r>
    </w:p>
    <w:p>
      <w:r>
        <w:t>Euclidean Distance AKAZE: 4.853972626501746</w:t>
      </w:r>
    </w:p>
    <w:p>
      <w:r>
        <w:t>Best Method (Distance): AKAZE (AKAZE memiliki jarak Euclidean lebih rendah (4.85))</w:t>
      </w:r>
    </w:p>
    <w:p>
      <w:r>
        <w:t>SIFT Inlier Image: /content/drive/MyDrive/Colab Notebooks/PCD/Keypoints Matches Images/SIFT/S001/inliers_S001-03-t10_01.ppm_S001-07-t10_01.ppm.png</w:t>
      </w:r>
    </w:p>
    <w:p>
      <w:r>
        <w:t>SIFT Outlier Image: /content/drive/MyDrive/Colab Notebooks/PCD/Keypoints Matches Images/SIFT/S001/outliers_S001-03-t10_01.ppm_S001-07-t10_01.ppm.png</w:t>
      </w:r>
    </w:p>
    <w:p>
      <w:r>
        <w:t>AKAZE Inlier Image: /content/drive/MyDrive/Colab Notebooks/PCD/Keypoints Matches Images/AKAZE/S001/inliers_S001-03-t10_01.ppm_S001-07-t10_01.ppm.png</w:t>
      </w:r>
    </w:p>
    <w:p>
      <w:r>
        <w:t>AKAZE Outlier Image: /content/drive/MyDrive/Colab Notebooks/PCD/Keypoints Matches Images/AKAZE/S001/outliers_S001-03-t10_01.ppm_S001-07-t10_01.ppm.png</w:t>
      </w:r>
    </w:p>
    <w:p/>
    <w:p>
      <w:r>
        <w:t>Label: S001</w:t>
      </w:r>
    </w:p>
    <w:p>
      <w:r>
        <w:t>Train Image: S001-06-t10_01.ppm</w:t>
      </w:r>
    </w:p>
    <w:p>
      <w:r>
        <w:t>Val Image: S001-08-t10_03.ppm</w:t>
      </w:r>
    </w:p>
    <w:p>
      <w:r>
        <w:t>SIFT Matches: 168</w:t>
      </w:r>
    </w:p>
    <w:p>
      <w:r>
        <w:t>AKAZE Matches: 82</w:t>
      </w:r>
    </w:p>
    <w:p>
      <w:r>
        <w:t>Best Method: SIFT (Lebih banyak inliers cocok)</w:t>
      </w:r>
    </w:p>
    <w:p>
      <w:r>
        <w:t>Euclidean Distance SIFT: 5.167849533700531</w:t>
      </w:r>
    </w:p>
    <w:p>
      <w:r>
        <w:t>Euclidean Distance AKAZE: 3.984189679982452</w:t>
      </w:r>
    </w:p>
    <w:p>
      <w:r>
        <w:t>Best Method (Distance): AKAZE (AKAZE memiliki jarak Euclidean lebih rendah (3.98))</w:t>
      </w:r>
    </w:p>
    <w:p>
      <w:r>
        <w:t>SIFT Inlier Image: /content/drive/MyDrive/Colab Notebooks/PCD/Keypoints Matches Images/SIFT/S001/inliers_S001-06-t10_01.ppm_S001-08-t10_03.ppm.png</w:t>
      </w:r>
    </w:p>
    <w:p>
      <w:r>
        <w:t>SIFT Outlier Image: /content/drive/MyDrive/Colab Notebooks/PCD/Keypoints Matches Images/SIFT/S001/outliers_S001-06-t10_01.ppm_S001-08-t10_03.ppm.png</w:t>
      </w:r>
    </w:p>
    <w:p>
      <w:r>
        <w:t>AKAZE Inlier Image: /content/drive/MyDrive/Colab Notebooks/PCD/Keypoints Matches Images/AKAZE/S001/inliers_S001-06-t10_01.ppm_S001-08-t10_03.ppm.png</w:t>
      </w:r>
    </w:p>
    <w:p>
      <w:r>
        <w:t>AKAZE Outlier Image: /content/drive/MyDrive/Colab Notebooks/PCD/Keypoints Matches Images/AKAZE/S001/outliers_S001-06-t10_01.ppm_S001-08-t10_03.ppm.png</w:t>
      </w:r>
    </w:p>
    <w:p/>
    <w:p>
      <w:r>
        <w:t>Label: S001</w:t>
      </w:r>
    </w:p>
    <w:p>
      <w:r>
        <w:t>Train Image: S001-06-t10_01.ppm</w:t>
      </w:r>
    </w:p>
    <w:p>
      <w:r>
        <w:t>Val Image: S001-08-t10_01.ppm</w:t>
      </w:r>
    </w:p>
    <w:p>
      <w:r>
        <w:t>SIFT Matches: 145</w:t>
      </w:r>
    </w:p>
    <w:p>
      <w:r>
        <w:t>AKAZE Matches: 112</w:t>
      </w:r>
    </w:p>
    <w:p>
      <w:r>
        <w:t>Best Method: SIFT (Lebih banyak inliers cocok)</w:t>
      </w:r>
    </w:p>
    <w:p>
      <w:r>
        <w:t>Euclidean Distance SIFT: 4.94700268625615</w:t>
      </w:r>
    </w:p>
    <w:p>
      <w:r>
        <w:t>Euclidean Distance AKAZE: 3.879190097389068</w:t>
      </w:r>
    </w:p>
    <w:p>
      <w:r>
        <w:t>Best Method (Distance): AKAZE (AKAZE memiliki jarak Euclidean lebih rendah (3.88))</w:t>
      </w:r>
    </w:p>
    <w:p>
      <w:r>
        <w:t>SIFT Inlier Image: /content/drive/MyDrive/Colab Notebooks/PCD/Keypoints Matches Images/SIFT/S001/inliers_S001-06-t10_01.ppm_S001-08-t10_01.ppm.png</w:t>
      </w:r>
    </w:p>
    <w:p>
      <w:r>
        <w:t>SIFT Outlier Image: /content/drive/MyDrive/Colab Notebooks/PCD/Keypoints Matches Images/SIFT/S001/outliers_S001-06-t10_01.ppm_S001-08-t10_01.ppm.png</w:t>
      </w:r>
    </w:p>
    <w:p>
      <w:r>
        <w:t>AKAZE Inlier Image: /content/drive/MyDrive/Colab Notebooks/PCD/Keypoints Matches Images/AKAZE/S001/inliers_S001-06-t10_01.ppm_S001-08-t10_01.ppm.png</w:t>
      </w:r>
    </w:p>
    <w:p>
      <w:r>
        <w:t>AKAZE Outlier Image: /content/drive/MyDrive/Colab Notebooks/PCD/Keypoints Matches Images/AKAZE/S001/outliers_S001-06-t10_01.ppm_S001-08-t10_01.ppm.png</w:t>
      </w:r>
    </w:p>
    <w:p/>
    <w:p>
      <w:r>
        <w:t>Label: S001</w:t>
      </w:r>
    </w:p>
    <w:p>
      <w:r>
        <w:t>Train Image: S001-06-t10_01.ppm</w:t>
      </w:r>
    </w:p>
    <w:p>
      <w:r>
        <w:t>Val Image: S001-07-t10_01.ppm</w:t>
      </w:r>
    </w:p>
    <w:p>
      <w:r>
        <w:t>SIFT Matches: 161</w:t>
      </w:r>
    </w:p>
    <w:p>
      <w:r>
        <w:t>AKAZE Matches: 165</w:t>
      </w:r>
    </w:p>
    <w:p>
      <w:r>
        <w:t>Best Method: SIFT (Lebih banyak inliers cocok)</w:t>
      </w:r>
    </w:p>
    <w:p>
      <w:r>
        <w:t>Euclidean Distance SIFT: 4.611988250681752</w:t>
      </w:r>
    </w:p>
    <w:p>
      <w:r>
        <w:t>Euclidean Distance AKAZE: 4.876787772353929</w:t>
      </w:r>
    </w:p>
    <w:p>
      <w:r>
        <w:t>Best Method (Distance): SIFT (SIFT memiliki jarak Euclidean lebih rendah (4.61))</w:t>
      </w:r>
    </w:p>
    <w:p>
      <w:r>
        <w:t>SIFT Inlier Image: /content/drive/MyDrive/Colab Notebooks/PCD/Keypoints Matches Images/SIFT/S001/inliers_S001-06-t10_01.ppm_S001-07-t10_01.ppm.png</w:t>
      </w:r>
    </w:p>
    <w:p>
      <w:r>
        <w:t>SIFT Outlier Image: /content/drive/MyDrive/Colab Notebooks/PCD/Keypoints Matches Images/SIFT/S001/outliers_S001-06-t10_01.ppm_S001-07-t10_01.ppm.png</w:t>
      </w:r>
    </w:p>
    <w:p>
      <w:r>
        <w:t>AKAZE Inlier Image: /content/drive/MyDrive/Colab Notebooks/PCD/Keypoints Matches Images/AKAZE/S001/inliers_S001-06-t10_01.ppm_S001-07-t10_01.ppm.png</w:t>
      </w:r>
    </w:p>
    <w:p>
      <w:r>
        <w:t>AKAZE Outlier Image: /content/drive/MyDrive/Colab Notebooks/PCD/Keypoints Matches Images/AKAZE/S001/outliers_S001-06-t10_01.ppm_S001-07-t10_01.ppm.png</w:t>
      </w:r>
    </w:p>
    <w:p/>
    <w:p>
      <w:r>
        <w:t>Label: S001</w:t>
      </w:r>
    </w:p>
    <w:p>
      <w:r>
        <w:t>Train Image: S001-04-t10_01.ppm</w:t>
      </w:r>
    </w:p>
    <w:p>
      <w:r>
        <w:t>Val Image: S001-08-t10_03.ppm</w:t>
      </w:r>
    </w:p>
    <w:p>
      <w:r>
        <w:t>SIFT Matches: 120</w:t>
      </w:r>
    </w:p>
    <w:p>
      <w:r>
        <w:t>AKAZE Matches: 75</w:t>
      </w:r>
    </w:p>
    <w:p>
      <w:r>
        <w:t>Best Method: SIFT (Lebih banyak inliers cocok)</w:t>
      </w:r>
    </w:p>
    <w:p>
      <w:r>
        <w:t>Euclidean Distance SIFT: 4.258484107835514</w:t>
      </w:r>
    </w:p>
    <w:p>
      <w:r>
        <w:t>Euclidean Distance AKAZE: 3.759917438213056</w:t>
      </w:r>
    </w:p>
    <w:p>
      <w:r>
        <w:t>Best Method (Distance): AKAZE (AKAZE memiliki jarak Euclidean lebih rendah (3.76))</w:t>
      </w:r>
    </w:p>
    <w:p>
      <w:r>
        <w:t>SIFT Inlier Image: /content/drive/MyDrive/Colab Notebooks/PCD/Keypoints Matches Images/SIFT/S001/inliers_S001-04-t10_01.ppm_S001-08-t10_03.ppm.png</w:t>
      </w:r>
    </w:p>
    <w:p>
      <w:r>
        <w:t>SIFT Outlier Image: /content/drive/MyDrive/Colab Notebooks/PCD/Keypoints Matches Images/SIFT/S001/outliers_S001-04-t10_01.ppm_S001-08-t10_03.ppm.png</w:t>
      </w:r>
    </w:p>
    <w:p>
      <w:r>
        <w:t>AKAZE Inlier Image: /content/drive/MyDrive/Colab Notebooks/PCD/Keypoints Matches Images/AKAZE/S001/inliers_S001-04-t10_01.ppm_S001-08-t10_03.ppm.png</w:t>
      </w:r>
    </w:p>
    <w:p>
      <w:r>
        <w:t>AKAZE Outlier Image: /content/drive/MyDrive/Colab Notebooks/PCD/Keypoints Matches Images/AKAZE/S001/outliers_S001-04-t10_01.ppm_S001-08-t10_03.ppm.png</w:t>
      </w:r>
    </w:p>
    <w:p/>
    <w:p>
      <w:r>
        <w:t>Label: S001</w:t>
      </w:r>
    </w:p>
    <w:p>
      <w:r>
        <w:t>Train Image: S001-04-t10_01.ppm</w:t>
      </w:r>
    </w:p>
    <w:p>
      <w:r>
        <w:t>Val Image: S001-08-t10_01.ppm</w:t>
      </w:r>
    </w:p>
    <w:p>
      <w:r>
        <w:t>SIFT Matches: 150</w:t>
      </w:r>
    </w:p>
    <w:p>
      <w:r>
        <w:t>AKAZE Matches: 104</w:t>
      </w:r>
    </w:p>
    <w:p>
      <w:r>
        <w:t>Best Method: SIFT (Lebih banyak inliers cocok)</w:t>
      </w:r>
    </w:p>
    <w:p>
      <w:r>
        <w:t>Euclidean Distance SIFT: 4.986629520425073</w:t>
      </w:r>
    </w:p>
    <w:p>
      <w:r>
        <w:t>Euclidean Distance AKAZE: 4.030086466609361</w:t>
      </w:r>
    </w:p>
    <w:p>
      <w:r>
        <w:t>Best Method (Distance): AKAZE (AKAZE memiliki jarak Euclidean lebih rendah (4.03))</w:t>
      </w:r>
    </w:p>
    <w:p>
      <w:r>
        <w:t>SIFT Inlier Image: /content/drive/MyDrive/Colab Notebooks/PCD/Keypoints Matches Images/SIFT/S001/inliers_S001-04-t10_01.ppm_S001-08-t10_01.ppm.png</w:t>
      </w:r>
    </w:p>
    <w:p>
      <w:r>
        <w:t>SIFT Outlier Image: /content/drive/MyDrive/Colab Notebooks/PCD/Keypoints Matches Images/SIFT/S001/outliers_S001-04-t10_01.ppm_S001-08-t10_01.ppm.png</w:t>
      </w:r>
    </w:p>
    <w:p>
      <w:r>
        <w:t>AKAZE Inlier Image: /content/drive/MyDrive/Colab Notebooks/PCD/Keypoints Matches Images/AKAZE/S001/inliers_S001-04-t10_01.ppm_S001-08-t10_01.ppm.png</w:t>
      </w:r>
    </w:p>
    <w:p>
      <w:r>
        <w:t>AKAZE Outlier Image: /content/drive/MyDrive/Colab Notebooks/PCD/Keypoints Matches Images/AKAZE/S001/outliers_S001-04-t10_01.ppm_S001-08-t10_01.ppm.png</w:t>
      </w:r>
    </w:p>
    <w:p/>
    <w:p>
      <w:r>
        <w:t>Label: S001</w:t>
      </w:r>
    </w:p>
    <w:p>
      <w:r>
        <w:t>Train Image: S001-04-t10_01.ppm</w:t>
      </w:r>
    </w:p>
    <w:p>
      <w:r>
        <w:t>Val Image: S001-07-t10_01.ppm</w:t>
      </w:r>
    </w:p>
    <w:p>
      <w:r>
        <w:t>SIFT Matches: 130</w:t>
      </w:r>
    </w:p>
    <w:p>
      <w:r>
        <w:t>AKAZE Matches: 93</w:t>
      </w:r>
    </w:p>
    <w:p>
      <w:r>
        <w:t>Best Method: SIFT (Lebih banyak inliers cocok)</w:t>
      </w:r>
    </w:p>
    <w:p>
      <w:r>
        <w:t>Euclidean Distance SIFT: 4.606677971234721</w:t>
      </w:r>
    </w:p>
    <w:p>
      <w:r>
        <w:t>Euclidean Distance AKAZE: 3.811911605277913</w:t>
      </w:r>
    </w:p>
    <w:p>
      <w:r>
        <w:t>Best Method (Distance): AKAZE (AKAZE memiliki jarak Euclidean lebih rendah (3.81))</w:t>
      </w:r>
    </w:p>
    <w:p>
      <w:r>
        <w:t>SIFT Inlier Image: /content/drive/MyDrive/Colab Notebooks/PCD/Keypoints Matches Images/SIFT/S001/inliers_S001-04-t10_01.ppm_S001-07-t10_01.ppm.png</w:t>
      </w:r>
    </w:p>
    <w:p>
      <w:r>
        <w:t>SIFT Outlier Image: /content/drive/MyDrive/Colab Notebooks/PCD/Keypoints Matches Images/SIFT/S001/outliers_S001-04-t10_01.ppm_S001-07-t10_01.ppm.png</w:t>
      </w:r>
    </w:p>
    <w:p>
      <w:r>
        <w:t>AKAZE Inlier Image: /content/drive/MyDrive/Colab Notebooks/PCD/Keypoints Matches Images/AKAZE/S001/inliers_S001-04-t10_01.ppm_S001-07-t10_01.ppm.png</w:t>
      </w:r>
    </w:p>
    <w:p>
      <w:r>
        <w:t>AKAZE Outlier Image: /content/drive/MyDrive/Colab Notebooks/PCD/Keypoints Matches Images/AKAZE/S001/outliers_S001-04-t10_01.ppm_S001-07-t10_01.ppm.png</w:t>
      </w:r>
    </w:p>
    <w:p/>
    <w:p>
      <w:r>
        <w:t>Label: S001</w:t>
      </w:r>
    </w:p>
    <w:p>
      <w:r>
        <w:t>Train Image: S001-05-t10_01.ppm</w:t>
      </w:r>
    </w:p>
    <w:p>
      <w:r>
        <w:t>Val Image: S001-08-t10_03.ppm</w:t>
      </w:r>
    </w:p>
    <w:p>
      <w:r>
        <w:t>SIFT Matches: 60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2.779429880617865</w:t>
      </w:r>
    </w:p>
    <w:p>
      <w:r>
        <w:t>Euclidean Distance AKAZE: 2.835871863016269</w:t>
      </w:r>
    </w:p>
    <w:p>
      <w:r>
        <w:t>Best Method (Distance): SIFT (SIFT memiliki jarak Euclidean lebih rendah (2.78))</w:t>
      </w:r>
    </w:p>
    <w:p>
      <w:r>
        <w:t>SIFT Inlier Image: /content/drive/MyDrive/Colab Notebooks/PCD/Keypoints Matches Images/SIFT/S001/inliers_S001-05-t10_01.ppm_S001-08-t10_03.ppm.png</w:t>
      </w:r>
    </w:p>
    <w:p>
      <w:r>
        <w:t>SIFT Outlier Image: /content/drive/MyDrive/Colab Notebooks/PCD/Keypoints Matches Images/SIFT/S001/outliers_S001-05-t10_01.ppm_S001-08-t10_03.ppm.png</w:t>
      </w:r>
    </w:p>
    <w:p>
      <w:r>
        <w:t>AKAZE Inlier Image: /content/drive/MyDrive/Colab Notebooks/PCD/Keypoints Matches Images/AKAZE/S001/inliers_S001-05-t10_01.ppm_S001-08-t10_03.ppm.png</w:t>
      </w:r>
    </w:p>
    <w:p>
      <w:r>
        <w:t>AKAZE Outlier Image: /content/drive/MyDrive/Colab Notebooks/PCD/Keypoints Matches Images/AKAZE/S001/outliers_S001-05-t10_01.ppm_S001-08-t10_03.ppm.png</w:t>
      </w:r>
    </w:p>
    <w:p/>
    <w:p>
      <w:r>
        <w:t>Label: S001</w:t>
      </w:r>
    </w:p>
    <w:p>
      <w:r>
        <w:t>Train Image: S001-05-t10_01.ppm</w:t>
      </w:r>
    </w:p>
    <w:p>
      <w:r>
        <w:t>Val Image: S001-08-t10_01.ppm</w:t>
      </w:r>
    </w:p>
    <w:p>
      <w:r>
        <w:t>SIFT Matches: 61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3.062603683554883</w:t>
      </w:r>
    </w:p>
    <w:p>
      <w:r>
        <w:t>Euclidean Distance AKAZE: 2.252194315540093</w:t>
      </w:r>
    </w:p>
    <w:p>
      <w:r>
        <w:t>Best Method (Distance): AKAZE (AKAZE memiliki jarak Euclidean lebih rendah (2.25))</w:t>
      </w:r>
    </w:p>
    <w:p>
      <w:r>
        <w:t>SIFT Inlier Image: /content/drive/MyDrive/Colab Notebooks/PCD/Keypoints Matches Images/SIFT/S001/inliers_S001-05-t10_01.ppm_S001-08-t10_01.ppm.png</w:t>
      </w:r>
    </w:p>
    <w:p>
      <w:r>
        <w:t>SIFT Outlier Image: /content/drive/MyDrive/Colab Notebooks/PCD/Keypoints Matches Images/SIFT/S001/outliers_S001-05-t10_01.ppm_S001-08-t10_01.ppm.png</w:t>
      </w:r>
    </w:p>
    <w:p>
      <w:r>
        <w:t>AKAZE Inlier Image: /content/drive/MyDrive/Colab Notebooks/PCD/Keypoints Matches Images/AKAZE/S001/inliers_S001-05-t10_01.ppm_S001-08-t10_01.ppm.png</w:t>
      </w:r>
    </w:p>
    <w:p>
      <w:r>
        <w:t>AKAZE Outlier Image: /content/drive/MyDrive/Colab Notebooks/PCD/Keypoints Matches Images/AKAZE/S001/outliers_S001-05-t10_01.ppm_S001-08-t10_01.ppm.png</w:t>
      </w:r>
    </w:p>
    <w:p/>
    <w:p>
      <w:r>
        <w:t>Label: S001</w:t>
      </w:r>
    </w:p>
    <w:p>
      <w:r>
        <w:t>Train Image: S001-05-t10_01.ppm</w:t>
      </w:r>
    </w:p>
    <w:p>
      <w:r>
        <w:t>Val Image: S001-07-t10_01.ppm</w:t>
      </w:r>
    </w:p>
    <w:p>
      <w:r>
        <w:t>SIFT Matches: 67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3.230836148363185</w:t>
      </w:r>
    </w:p>
    <w:p>
      <w:r>
        <w:t>Euclidean Distance AKAZE: 3.052369242980098</w:t>
      </w:r>
    </w:p>
    <w:p>
      <w:r>
        <w:t>Best Method (Distance): AKAZE (AKAZE memiliki jarak Euclidean lebih rendah (3.05))</w:t>
      </w:r>
    </w:p>
    <w:p>
      <w:r>
        <w:t>SIFT Inlier Image: /content/drive/MyDrive/Colab Notebooks/PCD/Keypoints Matches Images/SIFT/S001/inliers_S001-05-t10_01.ppm_S001-07-t10_01.ppm.png</w:t>
      </w:r>
    </w:p>
    <w:p>
      <w:r>
        <w:t>SIFT Outlier Image: /content/drive/MyDrive/Colab Notebooks/PCD/Keypoints Matches Images/SIFT/S001/outliers_S001-05-t10_01.ppm_S001-07-t10_01.ppm.png</w:t>
      </w:r>
    </w:p>
    <w:p>
      <w:r>
        <w:t>AKAZE Inlier Image: /content/drive/MyDrive/Colab Notebooks/PCD/Keypoints Matches Images/AKAZE/S001/inliers_S001-05-t10_01.ppm_S001-07-t10_01.ppm.png</w:t>
      </w:r>
    </w:p>
    <w:p>
      <w:r>
        <w:t>AKAZE Outlier Image: /content/drive/MyDrive/Colab Notebooks/PCD/Keypoints Matches Images/AKAZE/S001/outliers_S001-05-t10_01.ppm_S001-07-t10_01.ppm.png</w:t>
      </w:r>
    </w:p>
    <w:p/>
    <w:p>
      <w:r>
        <w:t>Label: S001</w:t>
      </w:r>
    </w:p>
    <w:p>
      <w:r>
        <w:t>Train Image: S001-01-t10_01.ppm</w:t>
      </w:r>
    </w:p>
    <w:p>
      <w:r>
        <w:t>Val Image: S001-08-t10_03.ppm</w:t>
      </w:r>
    </w:p>
    <w:p>
      <w:r>
        <w:t>SIFT Matches: 128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4.49643325657173</w:t>
      </w:r>
    </w:p>
    <w:p>
      <w:r>
        <w:t>Euclidean Distance AKAZE: 3.270302690051882</w:t>
      </w:r>
    </w:p>
    <w:p>
      <w:r>
        <w:t>Best Method (Distance): AKAZE (AKAZE memiliki jarak Euclidean lebih rendah (3.27))</w:t>
      </w:r>
    </w:p>
    <w:p>
      <w:r>
        <w:t>SIFT Inlier Image: /content/drive/MyDrive/Colab Notebooks/PCD/Keypoints Matches Images/SIFT/S001/inliers_S001-01-t10_01.ppm_S001-08-t10_03.ppm.png</w:t>
      </w:r>
    </w:p>
    <w:p>
      <w:r>
        <w:t>SIFT Outlier Image: /content/drive/MyDrive/Colab Notebooks/PCD/Keypoints Matches Images/SIFT/S001/outliers_S001-01-t10_01.ppm_S001-08-t10_03.ppm.png</w:t>
      </w:r>
    </w:p>
    <w:p>
      <w:r>
        <w:t>AKAZE Inlier Image: /content/drive/MyDrive/Colab Notebooks/PCD/Keypoints Matches Images/AKAZE/S001/inliers_S001-01-t10_01.ppm_S001-08-t10_03.ppm.png</w:t>
      </w:r>
    </w:p>
    <w:p>
      <w:r>
        <w:t>AKAZE Outlier Image: /content/drive/MyDrive/Colab Notebooks/PCD/Keypoints Matches Images/AKAZE/S001/outliers_S001-01-t10_01.ppm_S001-08-t10_03.ppm.png</w:t>
      </w:r>
    </w:p>
    <w:p/>
    <w:p>
      <w:r>
        <w:t>Label: S001</w:t>
      </w:r>
    </w:p>
    <w:p>
      <w:r>
        <w:t>Train Image: S001-01-t10_01.ppm</w:t>
      </w:r>
    </w:p>
    <w:p>
      <w:r>
        <w:t>Val Image: S001-08-t10_01.ppm</w:t>
      </w:r>
    </w:p>
    <w:p>
      <w:r>
        <w:t>SIFT Matches: 116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4.004868362085163</w:t>
      </w:r>
    </w:p>
    <w:p>
      <w:r>
        <w:t>Euclidean Distance AKAZE: 3.676978594788521</w:t>
      </w:r>
    </w:p>
    <w:p>
      <w:r>
        <w:t>Best Method (Distance): AKAZE (AKAZE memiliki jarak Euclidean lebih rendah (3.68))</w:t>
      </w:r>
    </w:p>
    <w:p>
      <w:r>
        <w:t>SIFT Inlier Image: /content/drive/MyDrive/Colab Notebooks/PCD/Keypoints Matches Images/SIFT/S001/inliers_S001-01-t10_01.ppm_S001-08-t10_01.ppm.png</w:t>
      </w:r>
    </w:p>
    <w:p>
      <w:r>
        <w:t>SIFT Outlier Image: /content/drive/MyDrive/Colab Notebooks/PCD/Keypoints Matches Images/SIFT/S001/outliers_S001-01-t10_01.ppm_S001-08-t10_01.ppm.png</w:t>
      </w:r>
    </w:p>
    <w:p>
      <w:r>
        <w:t>AKAZE Inlier Image: /content/drive/MyDrive/Colab Notebooks/PCD/Keypoints Matches Images/AKAZE/S001/inliers_S001-01-t10_01.ppm_S001-08-t10_01.ppm.png</w:t>
      </w:r>
    </w:p>
    <w:p>
      <w:r>
        <w:t>AKAZE Outlier Image: /content/drive/MyDrive/Colab Notebooks/PCD/Keypoints Matches Images/AKAZE/S001/outliers_S001-01-t10_01.ppm_S001-08-t10_01.ppm.png</w:t>
      </w:r>
    </w:p>
    <w:p/>
    <w:p>
      <w:r>
        <w:t>Label: S001</w:t>
      </w:r>
    </w:p>
    <w:p>
      <w:r>
        <w:t>Train Image: S001-01-t10_01.ppm</w:t>
      </w:r>
    </w:p>
    <w:p>
      <w:r>
        <w:t>Val Image: S001-07-t10_01.ppm</w:t>
      </w:r>
    </w:p>
    <w:p>
      <w:r>
        <w:t>SIFT Matches: 122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4.186687026039713</w:t>
      </w:r>
    </w:p>
    <w:p>
      <w:r>
        <w:t>Euclidean Distance AKAZE: 3.296462755867946</w:t>
      </w:r>
    </w:p>
    <w:p>
      <w:r>
        <w:t>Best Method (Distance): AKAZE (AKAZE memiliki jarak Euclidean lebih rendah (3.30))</w:t>
      </w:r>
    </w:p>
    <w:p>
      <w:r>
        <w:t>SIFT Inlier Image: /content/drive/MyDrive/Colab Notebooks/PCD/Keypoints Matches Images/SIFT/S001/inliers_S001-01-t10_01.ppm_S001-07-t10_01.ppm.png</w:t>
      </w:r>
    </w:p>
    <w:p>
      <w:r>
        <w:t>SIFT Outlier Image: /content/drive/MyDrive/Colab Notebooks/PCD/Keypoints Matches Images/SIFT/S001/outliers_S001-01-t10_01.ppm_S001-07-t10_01.ppm.png</w:t>
      </w:r>
    </w:p>
    <w:p>
      <w:r>
        <w:t>AKAZE Inlier Image: /content/drive/MyDrive/Colab Notebooks/PCD/Keypoints Matches Images/AKAZE/S001/inliers_S001-01-t10_01.ppm_S001-07-t10_01.ppm.png</w:t>
      </w:r>
    </w:p>
    <w:p>
      <w:r>
        <w:t>AKAZE Outlier Image: /content/drive/MyDrive/Colab Notebooks/PCD/Keypoints Matches Images/AKAZE/S001/outliers_S001-01-t10_01.ppm_S001-07-t10_01.ppm.png</w:t>
      </w:r>
    </w:p>
    <w:p/>
    <w:p>
      <w:r>
        <w:t>Label: S001</w:t>
      </w:r>
    </w:p>
    <w:p>
      <w:r>
        <w:t>Train Image: S001-08-t10_02.ppm</w:t>
      </w:r>
    </w:p>
    <w:p>
      <w:r>
        <w:t>Val Image: S001-08-t10_03.ppm</w:t>
      </w:r>
    </w:p>
    <w:p>
      <w:r>
        <w:t>SIFT Matches: 192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5.654697261600415</w:t>
      </w:r>
    </w:p>
    <w:p>
      <w:r>
        <w:t>Euclidean Distance AKAZE: 3.568533122088746</w:t>
      </w:r>
    </w:p>
    <w:p>
      <w:r>
        <w:t>Best Method (Distance): AKAZE (AKAZE memiliki jarak Euclidean lebih rendah (3.57))</w:t>
      </w:r>
    </w:p>
    <w:p>
      <w:r>
        <w:t>SIFT Inlier Image: /content/drive/MyDrive/Colab Notebooks/PCD/Keypoints Matches Images/SIFT/S001/inliers_S001-08-t10_02.ppm_S001-08-t10_03.ppm.png</w:t>
      </w:r>
    </w:p>
    <w:p>
      <w:r>
        <w:t>SIFT Outlier Image: /content/drive/MyDrive/Colab Notebooks/PCD/Keypoints Matches Images/SIFT/S001/outliers_S001-08-t10_02.ppm_S001-08-t10_03.ppm.png</w:t>
      </w:r>
    </w:p>
    <w:p>
      <w:r>
        <w:t>AKAZE Inlier Image: /content/drive/MyDrive/Colab Notebooks/PCD/Keypoints Matches Images/AKAZE/S001/inliers_S001-08-t10_02.ppm_S001-08-t10_03.ppm.png</w:t>
      </w:r>
    </w:p>
    <w:p>
      <w:r>
        <w:t>AKAZE Outlier Image: /content/drive/MyDrive/Colab Notebooks/PCD/Keypoints Matches Images/AKAZE/S001/outliers_S001-08-t10_02.ppm_S001-08-t10_03.ppm.png</w:t>
      </w:r>
    </w:p>
    <w:p/>
    <w:p>
      <w:r>
        <w:t>Label: S001</w:t>
      </w:r>
    </w:p>
    <w:p>
      <w:r>
        <w:t>Train Image: S001-08-t10_02.ppm</w:t>
      </w:r>
    </w:p>
    <w:p>
      <w:r>
        <w:t>Val Image: S001-08-t10_01.ppm</w:t>
      </w:r>
    </w:p>
    <w:p>
      <w:r>
        <w:t>SIFT Matches: 131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4.325783369112817</w:t>
      </w:r>
    </w:p>
    <w:p>
      <w:r>
        <w:t>Euclidean Distance AKAZE: 3.177169611439571</w:t>
      </w:r>
    </w:p>
    <w:p>
      <w:r>
        <w:t>Best Method (Distance): AKAZE (AKAZE memiliki jarak Euclidean lebih rendah (3.18))</w:t>
      </w:r>
    </w:p>
    <w:p>
      <w:r>
        <w:t>SIFT Inlier Image: /content/drive/MyDrive/Colab Notebooks/PCD/Keypoints Matches Images/SIFT/S001/inliers_S001-08-t10_02.ppm_S001-08-t10_01.ppm.png</w:t>
      </w:r>
    </w:p>
    <w:p>
      <w:r>
        <w:t>SIFT Outlier Image: /content/drive/MyDrive/Colab Notebooks/PCD/Keypoints Matches Images/SIFT/S001/outliers_S001-08-t10_02.ppm_S001-08-t10_01.ppm.png</w:t>
      </w:r>
    </w:p>
    <w:p>
      <w:r>
        <w:t>AKAZE Inlier Image: /content/drive/MyDrive/Colab Notebooks/PCD/Keypoints Matches Images/AKAZE/S001/inliers_S001-08-t10_02.ppm_S001-08-t10_01.ppm.png</w:t>
      </w:r>
    </w:p>
    <w:p>
      <w:r>
        <w:t>AKAZE Outlier Image: /content/drive/MyDrive/Colab Notebooks/PCD/Keypoints Matches Images/AKAZE/S001/outliers_S001-08-t10_02.ppm_S001-08-t10_01.ppm.png</w:t>
      </w:r>
    </w:p>
    <w:p/>
    <w:p>
      <w:r>
        <w:t>Label: S001</w:t>
      </w:r>
    </w:p>
    <w:p>
      <w:r>
        <w:t>Train Image: S001-08-t10_02.ppm</w:t>
      </w:r>
    </w:p>
    <w:p>
      <w:r>
        <w:t>Val Image: S001-07-t10_01.ppm</w:t>
      </w:r>
    </w:p>
    <w:p>
      <w:r>
        <w:t>SIFT Matches: 149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4.987562195260471</w:t>
      </w:r>
    </w:p>
    <w:p>
      <w:r>
        <w:t>Euclidean Distance AKAZE: 3.531993353074386</w:t>
      </w:r>
    </w:p>
    <w:p>
      <w:r>
        <w:t>Best Method (Distance): AKAZE (AKAZE memiliki jarak Euclidean lebih rendah (3.53))</w:t>
      </w:r>
    </w:p>
    <w:p>
      <w:r>
        <w:t>SIFT Inlier Image: /content/drive/MyDrive/Colab Notebooks/PCD/Keypoints Matches Images/SIFT/S001/inliers_S001-08-t10_02.ppm_S001-07-t10_01.ppm.png</w:t>
      </w:r>
    </w:p>
    <w:p>
      <w:r>
        <w:t>SIFT Outlier Image: /content/drive/MyDrive/Colab Notebooks/PCD/Keypoints Matches Images/SIFT/S001/outliers_S001-08-t10_02.ppm_S001-07-t10_01.ppm.png</w:t>
      </w:r>
    </w:p>
    <w:p>
      <w:r>
        <w:t>AKAZE Inlier Image: /content/drive/MyDrive/Colab Notebooks/PCD/Keypoints Matches Images/AKAZE/S001/inliers_S001-08-t10_02.ppm_S001-07-t10_01.ppm.png</w:t>
      </w:r>
    </w:p>
    <w:p>
      <w:r>
        <w:t>AKAZE Outlier Image: /content/drive/MyDrive/Colab Notebooks/PCD/Keypoints Matches Images/AKAZE/S001/outliers_S001-08-t10_02.ppm_S001-07-t10_01.ppm.png</w:t>
      </w:r>
    </w:p>
    <w:p/>
    <w:p>
      <w:r>
        <w:t>Label: S001</w:t>
      </w:r>
    </w:p>
    <w:p>
      <w:r>
        <w:t>Train Image: S001-09-t10_01.ppm</w:t>
      </w:r>
    </w:p>
    <w:p>
      <w:r>
        <w:t>Val Image: S001-08-t10_03.ppm</w:t>
      </w:r>
    </w:p>
    <w:p>
      <w:r>
        <w:t>SIFT Matches: 141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4.84234136802036</w:t>
      </w:r>
    </w:p>
    <w:p>
      <w:r>
        <w:t>Euclidean Distance AKAZE: 2.66179127360168</w:t>
      </w:r>
    </w:p>
    <w:p>
      <w:r>
        <w:t>Best Method (Distance): AKAZE (AKAZE memiliki jarak Euclidean lebih rendah (2.66))</w:t>
      </w:r>
    </w:p>
    <w:p>
      <w:r>
        <w:t>SIFT Inlier Image: /content/drive/MyDrive/Colab Notebooks/PCD/Keypoints Matches Images/SIFT/S001/inliers_S001-09-t10_01.ppm_S001-08-t10_03.ppm.png</w:t>
      </w:r>
    </w:p>
    <w:p>
      <w:r>
        <w:t>SIFT Outlier Image: /content/drive/MyDrive/Colab Notebooks/PCD/Keypoints Matches Images/SIFT/S001/outliers_S001-09-t10_01.ppm_S001-08-t10_03.ppm.png</w:t>
      </w:r>
    </w:p>
    <w:p>
      <w:r>
        <w:t>AKAZE Inlier Image: /content/drive/MyDrive/Colab Notebooks/PCD/Keypoints Matches Images/AKAZE/S001/inliers_S001-09-t10_01.ppm_S001-08-t10_03.ppm.png</w:t>
      </w:r>
    </w:p>
    <w:p>
      <w:r>
        <w:t>AKAZE Outlier Image: /content/drive/MyDrive/Colab Notebooks/PCD/Keypoints Matches Images/AKAZE/S001/outliers_S001-09-t10_01.ppm_S001-08-t10_03.ppm.png</w:t>
      </w:r>
    </w:p>
    <w:p/>
    <w:p>
      <w:r>
        <w:t>Label: S001</w:t>
      </w:r>
    </w:p>
    <w:p>
      <w:r>
        <w:t>Train Image: S001-09-t10_01.ppm</w:t>
      </w:r>
    </w:p>
    <w:p>
      <w:r>
        <w:t>Val Image: S001-08-t10_01.ppm</w:t>
      </w:r>
    </w:p>
    <w:p>
      <w:r>
        <w:t>SIFT Matches: 136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4.844285335398296</w:t>
      </w:r>
    </w:p>
    <w:p>
      <w:r>
        <w:t>Euclidean Distance AKAZE: 3.019406970834391</w:t>
      </w:r>
    </w:p>
    <w:p>
      <w:r>
        <w:t>Best Method (Distance): AKAZE (AKAZE memiliki jarak Euclidean lebih rendah (3.02))</w:t>
      </w:r>
    </w:p>
    <w:p>
      <w:r>
        <w:t>SIFT Inlier Image: /content/drive/MyDrive/Colab Notebooks/PCD/Keypoints Matches Images/SIFT/S001/inliers_S001-09-t10_01.ppm_S001-08-t10_01.ppm.png</w:t>
      </w:r>
    </w:p>
    <w:p>
      <w:r>
        <w:t>SIFT Outlier Image: /content/drive/MyDrive/Colab Notebooks/PCD/Keypoints Matches Images/SIFT/S001/outliers_S001-09-t10_01.ppm_S001-08-t10_01.ppm.png</w:t>
      </w:r>
    </w:p>
    <w:p>
      <w:r>
        <w:t>AKAZE Inlier Image: /content/drive/MyDrive/Colab Notebooks/PCD/Keypoints Matches Images/AKAZE/S001/inliers_S001-09-t10_01.ppm_S001-08-t10_01.ppm.png</w:t>
      </w:r>
    </w:p>
    <w:p>
      <w:r>
        <w:t>AKAZE Outlier Image: /content/drive/MyDrive/Colab Notebooks/PCD/Keypoints Matches Images/AKAZE/S001/outliers_S001-09-t10_01.ppm_S001-08-t10_01.ppm.png</w:t>
      </w:r>
    </w:p>
    <w:p/>
    <w:p>
      <w:r>
        <w:t>Label: S001</w:t>
      </w:r>
    </w:p>
    <w:p>
      <w:r>
        <w:t>Train Image: S001-09-t10_01.ppm</w:t>
      </w:r>
    </w:p>
    <w:p>
      <w:r>
        <w:t>Val Image: S001-07-t10_01.ppm</w:t>
      </w:r>
    </w:p>
    <w:p>
      <w:r>
        <w:t>SIFT Matches: 140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4.484616684544862</w:t>
      </w:r>
    </w:p>
    <w:p>
      <w:r>
        <w:t>Euclidean Distance AKAZE: 2.807270969667259</w:t>
      </w:r>
    </w:p>
    <w:p>
      <w:r>
        <w:t>Best Method (Distance): AKAZE (AKAZE memiliki jarak Euclidean lebih rendah (2.81))</w:t>
      </w:r>
    </w:p>
    <w:p>
      <w:r>
        <w:t>SIFT Inlier Image: /content/drive/MyDrive/Colab Notebooks/PCD/Keypoints Matches Images/SIFT/S001/inliers_S001-09-t10_01.ppm_S001-07-t10_01.ppm.png</w:t>
      </w:r>
    </w:p>
    <w:p>
      <w:r>
        <w:t>SIFT Outlier Image: /content/drive/MyDrive/Colab Notebooks/PCD/Keypoints Matches Images/SIFT/S001/outliers_S001-09-t10_01.ppm_S001-07-t10_01.ppm.png</w:t>
      </w:r>
    </w:p>
    <w:p>
      <w:r>
        <w:t>AKAZE Inlier Image: /content/drive/MyDrive/Colab Notebooks/PCD/Keypoints Matches Images/AKAZE/S001/inliers_S001-09-t10_01.ppm_S001-07-t10_01.ppm.png</w:t>
      </w:r>
    </w:p>
    <w:p>
      <w:r>
        <w:t>AKAZE Outlier Image: /content/drive/MyDrive/Colab Notebooks/PCD/Keypoints Matches Images/AKAZE/S001/outliers_S001-09-t10_01.ppm_S001-07-t10_01.ppm.png</w:t>
      </w:r>
    </w:p>
    <w:p/>
    <w:p>
      <w:r>
        <w:t>Label: S006</w:t>
      </w:r>
    </w:p>
    <w:p>
      <w:r>
        <w:t>Train Image: S006-03-t10_01.ppm</w:t>
      </w:r>
    </w:p>
    <w:p>
      <w:r>
        <w:t>Val Image: S006-01-t10_01.ppm</w:t>
      </w:r>
    </w:p>
    <w:p>
      <w:r>
        <w:t>SIFT Matches: 21</w:t>
      </w:r>
    </w:p>
    <w:p>
      <w:r>
        <w:t>AKAZE Matches: 8</w:t>
      </w:r>
    </w:p>
    <w:p>
      <w:r>
        <w:t>Best Method: SIFT (Lebih banyak inliers cocok)</w:t>
      </w:r>
    </w:p>
    <w:p>
      <w:r>
        <w:t>Euclidean Distance SIFT: 1.815740404704296</w:t>
      </w:r>
    </w:p>
    <w:p>
      <w:r>
        <w:t>Euclidean Distance AKAZE: 0.6268382949363884</w:t>
      </w:r>
    </w:p>
    <w:p>
      <w:r>
        <w:t>Best Method (Distance): AKAZE (AKAZE memiliki jarak Euclidean lebih rendah (0.63))</w:t>
      </w:r>
    </w:p>
    <w:p>
      <w:r>
        <w:t>SIFT Inlier Image: /content/drive/MyDrive/Colab Notebooks/PCD/Keypoints Matches Images/SIFT/S006/inliers_S006-03-t10_01.ppm_S006-01-t10_01.ppm.png</w:t>
      </w:r>
    </w:p>
    <w:p>
      <w:r>
        <w:t>SIFT Outlier Image: /content/drive/MyDrive/Colab Notebooks/PCD/Keypoints Matches Images/SIFT/S006/outliers_S006-03-t10_01.ppm_S006-01-t10_01.ppm.png</w:t>
      </w:r>
    </w:p>
    <w:p>
      <w:r>
        <w:t>AKAZE Inlier Image: /content/drive/MyDrive/Colab Notebooks/PCD/Keypoints Matches Images/AKAZE/S006/inliers_S006-03-t10_01.ppm_S006-01-t10_01.ppm.png</w:t>
      </w:r>
    </w:p>
    <w:p>
      <w:r>
        <w:t>AKAZE Outlier Image: /content/drive/MyDrive/Colab Notebooks/PCD/Keypoints Matches Images/AKAZE/S006/outliers_S006-03-t10_01.ppm_S006-01-t10_01.ppm.png</w:t>
      </w:r>
    </w:p>
    <w:p/>
    <w:p>
      <w:r>
        <w:t>Label: S006</w:t>
      </w:r>
    </w:p>
    <w:p>
      <w:r>
        <w:t>Train Image: S006-02-t10_01.ppm</w:t>
      </w:r>
    </w:p>
    <w:p>
      <w:r>
        <w:t>Val Image: S006-01-t10_01.ppm</w:t>
      </w:r>
    </w:p>
    <w:p>
      <w:r>
        <w:t>SIFT Matches: 10</w:t>
      </w:r>
    </w:p>
    <w:p>
      <w:r>
        <w:t>AKAZE Matches: 1</w:t>
      </w:r>
    </w:p>
    <w:p>
      <w:r>
        <w:t>Best Method: SIFT (Lebih banyak inliers cocok)</w:t>
      </w:r>
    </w:p>
    <w:p>
      <w:r>
        <w:t>Euclidean Distance SIFT: 0.7093844469832105</w:t>
      </w:r>
    </w:p>
    <w:p>
      <w:r>
        <w:t>Euclidean Distance AKAZE: 0.2842385949387741</w:t>
      </w:r>
    </w:p>
    <w:p>
      <w:r>
        <w:t>Best Method (Distance): AKAZE (AKAZE memiliki jarak Euclidean lebih rendah (0.28))</w:t>
      </w:r>
    </w:p>
    <w:p>
      <w:r>
        <w:t>SIFT Inlier Image: /content/drive/MyDrive/Colab Notebooks/PCD/Keypoints Matches Images/SIFT/S006/inliers_S006-02-t10_01.ppm_S006-01-t10_01.ppm.png</w:t>
      </w:r>
    </w:p>
    <w:p>
      <w:r>
        <w:t>SIFT Outlier Image: /content/drive/MyDrive/Colab Notebooks/PCD/Keypoints Matches Images/SIFT/S006/outliers_S006-02-t10_01.ppm_S006-01-t10_01.ppm.png</w:t>
      </w:r>
    </w:p>
    <w:p>
      <w:r>
        <w:t>AKAZE Inlier Image: /content/drive/MyDrive/Colab Notebooks/PCD/Keypoints Matches Images/AKAZE/S006/inliers_S006-02-t10_01.ppm_S006-01-t10_01.ppm.png</w:t>
      </w:r>
    </w:p>
    <w:p>
      <w:r>
        <w:t>AKAZE Outlier Image: /content/drive/MyDrive/Colab Notebooks/PCD/Keypoints Matches Images/AKAZE/S006/outliers_S006-02-t10_01.ppm_S006-01-t10_01.ppm.png</w:t>
      </w:r>
    </w:p>
    <w:p/>
    <w:p>
      <w:r>
        <w:t>Label: S013</w:t>
      </w:r>
    </w:p>
    <w:p>
      <w:r>
        <w:t>Train Image: S013-02-t10_01.ppm</w:t>
      </w:r>
    </w:p>
    <w:p>
      <w:r>
        <w:t>Val Image: S013-01-t10_01.ppm</w:t>
      </w:r>
    </w:p>
    <w:p>
      <w:r>
        <w:t>SIFT Matches: 49</w:t>
      </w:r>
    </w:p>
    <w:p>
      <w:r>
        <w:t>AKAZE Matches: 16</w:t>
      </w:r>
    </w:p>
    <w:p>
      <w:r>
        <w:t>Best Method: SIFT (Lebih banyak inliers cocok)</w:t>
      </w:r>
    </w:p>
    <w:p>
      <w:r>
        <w:t>Euclidean Distance SIFT: 2.677580324460075</w:t>
      </w:r>
    </w:p>
    <w:p>
      <w:r>
        <w:t>Euclidean Distance AKAZE: 1.443683369196501</w:t>
      </w:r>
    </w:p>
    <w:p>
      <w:r>
        <w:t>Best Method (Distance): AKAZE (AKAZE memiliki jarak Euclidean lebih rendah (1.44))</w:t>
      </w:r>
    </w:p>
    <w:p>
      <w:r>
        <w:t>SIFT Inlier Image: /content/drive/MyDrive/Colab Notebooks/PCD/Keypoints Matches Images/SIFT/S013/inliers_S013-02-t10_01.ppm_S013-01-t10_01.ppm.png</w:t>
      </w:r>
    </w:p>
    <w:p>
      <w:r>
        <w:t>SIFT Outlier Image: /content/drive/MyDrive/Colab Notebooks/PCD/Keypoints Matches Images/SIFT/S013/outliers_S013-02-t10_01.ppm_S013-01-t10_01.ppm.png</w:t>
      </w:r>
    </w:p>
    <w:p>
      <w:r>
        <w:t>AKAZE Inlier Image: /content/drive/MyDrive/Colab Notebooks/PCD/Keypoints Matches Images/AKAZE/S013/inliers_S013-02-t10_01.ppm_S013-01-t10_01.ppm.png</w:t>
      </w:r>
    </w:p>
    <w:p>
      <w:r>
        <w:t>AKAZE Outlier Image: /content/drive/MyDrive/Colab Notebooks/PCD/Keypoints Matches Images/AKAZE/S013/outliers_S013-02-t10_01.ppm_S013-01-t10_01.ppm.png</w:t>
      </w:r>
    </w:p>
    <w:p/>
    <w:p>
      <w:r>
        <w:t>Label: S023</w:t>
      </w:r>
    </w:p>
    <w:p>
      <w:r>
        <w:t>Train Image: S023-04-t10_01.ppm</w:t>
      </w:r>
    </w:p>
    <w:p>
      <w:r>
        <w:t>Val Image: S023-02-t10_01.ppm</w:t>
      </w:r>
    </w:p>
    <w:p>
      <w:r>
        <w:t>SIFT Matches: 103</w:t>
      </w:r>
    </w:p>
    <w:p>
      <w:r>
        <w:t>AKAZE Matches: 54</w:t>
      </w:r>
    </w:p>
    <w:p>
      <w:r>
        <w:t>Best Method: SIFT (Lebih banyak inliers cocok)</w:t>
      </w:r>
    </w:p>
    <w:p>
      <w:r>
        <w:t>Euclidean Distance SIFT: 3.860904045651857</w:t>
      </w:r>
    </w:p>
    <w:p>
      <w:r>
        <w:t>Euclidean Distance AKAZE: 2.861639617439049</w:t>
      </w:r>
    </w:p>
    <w:p>
      <w:r>
        <w:t>Best Method (Distance): AKAZE (AKAZE memiliki jarak Euclidean lebih rendah (2.86))</w:t>
      </w:r>
    </w:p>
    <w:p>
      <w:r>
        <w:t>SIFT Inlier Image: /content/drive/MyDrive/Colab Notebooks/PCD/Keypoints Matches Images/SIFT/S023/inliers_S023-04-t10_01.ppm_S023-02-t10_01.ppm.png</w:t>
      </w:r>
    </w:p>
    <w:p>
      <w:r>
        <w:t>SIFT Outlier Image: /content/drive/MyDrive/Colab Notebooks/PCD/Keypoints Matches Images/SIFT/S023/outliers_S023-04-t10_01.ppm_S023-02-t10_01.ppm.png</w:t>
      </w:r>
    </w:p>
    <w:p>
      <w:r>
        <w:t>AKAZE Inlier Image: /content/drive/MyDrive/Colab Notebooks/PCD/Keypoints Matches Images/AKAZE/S023/inliers_S023-04-t10_01.ppm_S023-02-t10_01.ppm.png</w:t>
      </w:r>
    </w:p>
    <w:p>
      <w:r>
        <w:t>AKAZE Outlier Image: /content/drive/MyDrive/Colab Notebooks/PCD/Keypoints Matches Images/AKAZE/S023/outliers_S023-04-t10_01.ppm_S023-02-t10_01.ppm.png</w:t>
      </w:r>
    </w:p>
    <w:p/>
    <w:p>
      <w:r>
        <w:t>Label: S023</w:t>
      </w:r>
    </w:p>
    <w:p>
      <w:r>
        <w:t>Train Image: S023-04-t10_01.ppm</w:t>
      </w:r>
    </w:p>
    <w:p>
      <w:r>
        <w:t>Val Image: S023-01-t10_01.ppm</w:t>
      </w:r>
    </w:p>
    <w:p>
      <w:r>
        <w:t>SIFT Matches: 127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4.344799264649815</w:t>
      </w:r>
    </w:p>
    <w:p>
      <w:r>
        <w:t>Euclidean Distance AKAZE: 3.315552990350032</w:t>
      </w:r>
    </w:p>
    <w:p>
      <w:r>
        <w:t>Best Method (Distance): AKAZE (AKAZE memiliki jarak Euclidean lebih rendah (3.32))</w:t>
      </w:r>
    </w:p>
    <w:p>
      <w:r>
        <w:t>SIFT Inlier Image: /content/drive/MyDrive/Colab Notebooks/PCD/Keypoints Matches Images/SIFT/S023/inliers_S023-04-t10_01.ppm_S023-01-t10_01.ppm.png</w:t>
      </w:r>
    </w:p>
    <w:p>
      <w:r>
        <w:t>SIFT Outlier Image: /content/drive/MyDrive/Colab Notebooks/PCD/Keypoints Matches Images/SIFT/S023/outliers_S023-04-t10_01.ppm_S023-01-t10_01.ppm.png</w:t>
      </w:r>
    </w:p>
    <w:p>
      <w:r>
        <w:t>AKAZE Inlier Image: /content/drive/MyDrive/Colab Notebooks/PCD/Keypoints Matches Images/AKAZE/S023/inliers_S023-04-t10_01.ppm_S023-01-t10_01.ppm.png</w:t>
      </w:r>
    </w:p>
    <w:p>
      <w:r>
        <w:t>AKAZE Outlier Image: /content/drive/MyDrive/Colab Notebooks/PCD/Keypoints Matches Images/AKAZE/S023/outliers_S023-04-t10_01.ppm_S023-01-t10_01.ppm.png</w:t>
      </w:r>
    </w:p>
    <w:p/>
    <w:p>
      <w:r>
        <w:t>Label: S023</w:t>
      </w:r>
    </w:p>
    <w:p>
      <w:r>
        <w:t>Train Image: S023-03-t10_01.ppm</w:t>
      </w:r>
    </w:p>
    <w:p>
      <w:r>
        <w:t>Val Image: S023-02-t10_01.ppm</w:t>
      </w:r>
    </w:p>
    <w:p>
      <w:r>
        <w:t>SIFT Matches: 73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3.934054904946912</w:t>
      </w:r>
    </w:p>
    <w:p>
      <w:r>
        <w:t>Euclidean Distance AKAZE: 2.922850756034711</w:t>
      </w:r>
    </w:p>
    <w:p>
      <w:r>
        <w:t>Best Method (Distance): AKAZE (AKAZE memiliki jarak Euclidean lebih rendah (2.92))</w:t>
      </w:r>
    </w:p>
    <w:p>
      <w:r>
        <w:t>SIFT Inlier Image: /content/drive/MyDrive/Colab Notebooks/PCD/Keypoints Matches Images/SIFT/S023/inliers_S023-03-t10_01.ppm_S023-02-t10_01.ppm.png</w:t>
      </w:r>
    </w:p>
    <w:p>
      <w:r>
        <w:t>SIFT Outlier Image: /content/drive/MyDrive/Colab Notebooks/PCD/Keypoints Matches Images/SIFT/S023/outliers_S023-03-t10_01.ppm_S023-02-t10_01.ppm.png</w:t>
      </w:r>
    </w:p>
    <w:p>
      <w:r>
        <w:t>AKAZE Inlier Image: /content/drive/MyDrive/Colab Notebooks/PCD/Keypoints Matches Images/AKAZE/S023/inliers_S023-03-t10_01.ppm_S023-02-t10_01.ppm.png</w:t>
      </w:r>
    </w:p>
    <w:p>
      <w:r>
        <w:t>AKAZE Outlier Image: /content/drive/MyDrive/Colab Notebooks/PCD/Keypoints Matches Images/AKAZE/S023/outliers_S023-03-t10_01.ppm_S023-02-t10_01.ppm.png</w:t>
      </w:r>
    </w:p>
    <w:p/>
    <w:p>
      <w:r>
        <w:t>Label: S023</w:t>
      </w:r>
    </w:p>
    <w:p>
      <w:r>
        <w:t>Train Image: S023-03-t10_01.ppm</w:t>
      </w:r>
    </w:p>
    <w:p>
      <w:r>
        <w:t>Val Image: S023-01-t10_01.ppm</w:t>
      </w:r>
    </w:p>
    <w:p>
      <w:r>
        <w:t>SIFT Matches: 105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3.926564599412515</w:t>
      </w:r>
    </w:p>
    <w:p>
      <w:r>
        <w:t>Euclidean Distance AKAZE: 3.5051385746963</w:t>
      </w:r>
    </w:p>
    <w:p>
      <w:r>
        <w:t>Best Method (Distance): AKAZE (AKAZE memiliki jarak Euclidean lebih rendah (3.51))</w:t>
      </w:r>
    </w:p>
    <w:p>
      <w:r>
        <w:t>SIFT Inlier Image: /content/drive/MyDrive/Colab Notebooks/PCD/Keypoints Matches Images/SIFT/S023/inliers_S023-03-t10_01.ppm_S023-01-t10_01.ppm.png</w:t>
      </w:r>
    </w:p>
    <w:p>
      <w:r>
        <w:t>SIFT Outlier Image: /content/drive/MyDrive/Colab Notebooks/PCD/Keypoints Matches Images/SIFT/S023/outliers_S023-03-t10_01.ppm_S023-01-t10_01.ppm.png</w:t>
      </w:r>
    </w:p>
    <w:p>
      <w:r>
        <w:t>AKAZE Inlier Image: /content/drive/MyDrive/Colab Notebooks/PCD/Keypoints Matches Images/AKAZE/S023/inliers_S023-03-t10_01.ppm_S023-01-t10_01.ppm.png</w:t>
      </w:r>
    </w:p>
    <w:p>
      <w:r>
        <w:t>AKAZE Outlier Image: /content/drive/MyDrive/Colab Notebooks/PCD/Keypoints Matches Images/AKAZE/S023/outliers_S023-03-t10_01.ppm_S023-01-t10_01.ppm.png</w:t>
      </w:r>
    </w:p>
    <w:p/>
    <w:p>
      <w:r>
        <w:t>Label: S029</w:t>
      </w:r>
    </w:p>
    <w:p>
      <w:r>
        <w:t>Train Image: S029-03-t10_01.ppm</w:t>
      </w:r>
    </w:p>
    <w:p>
      <w:r>
        <w:t>Val Image: S029-02-t10_01.ppm</w:t>
      </w:r>
    </w:p>
    <w:p>
      <w:r>
        <w:t>SIFT Matches: 163</w:t>
      </w:r>
    </w:p>
    <w:p>
      <w:r>
        <w:t>AKAZE Matches: 97</w:t>
      </w:r>
    </w:p>
    <w:p>
      <w:r>
        <w:t>Best Method: SIFT (Lebih banyak inliers cocok)</w:t>
      </w:r>
    </w:p>
    <w:p>
      <w:r>
        <w:t>Euclidean Distance SIFT: 5.714978443574135</w:t>
      </w:r>
    </w:p>
    <w:p>
      <w:r>
        <w:t>Euclidean Distance AKAZE: 4.094986320146567</w:t>
      </w:r>
    </w:p>
    <w:p>
      <w:r>
        <w:t>Best Method (Distance): AKAZE (AKAZE memiliki jarak Euclidean lebih rendah (4.09))</w:t>
      </w:r>
    </w:p>
    <w:p>
      <w:r>
        <w:t>SIFT Inlier Image: /content/drive/MyDrive/Colab Notebooks/PCD/Keypoints Matches Images/SIFT/S029/inliers_S029-03-t10_01.ppm_S029-02-t10_01.ppm.png</w:t>
      </w:r>
    </w:p>
    <w:p>
      <w:r>
        <w:t>SIFT Outlier Image: /content/drive/MyDrive/Colab Notebooks/PCD/Keypoints Matches Images/SIFT/S029/outliers_S029-03-t10_01.ppm_S029-02-t10_01.ppm.png</w:t>
      </w:r>
    </w:p>
    <w:p>
      <w:r>
        <w:t>AKAZE Inlier Image: /content/drive/MyDrive/Colab Notebooks/PCD/Keypoints Matches Images/AKAZE/S029/inliers_S029-03-t10_01.ppm_S029-02-t10_01.ppm.png</w:t>
      </w:r>
    </w:p>
    <w:p>
      <w:r>
        <w:t>AKAZE Outlier Image: /content/drive/MyDrive/Colab Notebooks/PCD/Keypoints Matches Images/AKAZE/S029/outliers_S029-03-t10_01.ppm_S029-02-t10_01.ppm.png</w:t>
      </w:r>
    </w:p>
    <w:p/>
    <w:p>
      <w:r>
        <w:t>Label: S029</w:t>
      </w:r>
    </w:p>
    <w:p>
      <w:r>
        <w:t>Train Image: S029-03-t10_01.ppm</w:t>
      </w:r>
    </w:p>
    <w:p>
      <w:r>
        <w:t>Val Image: S029-01-t10_01.ppm</w:t>
      </w:r>
    </w:p>
    <w:p>
      <w:r>
        <w:t>SIFT Matches: 188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6.115332438970008</w:t>
      </w:r>
    </w:p>
    <w:p>
      <w:r>
        <w:t>Euclidean Distance AKAZE: 4.053265260734327</w:t>
      </w:r>
    </w:p>
    <w:p>
      <w:r>
        <w:t>Best Method (Distance): AKAZE (AKAZE memiliki jarak Euclidean lebih rendah (4.05))</w:t>
      </w:r>
    </w:p>
    <w:p>
      <w:r>
        <w:t>SIFT Inlier Image: /content/drive/MyDrive/Colab Notebooks/PCD/Keypoints Matches Images/SIFT/S029/inliers_S029-03-t10_01.ppm_S029-01-t10_01.ppm.png</w:t>
      </w:r>
    </w:p>
    <w:p>
      <w:r>
        <w:t>SIFT Outlier Image: /content/drive/MyDrive/Colab Notebooks/PCD/Keypoints Matches Images/SIFT/S029/outliers_S029-03-t10_01.ppm_S029-01-t10_01.ppm.png</w:t>
      </w:r>
    </w:p>
    <w:p>
      <w:r>
        <w:t>AKAZE Inlier Image: /content/drive/MyDrive/Colab Notebooks/PCD/Keypoints Matches Images/AKAZE/S029/inliers_S029-03-t10_01.ppm_S029-01-t10_01.ppm.png</w:t>
      </w:r>
    </w:p>
    <w:p>
      <w:r>
        <w:t>AKAZE Outlier Image: /content/drive/MyDrive/Colab Notebooks/PCD/Keypoints Matches Images/AKAZE/S029/outliers_S029-03-t10_01.ppm_S029-01-t10_01.ppm.png</w:t>
      </w:r>
    </w:p>
    <w:p/>
    <w:p>
      <w:r>
        <w:t>Label: S022</w:t>
      </w:r>
    </w:p>
    <w:p>
      <w:r>
        <w:t>Train Image: S022-01-t10_01.ppm</w:t>
      </w:r>
    </w:p>
    <w:p>
      <w:r>
        <w:t>Val Image: S022-02-t10_01.ppm</w:t>
      </w:r>
    </w:p>
    <w:p>
      <w:r>
        <w:t>SIFT Matches: 71</w:t>
      </w:r>
    </w:p>
    <w:p>
      <w:r>
        <w:t>AKAZE Matches: 26</w:t>
      </w:r>
    </w:p>
    <w:p>
      <w:r>
        <w:t>Best Method: SIFT (Lebih banyak inliers cocok)</w:t>
      </w:r>
    </w:p>
    <w:p>
      <w:r>
        <w:t>Euclidean Distance SIFT: 3.547982538843486</w:t>
      </w:r>
    </w:p>
    <w:p>
      <w:r>
        <w:t>Euclidean Distance AKAZE: 1.78646808959867</w:t>
      </w:r>
    </w:p>
    <w:p>
      <w:r>
        <w:t>Best Method (Distance): AKAZE (AKAZE memiliki jarak Euclidean lebih rendah (1.79))</w:t>
      </w:r>
    </w:p>
    <w:p>
      <w:r>
        <w:t>SIFT Inlier Image: /content/drive/MyDrive/Colab Notebooks/PCD/Keypoints Matches Images/SIFT/S022/inliers_S022-01-t10_01.ppm_S022-02-t10_01.ppm.png</w:t>
      </w:r>
    </w:p>
    <w:p>
      <w:r>
        <w:t>SIFT Outlier Image: /content/drive/MyDrive/Colab Notebooks/PCD/Keypoints Matches Images/SIFT/S022/outliers_S022-01-t10_01.ppm_S022-02-t10_01.ppm.png</w:t>
      </w:r>
    </w:p>
    <w:p>
      <w:r>
        <w:t>AKAZE Inlier Image: /content/drive/MyDrive/Colab Notebooks/PCD/Keypoints Matches Images/AKAZE/S022/inliers_S022-01-t10_01.ppm_S022-02-t10_01.ppm.png</w:t>
      </w:r>
    </w:p>
    <w:p>
      <w:r>
        <w:t>AKAZE Outlier Image: /content/drive/MyDrive/Colab Notebooks/PCD/Keypoints Matches Images/AKAZE/S022/outliers_S022-01-t10_01.ppm_S022-02-t10_01.ppm.png</w:t>
      </w:r>
    </w:p>
    <w:p/>
    <w:p>
      <w:r>
        <w:t>Label: S044</w:t>
      </w:r>
    </w:p>
    <w:p>
      <w:r>
        <w:t>Train Image: S044-07-t10_01.ppm</w:t>
      </w:r>
    </w:p>
    <w:p>
      <w:r>
        <w:t>Val Image: S044-05-t10_01.ppm</w:t>
      </w:r>
    </w:p>
    <w:p>
      <w:r>
        <w:t>SIFT Matches: 123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4.268907510182893</w:t>
      </w:r>
    </w:p>
    <w:p>
      <w:r>
        <w:t>Euclidean Distance AKAZE: 3.251704996916582</w:t>
      </w:r>
    </w:p>
    <w:p>
      <w:r>
        <w:t>Best Method (Distance): AKAZE (AKAZE memiliki jarak Euclidean lebih rendah (3.25))</w:t>
      </w:r>
    </w:p>
    <w:p>
      <w:r>
        <w:t>SIFT Inlier Image: /content/drive/MyDrive/Colab Notebooks/PCD/Keypoints Matches Images/SIFT/S044/inliers_S044-07-t10_01.ppm_S044-05-t10_01.ppm.png</w:t>
      </w:r>
    </w:p>
    <w:p>
      <w:r>
        <w:t>SIFT Outlier Image: /content/drive/MyDrive/Colab Notebooks/PCD/Keypoints Matches Images/SIFT/S044/outliers_S044-07-t10_01.ppm_S044-05-t10_01.ppm.png</w:t>
      </w:r>
    </w:p>
    <w:p>
      <w:r>
        <w:t>AKAZE Inlier Image: /content/drive/MyDrive/Colab Notebooks/PCD/Keypoints Matches Images/AKAZE/S044/inliers_S044-07-t10_01.ppm_S044-05-t10_01.ppm.png</w:t>
      </w:r>
    </w:p>
    <w:p>
      <w:r>
        <w:t>AKAZE Outlier Image: /content/drive/MyDrive/Colab Notebooks/PCD/Keypoints Matches Images/AKAZE/S044/outliers_S044-07-t10_01.ppm_S044-05-t10_01.ppm.png</w:t>
      </w:r>
    </w:p>
    <w:p/>
    <w:p>
      <w:r>
        <w:t>Label: S044</w:t>
      </w:r>
    </w:p>
    <w:p>
      <w:r>
        <w:t>Train Image: S044-07-t10_01.ppm</w:t>
      </w:r>
    </w:p>
    <w:p>
      <w:r>
        <w:t>Val Image: S044-04-t10_01.ppm</w:t>
      </w:r>
    </w:p>
    <w:p>
      <w:r>
        <w:t>SIFT Matches: 193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5.917742750352391</w:t>
      </w:r>
    </w:p>
    <w:p>
      <w:r>
        <w:t>Euclidean Distance AKAZE: 2.863943691061709</w:t>
      </w:r>
    </w:p>
    <w:p>
      <w:r>
        <w:t>Best Method (Distance): AKAZE (AKAZE memiliki jarak Euclidean lebih rendah (2.86))</w:t>
      </w:r>
    </w:p>
    <w:p>
      <w:r>
        <w:t>SIFT Inlier Image: /content/drive/MyDrive/Colab Notebooks/PCD/Keypoints Matches Images/SIFT/S044/inliers_S044-07-t10_01.ppm_S044-04-t10_01.ppm.png</w:t>
      </w:r>
    </w:p>
    <w:p>
      <w:r>
        <w:t>SIFT Outlier Image: /content/drive/MyDrive/Colab Notebooks/PCD/Keypoints Matches Images/SIFT/S044/outliers_S044-07-t10_01.ppm_S044-04-t10_01.ppm.png</w:t>
      </w:r>
    </w:p>
    <w:p>
      <w:r>
        <w:t>AKAZE Inlier Image: /content/drive/MyDrive/Colab Notebooks/PCD/Keypoints Matches Images/AKAZE/S044/inliers_S044-07-t10_01.ppm_S044-04-t10_01.ppm.png</w:t>
      </w:r>
    </w:p>
    <w:p>
      <w:r>
        <w:t>AKAZE Outlier Image: /content/drive/MyDrive/Colab Notebooks/PCD/Keypoints Matches Images/AKAZE/S044/outliers_S044-07-t10_01.ppm_S044-04-t10_01.ppm.png</w:t>
      </w:r>
    </w:p>
    <w:p/>
    <w:p>
      <w:r>
        <w:t>Label: S044</w:t>
      </w:r>
    </w:p>
    <w:p>
      <w:r>
        <w:t>Train Image: S044-09-t10_01.ppm</w:t>
      </w:r>
    </w:p>
    <w:p>
      <w:r>
        <w:t>Val Image: S044-05-t10_01.ppm</w:t>
      </w:r>
    </w:p>
    <w:p>
      <w:r>
        <w:t>SIFT Matches: 136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4.608167886517588</w:t>
      </w:r>
    </w:p>
    <w:p>
      <w:r>
        <w:t>Euclidean Distance AKAZE: 3.341723647131169</w:t>
      </w:r>
    </w:p>
    <w:p>
      <w:r>
        <w:t>Best Method (Distance): AKAZE (AKAZE memiliki jarak Euclidean lebih rendah (3.34))</w:t>
      </w:r>
    </w:p>
    <w:p>
      <w:r>
        <w:t>SIFT Inlier Image: /content/drive/MyDrive/Colab Notebooks/PCD/Keypoints Matches Images/SIFT/S044/inliers_S044-09-t10_01.ppm_S044-05-t10_01.ppm.png</w:t>
      </w:r>
    </w:p>
    <w:p>
      <w:r>
        <w:t>SIFT Outlier Image: /content/drive/MyDrive/Colab Notebooks/PCD/Keypoints Matches Images/SIFT/S044/outliers_S044-09-t10_01.ppm_S044-05-t10_01.ppm.png</w:t>
      </w:r>
    </w:p>
    <w:p>
      <w:r>
        <w:t>AKAZE Inlier Image: /content/drive/MyDrive/Colab Notebooks/PCD/Keypoints Matches Images/AKAZE/S044/inliers_S044-09-t10_01.ppm_S044-05-t10_01.ppm.png</w:t>
      </w:r>
    </w:p>
    <w:p>
      <w:r>
        <w:t>AKAZE Outlier Image: /content/drive/MyDrive/Colab Notebooks/PCD/Keypoints Matches Images/AKAZE/S044/outliers_S044-09-t10_01.ppm_S044-05-t10_01.ppm.png</w:t>
      </w:r>
    </w:p>
    <w:p/>
    <w:p>
      <w:r>
        <w:t>Label: S044</w:t>
      </w:r>
    </w:p>
    <w:p>
      <w:r>
        <w:t>Train Image: S044-09-t10_01.ppm</w:t>
      </w:r>
    </w:p>
    <w:p>
      <w:r>
        <w:t>Val Image: S044-04-t10_01.ppm</w:t>
      </w:r>
    </w:p>
    <w:p>
      <w:r>
        <w:t>SIFT Matches: 205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5.530613296765213</w:t>
      </w:r>
    </w:p>
    <w:p>
      <w:r>
        <w:t>Euclidean Distance AKAZE: 2.966121056278602</w:t>
      </w:r>
    </w:p>
    <w:p>
      <w:r>
        <w:t>Best Method (Distance): AKAZE (AKAZE memiliki jarak Euclidean lebih rendah (2.97))</w:t>
      </w:r>
    </w:p>
    <w:p>
      <w:r>
        <w:t>SIFT Inlier Image: /content/drive/MyDrive/Colab Notebooks/PCD/Keypoints Matches Images/SIFT/S044/inliers_S044-09-t10_01.ppm_S044-04-t10_01.ppm.png</w:t>
      </w:r>
    </w:p>
    <w:p>
      <w:r>
        <w:t>SIFT Outlier Image: /content/drive/MyDrive/Colab Notebooks/PCD/Keypoints Matches Images/SIFT/S044/outliers_S044-09-t10_01.ppm_S044-04-t10_01.ppm.png</w:t>
      </w:r>
    </w:p>
    <w:p>
      <w:r>
        <w:t>AKAZE Inlier Image: /content/drive/MyDrive/Colab Notebooks/PCD/Keypoints Matches Images/AKAZE/S044/inliers_S044-09-t10_01.ppm_S044-04-t10_01.ppm.png</w:t>
      </w:r>
    </w:p>
    <w:p>
      <w:r>
        <w:t>AKAZE Outlier Image: /content/drive/MyDrive/Colab Notebooks/PCD/Keypoints Matches Images/AKAZE/S044/outliers_S044-09-t10_01.ppm_S044-04-t10_01.ppm.png</w:t>
      </w:r>
    </w:p>
    <w:p/>
    <w:p>
      <w:r>
        <w:t>Label: S044</w:t>
      </w:r>
    </w:p>
    <w:p>
      <w:r>
        <w:t>Train Image: S044-08-t10_01.ppm</w:t>
      </w:r>
    </w:p>
    <w:p>
      <w:r>
        <w:t>Val Image: S044-05-t10_01.ppm</w:t>
      </w:r>
    </w:p>
    <w:p>
      <w:r>
        <w:t>SIFT Matches: 154</w:t>
      </w:r>
    </w:p>
    <w:p>
      <w:r>
        <w:t>AKAZE Matches: 52</w:t>
      </w:r>
    </w:p>
    <w:p>
      <w:r>
        <w:t>Best Method: SIFT (Lebih banyak inliers cocok)</w:t>
      </w:r>
    </w:p>
    <w:p>
      <w:r>
        <w:t>Euclidean Distance SIFT: 4.886764858205249</w:t>
      </w:r>
    </w:p>
    <w:p>
      <w:r>
        <w:t>Euclidean Distance AKAZE: 2.686434311040028</w:t>
      </w:r>
    </w:p>
    <w:p>
      <w:r>
        <w:t>Best Method (Distance): AKAZE (AKAZE memiliki jarak Euclidean lebih rendah (2.69))</w:t>
      </w:r>
    </w:p>
    <w:p>
      <w:r>
        <w:t>SIFT Inlier Image: /content/drive/MyDrive/Colab Notebooks/PCD/Keypoints Matches Images/SIFT/S044/inliers_S044-08-t10_01.ppm_S044-05-t10_01.ppm.png</w:t>
      </w:r>
    </w:p>
    <w:p>
      <w:r>
        <w:t>SIFT Outlier Image: /content/drive/MyDrive/Colab Notebooks/PCD/Keypoints Matches Images/SIFT/S044/outliers_S044-08-t10_01.ppm_S044-05-t10_01.ppm.png</w:t>
      </w:r>
    </w:p>
    <w:p>
      <w:r>
        <w:t>AKAZE Inlier Image: /content/drive/MyDrive/Colab Notebooks/PCD/Keypoints Matches Images/AKAZE/S044/inliers_S044-08-t10_01.ppm_S044-05-t10_01.ppm.png</w:t>
      </w:r>
    </w:p>
    <w:p>
      <w:r>
        <w:t>AKAZE Outlier Image: /content/drive/MyDrive/Colab Notebooks/PCD/Keypoints Matches Images/AKAZE/S044/outliers_S044-08-t10_01.ppm_S044-05-t10_01.ppm.png</w:t>
      </w:r>
    </w:p>
    <w:p/>
    <w:p>
      <w:r>
        <w:t>Label: S044</w:t>
      </w:r>
    </w:p>
    <w:p>
      <w:r>
        <w:t>Train Image: S044-08-t10_01.ppm</w:t>
      </w:r>
    </w:p>
    <w:p>
      <w:r>
        <w:t>Val Image: S044-04-t10_01.ppm</w:t>
      </w:r>
    </w:p>
    <w:p>
      <w:r>
        <w:t>SIFT Matches: 235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6.017626773508495</w:t>
      </w:r>
    </w:p>
    <w:p>
      <w:r>
        <w:t>Euclidean Distance AKAZE: 3.174895578062365</w:t>
      </w:r>
    </w:p>
    <w:p>
      <w:r>
        <w:t>Best Method (Distance): AKAZE (AKAZE memiliki jarak Euclidean lebih rendah (3.17))</w:t>
      </w:r>
    </w:p>
    <w:p>
      <w:r>
        <w:t>SIFT Inlier Image: /content/drive/MyDrive/Colab Notebooks/PCD/Keypoints Matches Images/SIFT/S044/inliers_S044-08-t10_01.ppm_S044-04-t10_01.ppm.png</w:t>
      </w:r>
    </w:p>
    <w:p>
      <w:r>
        <w:t>SIFT Outlier Image: /content/drive/MyDrive/Colab Notebooks/PCD/Keypoints Matches Images/SIFT/S044/outliers_S044-08-t10_01.ppm_S044-04-t10_01.ppm.png</w:t>
      </w:r>
    </w:p>
    <w:p>
      <w:r>
        <w:t>AKAZE Inlier Image: /content/drive/MyDrive/Colab Notebooks/PCD/Keypoints Matches Images/AKAZE/S044/inliers_S044-08-t10_01.ppm_S044-04-t10_01.ppm.png</w:t>
      </w:r>
    </w:p>
    <w:p>
      <w:r>
        <w:t>AKAZE Outlier Image: /content/drive/MyDrive/Colab Notebooks/PCD/Keypoints Matches Images/AKAZE/S044/outliers_S044-08-t10_01.ppm_S044-04-t10_01.ppm.png</w:t>
      </w:r>
    </w:p>
    <w:p/>
    <w:p>
      <w:r>
        <w:t>Label: S044</w:t>
      </w:r>
    </w:p>
    <w:p>
      <w:r>
        <w:t>Train Image: S044-01-t10_01.ppm</w:t>
      </w:r>
    </w:p>
    <w:p>
      <w:r>
        <w:t>Val Image: S044-05-t10_01.ppm</w:t>
      </w:r>
    </w:p>
    <w:p>
      <w:r>
        <w:t>SIFT Matches: 40</w:t>
      </w:r>
    </w:p>
    <w:p>
      <w:r>
        <w:t>AKAZE Matches: 20</w:t>
      </w:r>
    </w:p>
    <w:p>
      <w:r>
        <w:t>Best Method: SIFT (Lebih banyak inliers cocok)</w:t>
      </w:r>
    </w:p>
    <w:p>
      <w:r>
        <w:t>Euclidean Distance SIFT: 2.424610435553529</w:t>
      </w:r>
    </w:p>
    <w:p>
      <w:r>
        <w:t>Euclidean Distance AKAZE: 1.729565978389658</w:t>
      </w:r>
    </w:p>
    <w:p>
      <w:r>
        <w:t>Best Method (Distance): AKAZE (AKAZE memiliki jarak Euclidean lebih rendah (1.73))</w:t>
      </w:r>
    </w:p>
    <w:p>
      <w:r>
        <w:t>SIFT Inlier Image: /content/drive/MyDrive/Colab Notebooks/PCD/Keypoints Matches Images/SIFT/S044/inliers_S044-01-t10_01.ppm_S044-05-t10_01.ppm.png</w:t>
      </w:r>
    </w:p>
    <w:p>
      <w:r>
        <w:t>SIFT Outlier Image: /content/drive/MyDrive/Colab Notebooks/PCD/Keypoints Matches Images/SIFT/S044/outliers_S044-01-t10_01.ppm_S044-05-t10_01.ppm.png</w:t>
      </w:r>
    </w:p>
    <w:p>
      <w:r>
        <w:t>AKAZE Inlier Image: /content/drive/MyDrive/Colab Notebooks/PCD/Keypoints Matches Images/AKAZE/S044/inliers_S044-01-t10_01.ppm_S044-05-t10_01.ppm.png</w:t>
      </w:r>
    </w:p>
    <w:p>
      <w:r>
        <w:t>AKAZE Outlier Image: /content/drive/MyDrive/Colab Notebooks/PCD/Keypoints Matches Images/AKAZE/S044/outliers_S044-01-t10_01.ppm_S044-05-t10_01.ppm.png</w:t>
      </w:r>
    </w:p>
    <w:p/>
    <w:p>
      <w:r>
        <w:t>Label: S044</w:t>
      </w:r>
    </w:p>
    <w:p>
      <w:r>
        <w:t>Train Image: S044-01-t10_01.ppm</w:t>
      </w:r>
    </w:p>
    <w:p>
      <w:r>
        <w:t>Val Image: S044-04-t10_01.ppm</w:t>
      </w:r>
    </w:p>
    <w:p>
      <w:r>
        <w:t>SIFT Matches: 50</w:t>
      </w:r>
    </w:p>
    <w:p>
      <w:r>
        <w:t>AKAZE Matches: 14</w:t>
      </w:r>
    </w:p>
    <w:p>
      <w:r>
        <w:t>Best Method: SIFT (Lebih banyak inliers cocok)</w:t>
      </w:r>
    </w:p>
    <w:p>
      <w:r>
        <w:t>Euclidean Distance SIFT: 3.080172457131701</w:t>
      </w:r>
    </w:p>
    <w:p>
      <w:r>
        <w:t>Euclidean Distance AKAZE: 1.852530200002735</w:t>
      </w:r>
    </w:p>
    <w:p>
      <w:r>
        <w:t>Best Method (Distance): AKAZE (AKAZE memiliki jarak Euclidean lebih rendah (1.85))</w:t>
      </w:r>
    </w:p>
    <w:p>
      <w:r>
        <w:t>SIFT Inlier Image: /content/drive/MyDrive/Colab Notebooks/PCD/Keypoints Matches Images/SIFT/S044/inliers_S044-01-t10_01.ppm_S044-04-t10_01.ppm.png</w:t>
      </w:r>
    </w:p>
    <w:p>
      <w:r>
        <w:t>SIFT Outlier Image: /content/drive/MyDrive/Colab Notebooks/PCD/Keypoints Matches Images/SIFT/S044/outliers_S044-01-t10_01.ppm_S044-04-t10_01.ppm.png</w:t>
      </w:r>
    </w:p>
    <w:p>
      <w:r>
        <w:t>AKAZE Inlier Image: /content/drive/MyDrive/Colab Notebooks/PCD/Keypoints Matches Images/AKAZE/S044/inliers_S044-01-t10_01.ppm_S044-04-t10_01.ppm.png</w:t>
      </w:r>
    </w:p>
    <w:p>
      <w:r>
        <w:t>AKAZE Outlier Image: /content/drive/MyDrive/Colab Notebooks/PCD/Keypoints Matches Images/AKAZE/S044/outliers_S044-01-t10_01.ppm_S044-04-t10_01.ppm.png</w:t>
      </w:r>
    </w:p>
    <w:p/>
    <w:p>
      <w:r>
        <w:t>Label: S044</w:t>
      </w:r>
    </w:p>
    <w:p>
      <w:r>
        <w:t>Train Image: S044-06-t10_01.ppm</w:t>
      </w:r>
    </w:p>
    <w:p>
      <w:r>
        <w:t>Val Image: S044-05-t10_01.ppm</w:t>
      </w:r>
    </w:p>
    <w:p>
      <w:r>
        <w:t>SIFT Matches: 113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4.621914144893616</w:t>
      </w:r>
    </w:p>
    <w:p>
      <w:r>
        <w:t>Euclidean Distance AKAZE: 3.324410893726702</w:t>
      </w:r>
    </w:p>
    <w:p>
      <w:r>
        <w:t>Best Method (Distance): AKAZE (AKAZE memiliki jarak Euclidean lebih rendah (3.32))</w:t>
      </w:r>
    </w:p>
    <w:p>
      <w:r>
        <w:t>SIFT Inlier Image: /content/drive/MyDrive/Colab Notebooks/PCD/Keypoints Matches Images/SIFT/S044/inliers_S044-06-t10_01.ppm_S044-05-t10_01.ppm.png</w:t>
      </w:r>
    </w:p>
    <w:p>
      <w:r>
        <w:t>SIFT Outlier Image: /content/drive/MyDrive/Colab Notebooks/PCD/Keypoints Matches Images/SIFT/S044/outliers_S044-06-t10_01.ppm_S044-05-t10_01.ppm.png</w:t>
      </w:r>
    </w:p>
    <w:p>
      <w:r>
        <w:t>AKAZE Inlier Image: /content/drive/MyDrive/Colab Notebooks/PCD/Keypoints Matches Images/AKAZE/S044/inliers_S044-06-t10_01.ppm_S044-05-t10_01.ppm.png</w:t>
      </w:r>
    </w:p>
    <w:p>
      <w:r>
        <w:t>AKAZE Outlier Image: /content/drive/MyDrive/Colab Notebooks/PCD/Keypoints Matches Images/AKAZE/S044/outliers_S044-06-t10_01.ppm_S044-05-t10_01.ppm.png</w:t>
      </w:r>
    </w:p>
    <w:p/>
    <w:p>
      <w:r>
        <w:t>Label: S044</w:t>
      </w:r>
    </w:p>
    <w:p>
      <w:r>
        <w:t>Train Image: S044-06-t10_01.ppm</w:t>
      </w:r>
    </w:p>
    <w:p>
      <w:r>
        <w:t>Val Image: S044-04-t10_01.ppm</w:t>
      </w:r>
    </w:p>
    <w:p>
      <w:r>
        <w:t>SIFT Matches: 176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5.366574333726233</w:t>
      </w:r>
    </w:p>
    <w:p>
      <w:r>
        <w:t>Euclidean Distance AKAZE: 2.938342099961823</w:t>
      </w:r>
    </w:p>
    <w:p>
      <w:r>
        <w:t>Best Method (Distance): AKAZE (AKAZE memiliki jarak Euclidean lebih rendah (2.94))</w:t>
      </w:r>
    </w:p>
    <w:p>
      <w:r>
        <w:t>SIFT Inlier Image: /content/drive/MyDrive/Colab Notebooks/PCD/Keypoints Matches Images/SIFT/S044/inliers_S044-06-t10_01.ppm_S044-04-t10_01.ppm.png</w:t>
      </w:r>
    </w:p>
    <w:p>
      <w:r>
        <w:t>SIFT Outlier Image: /content/drive/MyDrive/Colab Notebooks/PCD/Keypoints Matches Images/SIFT/S044/outliers_S044-06-t10_01.ppm_S044-04-t10_01.ppm.png</w:t>
      </w:r>
    </w:p>
    <w:p>
      <w:r>
        <w:t>AKAZE Inlier Image: /content/drive/MyDrive/Colab Notebooks/PCD/Keypoints Matches Images/AKAZE/S044/inliers_S044-06-t10_01.ppm_S044-04-t10_01.ppm.png</w:t>
      </w:r>
    </w:p>
    <w:p>
      <w:r>
        <w:t>AKAZE Outlier Image: /content/drive/MyDrive/Colab Notebooks/PCD/Keypoints Matches Images/AKAZE/S044/outliers_S044-06-t10_01.ppm_S044-04-t10_01.ppm.png</w:t>
      </w:r>
    </w:p>
    <w:p/>
    <w:p>
      <w:r>
        <w:t>Label: S044</w:t>
      </w:r>
    </w:p>
    <w:p>
      <w:r>
        <w:t>Train Image: S044-03-t10_01.ppm</w:t>
      </w:r>
    </w:p>
    <w:p>
      <w:r>
        <w:t>Val Image: S044-05-t10_01.ppm</w:t>
      </w:r>
    </w:p>
    <w:p>
      <w:r>
        <w:t>SIFT Matches: 22</w:t>
      </w:r>
    </w:p>
    <w:p>
      <w:r>
        <w:t>AKAZE Matches: 11</w:t>
      </w:r>
    </w:p>
    <w:p>
      <w:r>
        <w:t>Best Method: SIFT (Lebih banyak inliers cocok)</w:t>
      </w:r>
    </w:p>
    <w:p>
      <w:r>
        <w:t>Euclidean Distance SIFT: 1.910031898726999</w:t>
      </w:r>
    </w:p>
    <w:p>
      <w:r>
        <w:t>Euclidean Distance AKAZE: 1.028082079656123</w:t>
      </w:r>
    </w:p>
    <w:p>
      <w:r>
        <w:t>Best Method (Distance): AKAZE (AKAZE memiliki jarak Euclidean lebih rendah (1.03))</w:t>
      </w:r>
    </w:p>
    <w:p>
      <w:r>
        <w:t>SIFT Inlier Image: /content/drive/MyDrive/Colab Notebooks/PCD/Keypoints Matches Images/SIFT/S044/inliers_S044-03-t10_01.ppm_S044-05-t10_01.ppm.png</w:t>
      </w:r>
    </w:p>
    <w:p>
      <w:r>
        <w:t>SIFT Outlier Image: /content/drive/MyDrive/Colab Notebooks/PCD/Keypoints Matches Images/SIFT/S044/outliers_S044-03-t10_01.ppm_S044-05-t10_01.ppm.png</w:t>
      </w:r>
    </w:p>
    <w:p>
      <w:r>
        <w:t>AKAZE Inlier Image: /content/drive/MyDrive/Colab Notebooks/PCD/Keypoints Matches Images/AKAZE/S044/inliers_S044-03-t10_01.ppm_S044-05-t10_01.ppm.png</w:t>
      </w:r>
    </w:p>
    <w:p>
      <w:r>
        <w:t>AKAZE Outlier Image: /content/drive/MyDrive/Colab Notebooks/PCD/Keypoints Matches Images/AKAZE/S044/outliers_S044-03-t10_01.ppm_S044-05-t10_01.ppm.png</w:t>
      </w:r>
    </w:p>
    <w:p/>
    <w:p>
      <w:r>
        <w:t>Label: S044</w:t>
      </w:r>
    </w:p>
    <w:p>
      <w:r>
        <w:t>Train Image: S044-03-t10_01.ppm</w:t>
      </w:r>
    </w:p>
    <w:p>
      <w:r>
        <w:t>Val Image: S044-04-t10_01.ppm</w:t>
      </w:r>
    </w:p>
    <w:p>
      <w:r>
        <w:t>SIFT Matches: 30</w:t>
      </w:r>
    </w:p>
    <w:p>
      <w:r>
        <w:t>AKAZE Matches: 14</w:t>
      </w:r>
    </w:p>
    <w:p>
      <w:r>
        <w:t>Best Method: SIFT (Lebih banyak inliers cocok)</w:t>
      </w:r>
    </w:p>
    <w:p>
      <w:r>
        <w:t>Euclidean Distance SIFT: 2.12577511380595</w:t>
      </w:r>
    </w:p>
    <w:p>
      <w:r>
        <w:t>Euclidean Distance AKAZE: 1.622075511282122</w:t>
      </w:r>
    </w:p>
    <w:p>
      <w:r>
        <w:t>Best Method (Distance): AKAZE (AKAZE memiliki jarak Euclidean lebih rendah (1.62))</w:t>
      </w:r>
    </w:p>
    <w:p>
      <w:r>
        <w:t>SIFT Inlier Image: /content/drive/MyDrive/Colab Notebooks/PCD/Keypoints Matches Images/SIFT/S044/inliers_S044-03-t10_01.ppm_S044-04-t10_01.ppm.png</w:t>
      </w:r>
    </w:p>
    <w:p>
      <w:r>
        <w:t>SIFT Outlier Image: /content/drive/MyDrive/Colab Notebooks/PCD/Keypoints Matches Images/SIFT/S044/outliers_S044-03-t10_01.ppm_S044-04-t10_01.ppm.png</w:t>
      </w:r>
    </w:p>
    <w:p>
      <w:r>
        <w:t>AKAZE Inlier Image: /content/drive/MyDrive/Colab Notebooks/PCD/Keypoints Matches Images/AKAZE/S044/inliers_S044-03-t10_01.ppm_S044-04-t10_01.ppm.png</w:t>
      </w:r>
    </w:p>
    <w:p>
      <w:r>
        <w:t>AKAZE Outlier Image: /content/drive/MyDrive/Colab Notebooks/PCD/Keypoints Matches Images/AKAZE/S044/outliers_S044-03-t10_01.ppm_S044-04-t10_01.ppm.png</w:t>
      </w:r>
    </w:p>
    <w:p/>
    <w:p>
      <w:r>
        <w:t>Label: S044</w:t>
      </w:r>
    </w:p>
    <w:p>
      <w:r>
        <w:t>Train Image: S044-02-t10_01.ppm</w:t>
      </w:r>
    </w:p>
    <w:p>
      <w:r>
        <w:t>Val Image: S044-05-t10_01.ppm</w:t>
      </w:r>
    </w:p>
    <w:p>
      <w:r>
        <w:t>SIFT Matches: 16</w:t>
      </w:r>
    </w:p>
    <w:p>
      <w:r>
        <w:t>AKAZE Matches: 5</w:t>
      </w:r>
    </w:p>
    <w:p>
      <w:r>
        <w:t>Best Method: SIFT (Lebih banyak inliers cocok)</w:t>
      </w:r>
    </w:p>
    <w:p>
      <w:r>
        <w:t>Euclidean Distance SIFT: 1.7618986532314</w:t>
      </w:r>
    </w:p>
    <w:p>
      <w:r>
        <w:t>Euclidean Distance AKAZE: 0.9390913089209375</w:t>
      </w:r>
    </w:p>
    <w:p>
      <w:r>
        <w:t>Best Method (Distance): AKAZE (AKAZE memiliki jarak Euclidean lebih rendah (0.94))</w:t>
      </w:r>
    </w:p>
    <w:p>
      <w:r>
        <w:t>SIFT Inlier Image: /content/drive/MyDrive/Colab Notebooks/PCD/Keypoints Matches Images/SIFT/S044/inliers_S044-02-t10_01.ppm_S044-05-t10_01.ppm.png</w:t>
      </w:r>
    </w:p>
    <w:p>
      <w:r>
        <w:t>SIFT Outlier Image: /content/drive/MyDrive/Colab Notebooks/PCD/Keypoints Matches Images/SIFT/S044/outliers_S044-02-t10_01.ppm_S044-05-t10_01.ppm.png</w:t>
      </w:r>
    </w:p>
    <w:p>
      <w:r>
        <w:t>AKAZE Inlier Image: /content/drive/MyDrive/Colab Notebooks/PCD/Keypoints Matches Images/AKAZE/S044/inliers_S044-02-t10_01.ppm_S044-05-t10_01.ppm.png</w:t>
      </w:r>
    </w:p>
    <w:p>
      <w:r>
        <w:t>AKAZE Outlier Image: /content/drive/MyDrive/Colab Notebooks/PCD/Keypoints Matches Images/AKAZE/S044/outliers_S044-02-t10_01.ppm_S044-05-t10_01.ppm.png</w:t>
      </w:r>
    </w:p>
    <w:p/>
    <w:p>
      <w:r>
        <w:t>Label: S044</w:t>
      </w:r>
    </w:p>
    <w:p>
      <w:r>
        <w:t>Train Image: S044-02-t10_01.ppm</w:t>
      </w:r>
    </w:p>
    <w:p>
      <w:r>
        <w:t>Val Image: S044-04-t10_01.ppm</w:t>
      </w:r>
    </w:p>
    <w:p>
      <w:r>
        <w:t>SIFT Matches: 19</w:t>
      </w:r>
    </w:p>
    <w:p>
      <w:r>
        <w:t>AKAZE Matches: 6</w:t>
      </w:r>
    </w:p>
    <w:p>
      <w:r>
        <w:t>Best Method: SIFT (Lebih banyak inliers cocok)</w:t>
      </w:r>
    </w:p>
    <w:p>
      <w:r>
        <w:t>Euclidean Distance SIFT: 1.527661249199691</w:t>
      </w:r>
    </w:p>
    <w:p>
      <w:r>
        <w:t>Euclidean Distance AKAZE: 1.153836882325481</w:t>
      </w:r>
    </w:p>
    <w:p>
      <w:r>
        <w:t>Best Method (Distance): AKAZE (AKAZE memiliki jarak Euclidean lebih rendah (1.15))</w:t>
      </w:r>
    </w:p>
    <w:p>
      <w:r>
        <w:t>SIFT Inlier Image: /content/drive/MyDrive/Colab Notebooks/PCD/Keypoints Matches Images/SIFT/S044/inliers_S044-02-t10_01.ppm_S044-04-t10_01.ppm.png</w:t>
      </w:r>
    </w:p>
    <w:p>
      <w:r>
        <w:t>SIFT Outlier Image: /content/drive/MyDrive/Colab Notebooks/PCD/Keypoints Matches Images/SIFT/S044/outliers_S044-02-t10_01.ppm_S044-04-t10_01.ppm.png</w:t>
      </w:r>
    </w:p>
    <w:p>
      <w:r>
        <w:t>AKAZE Inlier Image: /content/drive/MyDrive/Colab Notebooks/PCD/Keypoints Matches Images/AKAZE/S044/inliers_S044-02-t10_01.ppm_S044-04-t10_01.ppm.png</w:t>
      </w:r>
    </w:p>
    <w:p>
      <w:r>
        <w:t>AKAZE Outlier Image: /content/drive/MyDrive/Colab Notebooks/PCD/Keypoints Matches Images/AKAZE/S044/outliers_S044-02-t10_01.ppm_S044-04-t10_01.ppm.png</w:t>
      </w:r>
    </w:p>
    <w:p/>
    <w:p>
      <w:r>
        <w:t>Label: S032</w:t>
      </w:r>
    </w:p>
    <w:p>
      <w:r>
        <w:t>Train Image: S032-03-t10_01.ppm</w:t>
      </w:r>
    </w:p>
    <w:p>
      <w:r>
        <w:t>Val Image: S032-01-t10_01.ppm</w:t>
      </w:r>
    </w:p>
    <w:p>
      <w:r>
        <w:t>SIFT Matches: 54</w:t>
      </w:r>
    </w:p>
    <w:p>
      <w:r>
        <w:t>AKAZE Matches: 29</w:t>
      </w:r>
    </w:p>
    <w:p>
      <w:r>
        <w:t>Best Method: SIFT (Lebih banyak inliers cocok)</w:t>
      </w:r>
    </w:p>
    <w:p>
      <w:r>
        <w:t>Euclidean Distance SIFT: 3.038881976025428</w:t>
      </w:r>
    </w:p>
    <w:p>
      <w:r>
        <w:t>Euclidean Distance AKAZE: 2.249075312197469</w:t>
      </w:r>
    </w:p>
    <w:p>
      <w:r>
        <w:t>Best Method (Distance): AKAZE (AKAZE memiliki jarak Euclidean lebih rendah (2.25))</w:t>
      </w:r>
    </w:p>
    <w:p>
      <w:r>
        <w:t>SIFT Inlier Image: /content/drive/MyDrive/Colab Notebooks/PCD/Keypoints Matches Images/SIFT/S032/inliers_S032-03-t10_01.ppm_S032-01-t10_01.ppm.png</w:t>
      </w:r>
    </w:p>
    <w:p>
      <w:r>
        <w:t>SIFT Outlier Image: /content/drive/MyDrive/Colab Notebooks/PCD/Keypoints Matches Images/SIFT/S032/outliers_S032-03-t10_01.ppm_S032-01-t10_01.ppm.png</w:t>
      </w:r>
    </w:p>
    <w:p>
      <w:r>
        <w:t>AKAZE Inlier Image: /content/drive/MyDrive/Colab Notebooks/PCD/Keypoints Matches Images/AKAZE/S032/inliers_S032-03-t10_01.ppm_S032-01-t10_01.ppm.png</w:t>
      </w:r>
    </w:p>
    <w:p>
      <w:r>
        <w:t>AKAZE Outlier Image: /content/drive/MyDrive/Colab Notebooks/PCD/Keypoints Matches Images/AKAZE/S032/outliers_S032-03-t10_01.ppm_S032-01-t10_01.ppm.png</w:t>
      </w:r>
    </w:p>
    <w:p/>
    <w:p>
      <w:r>
        <w:t>Label: S032</w:t>
      </w:r>
    </w:p>
    <w:p>
      <w:r>
        <w:t>Train Image: S032-02-t10_01.ppm</w:t>
      </w:r>
    </w:p>
    <w:p>
      <w:r>
        <w:t>Val Image: S032-01-t10_01.ppm</w:t>
      </w:r>
    </w:p>
    <w:p>
      <w:r>
        <w:t>SIFT Matches: 115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4.543962378636523</w:t>
      </w:r>
    </w:p>
    <w:p>
      <w:r>
        <w:t>Euclidean Distance AKAZE: 3.174813177062358</w:t>
      </w:r>
    </w:p>
    <w:p>
      <w:r>
        <w:t>Best Method (Distance): AKAZE (AKAZE memiliki jarak Euclidean lebih rendah (3.17))</w:t>
      </w:r>
    </w:p>
    <w:p>
      <w:r>
        <w:t>SIFT Inlier Image: /content/drive/MyDrive/Colab Notebooks/PCD/Keypoints Matches Images/SIFT/S032/inliers_S032-02-t10_01.ppm_S032-01-t10_01.ppm.png</w:t>
      </w:r>
    </w:p>
    <w:p>
      <w:r>
        <w:t>SIFT Outlier Image: /content/drive/MyDrive/Colab Notebooks/PCD/Keypoints Matches Images/SIFT/S032/outliers_S032-02-t10_01.ppm_S032-01-t10_01.ppm.png</w:t>
      </w:r>
    </w:p>
    <w:p>
      <w:r>
        <w:t>AKAZE Inlier Image: /content/drive/MyDrive/Colab Notebooks/PCD/Keypoints Matches Images/AKAZE/S032/inliers_S032-02-t10_01.ppm_S032-01-t10_01.ppm.png</w:t>
      </w:r>
    </w:p>
    <w:p>
      <w:r>
        <w:t>AKAZE Outlier Image: /content/drive/MyDrive/Colab Notebooks/PCD/Keypoints Matches Images/AKAZE/S032/outliers_S032-02-t10_01.ppm_S032-01-t10_01.ppm.png</w:t>
      </w:r>
    </w:p>
    <w:p/>
    <w:p>
      <w:r>
        <w:t>Label: S045</w:t>
      </w:r>
    </w:p>
    <w:p>
      <w:r>
        <w:t>Train Image: S045-01-t10_02.ppm</w:t>
      </w:r>
    </w:p>
    <w:p>
      <w:r>
        <w:t>Val Image: S045-01-t10_01.ppm</w:t>
      </w:r>
    </w:p>
    <w:p>
      <w:r>
        <w:t>SIFT Matches: 200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5.423187063176542</w:t>
      </w:r>
    </w:p>
    <w:p>
      <w:r>
        <w:t>Euclidean Distance AKAZE: 2.740651543612756</w:t>
      </w:r>
    </w:p>
    <w:p>
      <w:r>
        <w:t>Best Method (Distance): AKAZE (AKAZE memiliki jarak Euclidean lebih rendah (2.74))</w:t>
      </w:r>
    </w:p>
    <w:p>
      <w:r>
        <w:t>SIFT Inlier Image: /content/drive/MyDrive/Colab Notebooks/PCD/Keypoints Matches Images/SIFT/S045/inliers_S045-01-t10_02.ppm_S045-01-t10_01.ppm.png</w:t>
      </w:r>
    </w:p>
    <w:p>
      <w:r>
        <w:t>SIFT Outlier Image: /content/drive/MyDrive/Colab Notebooks/PCD/Keypoints Matches Images/SIFT/S045/outliers_S045-01-t10_02.ppm_S045-01-t10_01.ppm.png</w:t>
      </w:r>
    </w:p>
    <w:p>
      <w:r>
        <w:t>AKAZE Inlier Image: /content/drive/MyDrive/Colab Notebooks/PCD/Keypoints Matches Images/AKAZE/S045/inliers_S045-01-t10_02.ppm_S045-01-t10_01.ppm.png</w:t>
      </w:r>
    </w:p>
    <w:p>
      <w:r>
        <w:t>AKAZE Outlier Image: /content/drive/MyDrive/Colab Notebooks/PCD/Keypoints Matches Images/AKAZE/S045/outliers_S045-01-t10_02.ppm_S045-01-t10_01.ppm.png</w:t>
      </w:r>
    </w:p>
    <w:p/>
    <w:p>
      <w:r>
        <w:t>Label: S031</w:t>
      </w:r>
    </w:p>
    <w:p>
      <w:r>
        <w:t>Train Image: S031-03-t10_01.ppm</w:t>
      </w:r>
    </w:p>
    <w:p>
      <w:r>
        <w:t>Val Image: S031-01-t10_01.ppm</w:t>
      </w:r>
    </w:p>
    <w:p>
      <w:r>
        <w:t>SIFT Matches: 119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4.95663085474918</w:t>
      </w:r>
    </w:p>
    <w:p>
      <w:r>
        <w:t>Euclidean Distance AKAZE: 2.693221560616897</w:t>
      </w:r>
    </w:p>
    <w:p>
      <w:r>
        <w:t>Best Method (Distance): AKAZE (AKAZE memiliki jarak Euclidean lebih rendah (2.69))</w:t>
      </w:r>
    </w:p>
    <w:p>
      <w:r>
        <w:t>SIFT Inlier Image: /content/drive/MyDrive/Colab Notebooks/PCD/Keypoints Matches Images/SIFT/S031/inliers_S031-03-t10_01.ppm_S031-01-t10_01.ppm.png</w:t>
      </w:r>
    </w:p>
    <w:p>
      <w:r>
        <w:t>SIFT Outlier Image: /content/drive/MyDrive/Colab Notebooks/PCD/Keypoints Matches Images/SIFT/S031/outliers_S031-03-t10_01.ppm_S031-01-t10_01.ppm.png</w:t>
      </w:r>
    </w:p>
    <w:p>
      <w:r>
        <w:t>AKAZE Inlier Image: /content/drive/MyDrive/Colab Notebooks/PCD/Keypoints Matches Images/AKAZE/S031/inliers_S031-03-t10_01.ppm_S031-01-t10_01.ppm.png</w:t>
      </w:r>
    </w:p>
    <w:p>
      <w:r>
        <w:t>AKAZE Outlier Image: /content/drive/MyDrive/Colab Notebooks/PCD/Keypoints Matches Images/AKAZE/S031/outliers_S031-03-t10_01.ppm_S031-01-t10_01.ppm.png</w:t>
      </w:r>
    </w:p>
    <w:p/>
    <w:p>
      <w:r>
        <w:t>Label: S031</w:t>
      </w:r>
    </w:p>
    <w:p>
      <w:r>
        <w:t>Train Image: S031-03-t10_01.ppm</w:t>
      </w:r>
    </w:p>
    <w:p>
      <w:r>
        <w:t>Val Image: S031-02-t10_01.ppm</w:t>
      </w:r>
    </w:p>
    <w:p>
      <w:r>
        <w:t>SIFT Matches: 244</w:t>
      </w:r>
    </w:p>
    <w:p>
      <w:r>
        <w:t>AKAZE Matches: 86</w:t>
      </w:r>
    </w:p>
    <w:p>
      <w:r>
        <w:t>Best Method: SIFT (Lebih banyak inliers cocok)</w:t>
      </w:r>
    </w:p>
    <w:p>
      <w:r>
        <w:t>Euclidean Distance SIFT: 6.486649638281232</w:t>
      </w:r>
    </w:p>
    <w:p>
      <w:r>
        <w:t>Euclidean Distance AKAZE: 3.071298055901778</w:t>
      </w:r>
    </w:p>
    <w:p>
      <w:r>
        <w:t>Best Method (Distance): AKAZE (AKAZE memiliki jarak Euclidean lebih rendah (3.07))</w:t>
      </w:r>
    </w:p>
    <w:p>
      <w:r>
        <w:t>SIFT Inlier Image: /content/drive/MyDrive/Colab Notebooks/PCD/Keypoints Matches Images/SIFT/S031/inliers_S031-03-t10_01.ppm_S031-02-t10_01.ppm.png</w:t>
      </w:r>
    </w:p>
    <w:p>
      <w:r>
        <w:t>SIFT Outlier Image: /content/drive/MyDrive/Colab Notebooks/PCD/Keypoints Matches Images/SIFT/S031/outliers_S031-03-t10_01.ppm_S031-02-t10_01.ppm.png</w:t>
      </w:r>
    </w:p>
    <w:p>
      <w:r>
        <w:t>AKAZE Inlier Image: /content/drive/MyDrive/Colab Notebooks/PCD/Keypoints Matches Images/AKAZE/S031/inliers_S031-03-t10_01.ppm_S031-02-t10_01.ppm.png</w:t>
      </w:r>
    </w:p>
    <w:p>
      <w:r>
        <w:t>AKAZE Outlier Image: /content/drive/MyDrive/Colab Notebooks/PCD/Keypoints Matches Images/AKAZE/S031/outliers_S031-03-t10_01.ppm_S031-02-t10_01.ppm.png</w:t>
      </w:r>
    </w:p>
    <w:p/>
    <w:p>
      <w:r>
        <w:t>Label: S031</w:t>
      </w:r>
    </w:p>
    <w:p>
      <w:r>
        <w:t>Train Image: S031-04-t10_01.ppm</w:t>
      </w:r>
    </w:p>
    <w:p>
      <w:r>
        <w:t>Val Image: S031-01-t10_01.ppm</w:t>
      </w:r>
    </w:p>
    <w:p>
      <w:r>
        <w:t>SIFT Matches: 117</w:t>
      </w:r>
    </w:p>
    <w:p>
      <w:r>
        <w:t>AKAZE Matches: 54</w:t>
      </w:r>
    </w:p>
    <w:p>
      <w:r>
        <w:t>Best Method: SIFT (Lebih banyak inliers cocok)</w:t>
      </w:r>
    </w:p>
    <w:p>
      <w:r>
        <w:t>Euclidean Distance SIFT: 4.767863583515692</w:t>
      </w:r>
    </w:p>
    <w:p>
      <w:r>
        <w:t>Euclidean Distance AKAZE: 2.419590519095432</w:t>
      </w:r>
    </w:p>
    <w:p>
      <w:r>
        <w:t>Best Method (Distance): AKAZE (AKAZE memiliki jarak Euclidean lebih rendah (2.42))</w:t>
      </w:r>
    </w:p>
    <w:p>
      <w:r>
        <w:t>SIFT Inlier Image: /content/drive/MyDrive/Colab Notebooks/PCD/Keypoints Matches Images/SIFT/S031/inliers_S031-04-t10_01.ppm_S031-01-t10_01.ppm.png</w:t>
      </w:r>
    </w:p>
    <w:p>
      <w:r>
        <w:t>SIFT Outlier Image: /content/drive/MyDrive/Colab Notebooks/PCD/Keypoints Matches Images/SIFT/S031/outliers_S031-04-t10_01.ppm_S031-01-t10_01.ppm.png</w:t>
      </w:r>
    </w:p>
    <w:p>
      <w:r>
        <w:t>AKAZE Inlier Image: /content/drive/MyDrive/Colab Notebooks/PCD/Keypoints Matches Images/AKAZE/S031/inliers_S031-04-t10_01.ppm_S031-01-t10_01.ppm.png</w:t>
      </w:r>
    </w:p>
    <w:p>
      <w:r>
        <w:t>AKAZE Outlier Image: /content/drive/MyDrive/Colab Notebooks/PCD/Keypoints Matches Images/AKAZE/S031/outliers_S031-04-t10_01.ppm_S031-01-t10_01.ppm.png</w:t>
      </w:r>
    </w:p>
    <w:p/>
    <w:p>
      <w:r>
        <w:t>Label: S031</w:t>
      </w:r>
    </w:p>
    <w:p>
      <w:r>
        <w:t>Train Image: S031-04-t10_01.ppm</w:t>
      </w:r>
    </w:p>
    <w:p>
      <w:r>
        <w:t>Val Image: S031-02-t10_01.ppm</w:t>
      </w:r>
    </w:p>
    <w:p>
      <w:r>
        <w:t>SIFT Matches: 291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6.772508542846845</w:t>
      </w:r>
    </w:p>
    <w:p>
      <w:r>
        <w:t>Euclidean Distance AKAZE: 2.949818152695946</w:t>
      </w:r>
    </w:p>
    <w:p>
      <w:r>
        <w:t>Best Method (Distance): AKAZE (AKAZE memiliki jarak Euclidean lebih rendah (2.95))</w:t>
      </w:r>
    </w:p>
    <w:p>
      <w:r>
        <w:t>SIFT Inlier Image: /content/drive/MyDrive/Colab Notebooks/PCD/Keypoints Matches Images/SIFT/S031/inliers_S031-04-t10_01.ppm_S031-02-t10_01.ppm.png</w:t>
      </w:r>
    </w:p>
    <w:p>
      <w:r>
        <w:t>SIFT Outlier Image: /content/drive/MyDrive/Colab Notebooks/PCD/Keypoints Matches Images/SIFT/S031/outliers_S031-04-t10_01.ppm_S031-02-t10_01.ppm.png</w:t>
      </w:r>
    </w:p>
    <w:p>
      <w:r>
        <w:t>AKAZE Inlier Image: /content/drive/MyDrive/Colab Notebooks/PCD/Keypoints Matches Images/AKAZE/S031/inliers_S031-04-t10_01.ppm_S031-02-t10_01.ppm.png</w:t>
      </w:r>
    </w:p>
    <w:p>
      <w:r>
        <w:t>AKAZE Outlier Image: /content/drive/MyDrive/Colab Notebooks/PCD/Keypoints Matches Images/AKAZE/S031/outliers_S031-04-t10_01.ppm_S031-02-t10_01.ppm.png</w:t>
      </w:r>
    </w:p>
    <w:p/>
    <w:p>
      <w:r>
        <w:t>Label: S031</w:t>
      </w:r>
    </w:p>
    <w:p>
      <w:r>
        <w:t>Train Image: S031-06-t10_01.ppm</w:t>
      </w:r>
    </w:p>
    <w:p>
      <w:r>
        <w:t>Val Image: S031-01-t10_01.ppm</w:t>
      </w:r>
    </w:p>
    <w:p>
      <w:r>
        <w:t>SIFT Matches: 41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2.943365577616625</w:t>
      </w:r>
    </w:p>
    <w:p>
      <w:r>
        <w:t>Euclidean Distance AKAZE: 2.093927383555942</w:t>
      </w:r>
    </w:p>
    <w:p>
      <w:r>
        <w:t>Best Method (Distance): AKAZE (AKAZE memiliki jarak Euclidean lebih rendah (2.09))</w:t>
      </w:r>
    </w:p>
    <w:p>
      <w:r>
        <w:t>SIFT Inlier Image: /content/drive/MyDrive/Colab Notebooks/PCD/Keypoints Matches Images/SIFT/S031/inliers_S031-06-t10_01.ppm_S031-01-t10_01.ppm.png</w:t>
      </w:r>
    </w:p>
    <w:p>
      <w:r>
        <w:t>SIFT Outlier Image: /content/drive/MyDrive/Colab Notebooks/PCD/Keypoints Matches Images/SIFT/S031/outliers_S031-06-t10_01.ppm_S031-01-t10_01.ppm.png</w:t>
      </w:r>
    </w:p>
    <w:p>
      <w:r>
        <w:t>AKAZE Inlier Image: /content/drive/MyDrive/Colab Notebooks/PCD/Keypoints Matches Images/AKAZE/S031/inliers_S031-06-t10_01.ppm_S031-01-t10_01.ppm.png</w:t>
      </w:r>
    </w:p>
    <w:p>
      <w:r>
        <w:t>AKAZE Outlier Image: /content/drive/MyDrive/Colab Notebooks/PCD/Keypoints Matches Images/AKAZE/S031/outliers_S031-06-t10_01.ppm_S031-01-t10_01.ppm.png</w:t>
      </w:r>
    </w:p>
    <w:p/>
    <w:p>
      <w:r>
        <w:t>Label: S031</w:t>
      </w:r>
    </w:p>
    <w:p>
      <w:r>
        <w:t>Train Image: S031-06-t10_01.ppm</w:t>
      </w:r>
    </w:p>
    <w:p>
      <w:r>
        <w:t>Val Image: S031-02-t10_01.ppm</w:t>
      </w:r>
    </w:p>
    <w:p>
      <w:r>
        <w:t>SIFT Matches: 69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3.449547634946829</w:t>
      </w:r>
    </w:p>
    <w:p>
      <w:r>
        <w:t>Euclidean Distance AKAZE: 2.469704408670992</w:t>
      </w:r>
    </w:p>
    <w:p>
      <w:r>
        <w:t>Best Method (Distance): AKAZE (AKAZE memiliki jarak Euclidean lebih rendah (2.47))</w:t>
      </w:r>
    </w:p>
    <w:p>
      <w:r>
        <w:t>SIFT Inlier Image: /content/drive/MyDrive/Colab Notebooks/PCD/Keypoints Matches Images/SIFT/S031/inliers_S031-06-t10_01.ppm_S031-02-t10_01.ppm.png</w:t>
      </w:r>
    </w:p>
    <w:p>
      <w:r>
        <w:t>SIFT Outlier Image: /content/drive/MyDrive/Colab Notebooks/PCD/Keypoints Matches Images/SIFT/S031/outliers_S031-06-t10_01.ppm_S031-02-t10_01.ppm.png</w:t>
      </w:r>
    </w:p>
    <w:p>
      <w:r>
        <w:t>AKAZE Inlier Image: /content/drive/MyDrive/Colab Notebooks/PCD/Keypoints Matches Images/AKAZE/S031/inliers_S031-06-t10_01.ppm_S031-02-t10_01.ppm.png</w:t>
      </w:r>
    </w:p>
    <w:p>
      <w:r>
        <w:t>AKAZE Outlier Image: /content/drive/MyDrive/Colab Notebooks/PCD/Keypoints Matches Images/AKAZE/S031/outliers_S031-06-t10_01.ppm_S031-02-t10_01.ppm.png</w:t>
      </w:r>
    </w:p>
    <w:p/>
    <w:p>
      <w:r>
        <w:t>Label: S031</w:t>
      </w:r>
    </w:p>
    <w:p>
      <w:r>
        <w:t>Train Image: S031-05-t10_01.ppm</w:t>
      </w:r>
    </w:p>
    <w:p>
      <w:r>
        <w:t>Val Image: S031-01-t10_01.ppm</w:t>
      </w:r>
    </w:p>
    <w:p>
      <w:r>
        <w:t>SIFT Matches: 107</w:t>
      </w:r>
    </w:p>
    <w:p>
      <w:r>
        <w:t>AKAZE Matches: 55</w:t>
      </w:r>
    </w:p>
    <w:p>
      <w:r>
        <w:t>Best Method: SIFT (Lebih banyak inliers cocok)</w:t>
      </w:r>
    </w:p>
    <w:p>
      <w:r>
        <w:t>Euclidean Distance SIFT: 4.228772835726859</w:t>
      </w:r>
    </w:p>
    <w:p>
      <w:r>
        <w:t>Euclidean Distance AKAZE: 2.523790864712715</w:t>
      </w:r>
    </w:p>
    <w:p>
      <w:r>
        <w:t>Best Method (Distance): AKAZE (AKAZE memiliki jarak Euclidean lebih rendah (2.52))</w:t>
      </w:r>
    </w:p>
    <w:p>
      <w:r>
        <w:t>SIFT Inlier Image: /content/drive/MyDrive/Colab Notebooks/PCD/Keypoints Matches Images/SIFT/S031/inliers_S031-05-t10_01.ppm_S031-01-t10_01.ppm.png</w:t>
      </w:r>
    </w:p>
    <w:p>
      <w:r>
        <w:t>SIFT Outlier Image: /content/drive/MyDrive/Colab Notebooks/PCD/Keypoints Matches Images/SIFT/S031/outliers_S031-05-t10_01.ppm_S031-01-t10_01.ppm.png</w:t>
      </w:r>
    </w:p>
    <w:p>
      <w:r>
        <w:t>AKAZE Inlier Image: /content/drive/MyDrive/Colab Notebooks/PCD/Keypoints Matches Images/AKAZE/S031/inliers_S031-05-t10_01.ppm_S031-01-t10_01.ppm.png</w:t>
      </w:r>
    </w:p>
    <w:p>
      <w:r>
        <w:t>AKAZE Outlier Image: /content/drive/MyDrive/Colab Notebooks/PCD/Keypoints Matches Images/AKAZE/S031/outliers_S031-05-t10_01.ppm_S031-01-t10_01.ppm.png</w:t>
      </w:r>
    </w:p>
    <w:p/>
    <w:p>
      <w:r>
        <w:t>Label: S031</w:t>
      </w:r>
    </w:p>
    <w:p>
      <w:r>
        <w:t>Train Image: S031-05-t10_01.ppm</w:t>
      </w:r>
    </w:p>
    <w:p>
      <w:r>
        <w:t>Val Image: S031-02-t10_01.ppm</w:t>
      </w:r>
    </w:p>
    <w:p>
      <w:r>
        <w:t>SIFT Matches: 255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6.667592748709501</w:t>
      </w:r>
    </w:p>
    <w:p>
      <w:r>
        <w:t>Euclidean Distance AKAZE: 2.89279073633185</w:t>
      </w:r>
    </w:p>
    <w:p>
      <w:r>
        <w:t>Best Method (Distance): AKAZE (AKAZE memiliki jarak Euclidean lebih rendah (2.89))</w:t>
      </w:r>
    </w:p>
    <w:p>
      <w:r>
        <w:t>SIFT Inlier Image: /content/drive/MyDrive/Colab Notebooks/PCD/Keypoints Matches Images/SIFT/S031/inliers_S031-05-t10_01.ppm_S031-02-t10_01.ppm.png</w:t>
      </w:r>
    </w:p>
    <w:p>
      <w:r>
        <w:t>SIFT Outlier Image: /content/drive/MyDrive/Colab Notebooks/PCD/Keypoints Matches Images/SIFT/S031/outliers_S031-05-t10_01.ppm_S031-02-t10_01.ppm.png</w:t>
      </w:r>
    </w:p>
    <w:p>
      <w:r>
        <w:t>AKAZE Inlier Image: /content/drive/MyDrive/Colab Notebooks/PCD/Keypoints Matches Images/AKAZE/S031/inliers_S031-05-t10_01.ppm_S031-02-t10_01.ppm.png</w:t>
      </w:r>
    </w:p>
    <w:p>
      <w:r>
        <w:t>AKAZE Outlier Image: /content/drive/MyDrive/Colab Notebooks/PCD/Keypoints Matches Images/AKAZE/S031/outliers_S031-05-t10_01.ppm_S031-02-t10_01.ppm.png</w:t>
      </w:r>
    </w:p>
    <w:p/>
    <w:p>
      <w:r>
        <w:t>Label: S030</w:t>
      </w:r>
    </w:p>
    <w:p>
      <w:r>
        <w:t>Train Image: S030-04-t10_01.ppm</w:t>
      </w:r>
    </w:p>
    <w:p>
      <w:r>
        <w:t>Val Image: S030-03-t10_01.ppm</w:t>
      </w:r>
    </w:p>
    <w:p>
      <w:r>
        <w:t>SIFT Matches: 160</w:t>
      </w:r>
    </w:p>
    <w:p>
      <w:r>
        <w:t>AKAZE Matches: 93</w:t>
      </w:r>
    </w:p>
    <w:p>
      <w:r>
        <w:t>Best Method: SIFT (Lebih banyak inliers cocok)</w:t>
      </w:r>
    </w:p>
    <w:p>
      <w:r>
        <w:t>Euclidean Distance SIFT: 5.221055306815298</w:t>
      </w:r>
    </w:p>
    <w:p>
      <w:r>
        <w:t>Euclidean Distance AKAZE: 3.00589674728569</w:t>
      </w:r>
    </w:p>
    <w:p>
      <w:r>
        <w:t>Best Method (Distance): AKAZE (AKAZE memiliki jarak Euclidean lebih rendah (3.01))</w:t>
      </w:r>
    </w:p>
    <w:p>
      <w:r>
        <w:t>SIFT Inlier Image: /content/drive/MyDrive/Colab Notebooks/PCD/Keypoints Matches Images/SIFT/S030/inliers_S030-04-t10_01.ppm_S030-03-t10_01.ppm.png</w:t>
      </w:r>
    </w:p>
    <w:p>
      <w:r>
        <w:t>SIFT Outlier Image: /content/drive/MyDrive/Colab Notebooks/PCD/Keypoints Matches Images/SIFT/S030/outliers_S030-04-t10_01.ppm_S030-03-t10_01.ppm.png</w:t>
      </w:r>
    </w:p>
    <w:p>
      <w:r>
        <w:t>AKAZE Inlier Image: /content/drive/MyDrive/Colab Notebooks/PCD/Keypoints Matches Images/AKAZE/S030/inliers_S030-04-t10_01.ppm_S030-03-t10_01.ppm.png</w:t>
      </w:r>
    </w:p>
    <w:p>
      <w:r>
        <w:t>AKAZE Outlier Image: /content/drive/MyDrive/Colab Notebooks/PCD/Keypoints Matches Images/AKAZE/S030/outliers_S030-04-t10_01.ppm_S030-03-t10_01.ppm.png</w:t>
      </w:r>
    </w:p>
    <w:p/>
    <w:p>
      <w:r>
        <w:t>Label: S030</w:t>
      </w:r>
    </w:p>
    <w:p>
      <w:r>
        <w:t>Train Image: S030-04-t10_01.ppm</w:t>
      </w:r>
    </w:p>
    <w:p>
      <w:r>
        <w:t>Val Image: S030-01-t10_01.ppm</w:t>
      </w:r>
    </w:p>
    <w:p>
      <w:r>
        <w:t>SIFT Matches: 283</w:t>
      </w:r>
    </w:p>
    <w:p>
      <w:r>
        <w:t>AKAZE Matches: 132</w:t>
      </w:r>
    </w:p>
    <w:p>
      <w:r>
        <w:t>Best Method: SIFT (Lebih banyak inliers cocok)</w:t>
      </w:r>
    </w:p>
    <w:p>
      <w:r>
        <w:t>Euclidean Distance SIFT: 6.603651260961424</w:t>
      </w:r>
    </w:p>
    <w:p>
      <w:r>
        <w:t>Euclidean Distance AKAZE: 4.859292910110046</w:t>
      </w:r>
    </w:p>
    <w:p>
      <w:r>
        <w:t>Best Method (Distance): AKAZE (AKAZE memiliki jarak Euclidean lebih rendah (4.86))</w:t>
      </w:r>
    </w:p>
    <w:p>
      <w:r>
        <w:t>SIFT Inlier Image: /content/drive/MyDrive/Colab Notebooks/PCD/Keypoints Matches Images/SIFT/S030/inliers_S030-04-t10_01.ppm_S030-01-t10_01.ppm.png</w:t>
      </w:r>
    </w:p>
    <w:p>
      <w:r>
        <w:t>SIFT Outlier Image: /content/drive/MyDrive/Colab Notebooks/PCD/Keypoints Matches Images/SIFT/S030/outliers_S030-04-t10_01.ppm_S030-01-t10_01.ppm.png</w:t>
      </w:r>
    </w:p>
    <w:p>
      <w:r>
        <w:t>AKAZE Inlier Image: /content/drive/MyDrive/Colab Notebooks/PCD/Keypoints Matches Images/AKAZE/S030/inliers_S030-04-t10_01.ppm_S030-01-t10_01.ppm.png</w:t>
      </w:r>
    </w:p>
    <w:p>
      <w:r>
        <w:t>AKAZE Outlier Image: /content/drive/MyDrive/Colab Notebooks/PCD/Keypoints Matches Images/AKAZE/S030/outliers_S030-04-t10_01.ppm_S030-01-t10_01.ppm.png</w:t>
      </w:r>
    </w:p>
    <w:p/>
    <w:p>
      <w:r>
        <w:t>Label: S030</w:t>
      </w:r>
    </w:p>
    <w:p>
      <w:r>
        <w:t>Train Image: S030-02-t10_01.ppm</w:t>
      </w:r>
    </w:p>
    <w:p>
      <w:r>
        <w:t>Val Image: S030-03-t10_01.ppm</w:t>
      </w:r>
    </w:p>
    <w:p>
      <w:r>
        <w:t>SIFT Matches: 136</w:t>
      </w:r>
    </w:p>
    <w:p>
      <w:r>
        <w:t>AKAZE Matches: 84</w:t>
      </w:r>
    </w:p>
    <w:p>
      <w:r>
        <w:t>Best Method: SIFT (Lebih banyak inliers cocok)</w:t>
      </w:r>
    </w:p>
    <w:p>
      <w:r>
        <w:t>Euclidean Distance SIFT: 4.231681086959374</w:t>
      </w:r>
    </w:p>
    <w:p>
      <w:r>
        <w:t>Euclidean Distance AKAZE: 3.348565850113289</w:t>
      </w:r>
    </w:p>
    <w:p>
      <w:r>
        <w:t>Best Method (Distance): AKAZE (AKAZE memiliki jarak Euclidean lebih rendah (3.35))</w:t>
      </w:r>
    </w:p>
    <w:p>
      <w:r>
        <w:t>SIFT Inlier Image: /content/drive/MyDrive/Colab Notebooks/PCD/Keypoints Matches Images/SIFT/S030/inliers_S030-02-t10_01.ppm_S030-03-t10_01.ppm.png</w:t>
      </w:r>
    </w:p>
    <w:p>
      <w:r>
        <w:t>SIFT Outlier Image: /content/drive/MyDrive/Colab Notebooks/PCD/Keypoints Matches Images/SIFT/S030/outliers_S030-02-t10_01.ppm_S030-03-t10_01.ppm.png</w:t>
      </w:r>
    </w:p>
    <w:p>
      <w:r>
        <w:t>AKAZE Inlier Image: /content/drive/MyDrive/Colab Notebooks/PCD/Keypoints Matches Images/AKAZE/S030/inliers_S030-02-t10_01.ppm_S030-03-t10_01.ppm.png</w:t>
      </w:r>
    </w:p>
    <w:p>
      <w:r>
        <w:t>AKAZE Outlier Image: /content/drive/MyDrive/Colab Notebooks/PCD/Keypoints Matches Images/AKAZE/S030/outliers_S030-02-t10_01.ppm_S030-03-t10_01.ppm.png</w:t>
      </w:r>
    </w:p>
    <w:p/>
    <w:p>
      <w:r>
        <w:t>Label: S030</w:t>
      </w:r>
    </w:p>
    <w:p>
      <w:r>
        <w:t>Train Image: S030-02-t10_01.ppm</w:t>
      </w:r>
    </w:p>
    <w:p>
      <w:r>
        <w:t>Val Image: S030-01-t10_01.ppm</w:t>
      </w:r>
    </w:p>
    <w:p>
      <w:r>
        <w:t>SIFT Matches: 215</w:t>
      </w:r>
    </w:p>
    <w:p>
      <w:r>
        <w:t>AKAZE Matches: 111</w:t>
      </w:r>
    </w:p>
    <w:p>
      <w:r>
        <w:t>Best Method: SIFT (Lebih banyak inliers cocok)</w:t>
      </w:r>
    </w:p>
    <w:p>
      <w:r>
        <w:t>Euclidean Distance SIFT: 6.085554993442568</w:t>
      </w:r>
    </w:p>
    <w:p>
      <w:r>
        <w:t>Euclidean Distance AKAZE: 4.278422597351667</w:t>
      </w:r>
    </w:p>
    <w:p>
      <w:r>
        <w:t>Best Method (Distance): AKAZE (AKAZE memiliki jarak Euclidean lebih rendah (4.28))</w:t>
      </w:r>
    </w:p>
    <w:p>
      <w:r>
        <w:t>SIFT Inlier Image: /content/drive/MyDrive/Colab Notebooks/PCD/Keypoints Matches Images/SIFT/S030/inliers_S030-02-t10_01.ppm_S030-01-t10_01.ppm.png</w:t>
      </w:r>
    </w:p>
    <w:p>
      <w:r>
        <w:t>SIFT Outlier Image: /content/drive/MyDrive/Colab Notebooks/PCD/Keypoints Matches Images/SIFT/S030/outliers_S030-02-t10_01.ppm_S030-01-t10_01.ppm.png</w:t>
      </w:r>
    </w:p>
    <w:p>
      <w:r>
        <w:t>AKAZE Inlier Image: /content/drive/MyDrive/Colab Notebooks/PCD/Keypoints Matches Images/AKAZE/S030/inliers_S030-02-t10_01.ppm_S030-01-t10_01.ppm.png</w:t>
      </w:r>
    </w:p>
    <w:p>
      <w:r>
        <w:t>AKAZE Outlier Image: /content/drive/MyDrive/Colab Notebooks/PCD/Keypoints Matches Images/AKAZE/S030/outliers_S030-02-t10_01.ppm_S030-01-t10_01.ppm.png</w:t>
      </w:r>
    </w:p>
    <w:p/>
    <w:p>
      <w:r>
        <w:t>Label: S030</w:t>
      </w:r>
    </w:p>
    <w:p>
      <w:r>
        <w:t>Train Image: S030-05-t10_01.ppm</w:t>
      </w:r>
    </w:p>
    <w:p>
      <w:r>
        <w:t>Val Image: S030-03-t10_01.ppm</w:t>
      </w:r>
    </w:p>
    <w:p>
      <w:r>
        <w:t>SIFT Matches: 132</w:t>
      </w:r>
    </w:p>
    <w:p>
      <w:r>
        <w:t>AKAZE Matches: 73</w:t>
      </w:r>
    </w:p>
    <w:p>
      <w:r>
        <w:t>Best Method: SIFT (Lebih banyak inliers cocok)</w:t>
      </w:r>
    </w:p>
    <w:p>
      <w:r>
        <w:t>Euclidean Distance SIFT: 4.351949895878648</w:t>
      </w:r>
    </w:p>
    <w:p>
      <w:r>
        <w:t>Euclidean Distance AKAZE: 2.903769821186088</w:t>
      </w:r>
    </w:p>
    <w:p>
      <w:r>
        <w:t>Best Method (Distance): AKAZE (AKAZE memiliki jarak Euclidean lebih rendah (2.90))</w:t>
      </w:r>
    </w:p>
    <w:p>
      <w:r>
        <w:t>SIFT Inlier Image: /content/drive/MyDrive/Colab Notebooks/PCD/Keypoints Matches Images/SIFT/S030/inliers_S030-05-t10_01.ppm_S030-03-t10_01.ppm.png</w:t>
      </w:r>
    </w:p>
    <w:p>
      <w:r>
        <w:t>SIFT Outlier Image: /content/drive/MyDrive/Colab Notebooks/PCD/Keypoints Matches Images/SIFT/S030/outliers_S030-05-t10_01.ppm_S030-03-t10_01.ppm.png</w:t>
      </w:r>
    </w:p>
    <w:p>
      <w:r>
        <w:t>AKAZE Inlier Image: /content/drive/MyDrive/Colab Notebooks/PCD/Keypoints Matches Images/AKAZE/S030/inliers_S030-05-t10_01.ppm_S030-03-t10_01.ppm.png</w:t>
      </w:r>
    </w:p>
    <w:p>
      <w:r>
        <w:t>AKAZE Outlier Image: /content/drive/MyDrive/Colab Notebooks/PCD/Keypoints Matches Images/AKAZE/S030/outliers_S030-05-t10_01.ppm_S030-03-t10_01.ppm.png</w:t>
      </w:r>
    </w:p>
    <w:p/>
    <w:p>
      <w:r>
        <w:t>Label: S030</w:t>
      </w:r>
    </w:p>
    <w:p>
      <w:r>
        <w:t>Train Image: S030-05-t10_01.ppm</w:t>
      </w:r>
    </w:p>
    <w:p>
      <w:r>
        <w:t>Val Image: S030-01-t10_01.ppm</w:t>
      </w:r>
    </w:p>
    <w:p>
      <w:r>
        <w:t>SIFT Matches: 202</w:t>
      </w:r>
    </w:p>
    <w:p>
      <w:r>
        <w:t>AKAZE Matches: 78</w:t>
      </w:r>
    </w:p>
    <w:p>
      <w:r>
        <w:t>Best Method: SIFT (Lebih banyak inliers cocok)</w:t>
      </w:r>
    </w:p>
    <w:p>
      <w:r>
        <w:t>Euclidean Distance SIFT: 5.696505236799864</w:t>
      </w:r>
    </w:p>
    <w:p>
      <w:r>
        <w:t>Euclidean Distance AKAZE: 3.222839862694173</w:t>
      </w:r>
    </w:p>
    <w:p>
      <w:r>
        <w:t>Best Method (Distance): AKAZE (AKAZE memiliki jarak Euclidean lebih rendah (3.22))</w:t>
      </w:r>
    </w:p>
    <w:p>
      <w:r>
        <w:t>SIFT Inlier Image: /content/drive/MyDrive/Colab Notebooks/PCD/Keypoints Matches Images/SIFT/S030/inliers_S030-05-t10_01.ppm_S030-01-t10_01.ppm.png</w:t>
      </w:r>
    </w:p>
    <w:p>
      <w:r>
        <w:t>SIFT Outlier Image: /content/drive/MyDrive/Colab Notebooks/PCD/Keypoints Matches Images/SIFT/S030/outliers_S030-05-t10_01.ppm_S030-01-t10_01.ppm.png</w:t>
      </w:r>
    </w:p>
    <w:p>
      <w:r>
        <w:t>AKAZE Inlier Image: /content/drive/MyDrive/Colab Notebooks/PCD/Keypoints Matches Images/AKAZE/S030/inliers_S030-05-t10_01.ppm_S030-01-t10_01.ppm.png</w:t>
      </w:r>
    </w:p>
    <w:p>
      <w:r>
        <w:t>AKAZE Outlier Image: /content/drive/MyDrive/Colab Notebooks/PCD/Keypoints Matches Images/AKAZE/S030/outliers_S030-05-t10_01.ppm_S030-01-t10_01.ppm.png</w:t>
      </w:r>
    </w:p>
    <w:p/>
    <w:p>
      <w:r>
        <w:t>Label: S033</w:t>
      </w:r>
    </w:p>
    <w:p>
      <w:r>
        <w:t>Train Image: S033-01-t10_01.ppm</w:t>
      </w:r>
    </w:p>
    <w:p>
      <w:r>
        <w:t>Val Image: S033-04-t10_01.ppm</w:t>
      </w:r>
    </w:p>
    <w:p>
      <w:r>
        <w:t>SIFT Matches: 107</w:t>
      </w:r>
    </w:p>
    <w:p>
      <w:r>
        <w:t>AKAZE Matches: 20</w:t>
      </w:r>
    </w:p>
    <w:p>
      <w:r>
        <w:t>Best Method: SIFT (Lebih banyak inliers cocok)</w:t>
      </w:r>
    </w:p>
    <w:p>
      <w:r>
        <w:t>Euclidean Distance SIFT: 4.541342017116924</w:t>
      </w:r>
    </w:p>
    <w:p>
      <w:r>
        <w:t>Euclidean Distance AKAZE: 1.676957173289277</w:t>
      </w:r>
    </w:p>
    <w:p>
      <w:r>
        <w:t>Best Method (Distance): AKAZE (AKAZE memiliki jarak Euclidean lebih rendah (1.68))</w:t>
      </w:r>
    </w:p>
    <w:p>
      <w:r>
        <w:t>SIFT Inlier Image: /content/drive/MyDrive/Colab Notebooks/PCD/Keypoints Matches Images/SIFT/S033/inliers_S033-01-t10_01.ppm_S033-04-t10_01.ppm.png</w:t>
      </w:r>
    </w:p>
    <w:p>
      <w:r>
        <w:t>SIFT Outlier Image: /content/drive/MyDrive/Colab Notebooks/PCD/Keypoints Matches Images/SIFT/S033/outliers_S033-01-t10_01.ppm_S033-04-t10_01.ppm.png</w:t>
      </w:r>
    </w:p>
    <w:p>
      <w:r>
        <w:t>AKAZE Inlier Image: /content/drive/MyDrive/Colab Notebooks/PCD/Keypoints Matches Images/AKAZE/S033/inliers_S033-01-t10_01.ppm_S033-04-t10_01.ppm.png</w:t>
      </w:r>
    </w:p>
    <w:p>
      <w:r>
        <w:t>AKAZE Outlier Image: /content/drive/MyDrive/Colab Notebooks/PCD/Keypoints Matches Images/AKAZE/S033/outliers_S033-01-t10_01.ppm_S033-04-t10_01.ppm.png</w:t>
      </w:r>
    </w:p>
    <w:p/>
    <w:p>
      <w:r>
        <w:t>Label: S033</w:t>
      </w:r>
    </w:p>
    <w:p>
      <w:r>
        <w:t>Train Image: S033-03-t10_01.ppm</w:t>
      </w:r>
    </w:p>
    <w:p>
      <w:r>
        <w:t>Val Image: S033-04-t10_01.ppm</w:t>
      </w:r>
    </w:p>
    <w:p>
      <w:r>
        <w:t>SIFT Matches: 142</w:t>
      </w:r>
    </w:p>
    <w:p>
      <w:r>
        <w:t>AKAZE Matches: 61</w:t>
      </w:r>
    </w:p>
    <w:p>
      <w:r>
        <w:t>Best Method: SIFT (Lebih banyak inliers cocok)</w:t>
      </w:r>
    </w:p>
    <w:p>
      <w:r>
        <w:t>Euclidean Distance SIFT: 4.775661710890999</w:t>
      </w:r>
    </w:p>
    <w:p>
      <w:r>
        <w:t>Euclidean Distance AKAZE: 3.134218149729837</w:t>
      </w:r>
    </w:p>
    <w:p>
      <w:r>
        <w:t>Best Method (Distance): AKAZE (AKAZE memiliki jarak Euclidean lebih rendah (3.13))</w:t>
      </w:r>
    </w:p>
    <w:p>
      <w:r>
        <w:t>SIFT Inlier Image: /content/drive/MyDrive/Colab Notebooks/PCD/Keypoints Matches Images/SIFT/S033/inliers_S033-03-t10_01.ppm_S033-04-t10_01.ppm.png</w:t>
      </w:r>
    </w:p>
    <w:p>
      <w:r>
        <w:t>SIFT Outlier Image: /content/drive/MyDrive/Colab Notebooks/PCD/Keypoints Matches Images/SIFT/S033/outliers_S033-03-t10_01.ppm_S033-04-t10_01.ppm.png</w:t>
      </w:r>
    </w:p>
    <w:p>
      <w:r>
        <w:t>AKAZE Inlier Image: /content/drive/MyDrive/Colab Notebooks/PCD/Keypoints Matches Images/AKAZE/S033/inliers_S033-03-t10_01.ppm_S033-04-t10_01.ppm.png</w:t>
      </w:r>
    </w:p>
    <w:p>
      <w:r>
        <w:t>AKAZE Outlier Image: /content/drive/MyDrive/Colab Notebooks/PCD/Keypoints Matches Images/AKAZE/S033/outliers_S033-03-t10_01.ppm_S033-04-t10_01.ppm.png</w:t>
      </w:r>
    </w:p>
    <w:p/>
    <w:p>
      <w:r>
        <w:t>Label: S033</w:t>
      </w:r>
    </w:p>
    <w:p>
      <w:r>
        <w:t>Train Image: S033-05-t10_01.ppm</w:t>
      </w:r>
    </w:p>
    <w:p>
      <w:r>
        <w:t>Val Image: S033-04-t10_01.ppm</w:t>
      </w:r>
    </w:p>
    <w:p>
      <w:r>
        <w:t>SIFT Matches: 124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4.563470167841166</w:t>
      </w:r>
    </w:p>
    <w:p>
      <w:r>
        <w:t>Euclidean Distance AKAZE: 2.610129324582777</w:t>
      </w:r>
    </w:p>
    <w:p>
      <w:r>
        <w:t>Best Method (Distance): AKAZE (AKAZE memiliki jarak Euclidean lebih rendah (2.61))</w:t>
      </w:r>
    </w:p>
    <w:p>
      <w:r>
        <w:t>SIFT Inlier Image: /content/drive/MyDrive/Colab Notebooks/PCD/Keypoints Matches Images/SIFT/S033/inliers_S033-05-t10_01.ppm_S033-04-t10_01.ppm.png</w:t>
      </w:r>
    </w:p>
    <w:p>
      <w:r>
        <w:t>SIFT Outlier Image: /content/drive/MyDrive/Colab Notebooks/PCD/Keypoints Matches Images/SIFT/S033/outliers_S033-05-t10_01.ppm_S033-04-t10_01.ppm.png</w:t>
      </w:r>
    </w:p>
    <w:p>
      <w:r>
        <w:t>AKAZE Inlier Image: /content/drive/MyDrive/Colab Notebooks/PCD/Keypoints Matches Images/AKAZE/S033/inliers_S033-05-t10_01.ppm_S033-04-t10_01.ppm.png</w:t>
      </w:r>
    </w:p>
    <w:p>
      <w:r>
        <w:t>AKAZE Outlier Image: /content/drive/MyDrive/Colab Notebooks/PCD/Keypoints Matches Images/AKAZE/S033/outliers_S033-05-t10_01.ppm_S033-04-t10_01.ppm.png</w:t>
      </w:r>
    </w:p>
    <w:p/>
    <w:p>
      <w:r>
        <w:t>Label: S033</w:t>
      </w:r>
    </w:p>
    <w:p>
      <w:r>
        <w:t>Train Image: S033-06-t10_01.ppm</w:t>
      </w:r>
    </w:p>
    <w:p>
      <w:r>
        <w:t>Val Image: S033-04-t10_01.ppm</w:t>
      </w:r>
    </w:p>
    <w:p>
      <w:r>
        <w:t>SIFT Matches: 124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4.433161460402697</w:t>
      </w:r>
    </w:p>
    <w:p>
      <w:r>
        <w:t>Euclidean Distance AKAZE: 2.505004184104302</w:t>
      </w:r>
    </w:p>
    <w:p>
      <w:r>
        <w:t>Best Method (Distance): AKAZE (AKAZE memiliki jarak Euclidean lebih rendah (2.51))</w:t>
      </w:r>
    </w:p>
    <w:p>
      <w:r>
        <w:t>SIFT Inlier Image: /content/drive/MyDrive/Colab Notebooks/PCD/Keypoints Matches Images/SIFT/S033/inliers_S033-06-t10_01.ppm_S033-04-t10_01.ppm.png</w:t>
      </w:r>
    </w:p>
    <w:p>
      <w:r>
        <w:t>SIFT Outlier Image: /content/drive/MyDrive/Colab Notebooks/PCD/Keypoints Matches Images/SIFT/S033/outliers_S033-06-t10_01.ppm_S033-04-t10_01.ppm.png</w:t>
      </w:r>
    </w:p>
    <w:p>
      <w:r>
        <w:t>AKAZE Inlier Image: /content/drive/MyDrive/Colab Notebooks/PCD/Keypoints Matches Images/AKAZE/S033/inliers_S033-06-t10_01.ppm_S033-04-t10_01.ppm.png</w:t>
      </w:r>
    </w:p>
    <w:p>
      <w:r>
        <w:t>AKAZE Outlier Image: /content/drive/MyDrive/Colab Notebooks/PCD/Keypoints Matches Images/AKAZE/S033/outliers_S033-06-t10_01.ppm_S033-04-t10_01.ppm.png</w:t>
      </w:r>
    </w:p>
    <w:p/>
    <w:p>
      <w:r>
        <w:t>Label: S033</w:t>
      </w:r>
    </w:p>
    <w:p>
      <w:r>
        <w:t>Train Image: S033-07-t10_01.ppm</w:t>
      </w:r>
    </w:p>
    <w:p>
      <w:r>
        <w:t>Val Image: S033-04-t10_01.ppm</w:t>
      </w:r>
    </w:p>
    <w:p>
      <w:r>
        <w:t>SIFT Matches: 104</w:t>
      </w:r>
    </w:p>
    <w:p>
      <w:r>
        <w:t>AKAZE Matches: 36</w:t>
      </w:r>
    </w:p>
    <w:p>
      <w:r>
        <w:t>Best Method: SIFT (Lebih banyak inliers cocok)</w:t>
      </w:r>
    </w:p>
    <w:p>
      <w:r>
        <w:t>Euclidean Distance SIFT: 4.176315476220476</w:t>
      </w:r>
    </w:p>
    <w:p>
      <w:r>
        <w:t>Euclidean Distance AKAZE: 2.40718344802117</w:t>
      </w:r>
    </w:p>
    <w:p>
      <w:r>
        <w:t>Best Method (Distance): AKAZE (AKAZE memiliki jarak Euclidean lebih rendah (2.41))</w:t>
      </w:r>
    </w:p>
    <w:p>
      <w:r>
        <w:t>SIFT Inlier Image: /content/drive/MyDrive/Colab Notebooks/PCD/Keypoints Matches Images/SIFT/S033/inliers_S033-07-t10_01.ppm_S033-04-t10_01.ppm.png</w:t>
      </w:r>
    </w:p>
    <w:p>
      <w:r>
        <w:t>SIFT Outlier Image: /content/drive/MyDrive/Colab Notebooks/PCD/Keypoints Matches Images/SIFT/S033/outliers_S033-07-t10_01.ppm_S033-04-t10_01.ppm.png</w:t>
      </w:r>
    </w:p>
    <w:p>
      <w:r>
        <w:t>AKAZE Inlier Image: /content/drive/MyDrive/Colab Notebooks/PCD/Keypoints Matches Images/AKAZE/S033/inliers_S033-07-t10_01.ppm_S033-04-t10_01.ppm.png</w:t>
      </w:r>
    </w:p>
    <w:p>
      <w:r>
        <w:t>AKAZE Outlier Image: /content/drive/MyDrive/Colab Notebooks/PCD/Keypoints Matches Images/AKAZE/S033/outliers_S033-07-t10_01.ppm_S033-04-t10_01.ppm.png</w:t>
      </w:r>
    </w:p>
    <w:p/>
    <w:p>
      <w:r>
        <w:t>Label: S033</w:t>
      </w:r>
    </w:p>
    <w:p>
      <w:r>
        <w:t>Train Image: S033-02-t10_01.ppm</w:t>
      </w:r>
    </w:p>
    <w:p>
      <w:r>
        <w:t>Val Image: S033-04-t10_01.ppm</w:t>
      </w:r>
    </w:p>
    <w:p>
      <w:r>
        <w:t>SIFT Matches: 127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4.628153933678254</w:t>
      </w:r>
    </w:p>
    <w:p>
      <w:r>
        <w:t>Euclidean Distance AKAZE: 2.555582297059197</w:t>
      </w:r>
    </w:p>
    <w:p>
      <w:r>
        <w:t>Best Method (Distance): AKAZE (AKAZE memiliki jarak Euclidean lebih rendah (2.56))</w:t>
      </w:r>
    </w:p>
    <w:p>
      <w:r>
        <w:t>SIFT Inlier Image: /content/drive/MyDrive/Colab Notebooks/PCD/Keypoints Matches Images/SIFT/S033/inliers_S033-02-t10_01.ppm_S033-04-t10_01.ppm.png</w:t>
      </w:r>
    </w:p>
    <w:p>
      <w:r>
        <w:t>SIFT Outlier Image: /content/drive/MyDrive/Colab Notebooks/PCD/Keypoints Matches Images/SIFT/S033/outliers_S033-02-t10_01.ppm_S033-04-t10_01.ppm.png</w:t>
      </w:r>
    </w:p>
    <w:p>
      <w:r>
        <w:t>AKAZE Inlier Image: /content/drive/MyDrive/Colab Notebooks/PCD/Keypoints Matches Images/AKAZE/S033/inliers_S033-02-t10_01.ppm_S033-04-t10_01.ppm.png</w:t>
      </w:r>
    </w:p>
    <w:p>
      <w:r>
        <w:t>AKAZE Outlier Image: /content/drive/MyDrive/Colab Notebooks/PCD/Keypoints Matches Images/AKAZE/S033/outliers_S033-02-t10_01.ppm_S033-04-t10_01.ppm.png</w:t>
      </w:r>
    </w:p>
    <w:p/>
    <w:p>
      <w:r>
        <w:t>Label: S036</w:t>
      </w:r>
    </w:p>
    <w:p>
      <w:r>
        <w:t>Train Image: S036-03-t10_01.ppm</w:t>
      </w:r>
    </w:p>
    <w:p>
      <w:r>
        <w:t>Val Image: S036-01-t10_01.ppm</w:t>
      </w:r>
    </w:p>
    <w:p>
      <w:r>
        <w:t>SIFT Matches: 63</w:t>
      </w:r>
    </w:p>
    <w:p>
      <w:r>
        <w:t>AKAZE Matches: 28</w:t>
      </w:r>
    </w:p>
    <w:p>
      <w:r>
        <w:t>Best Method: SIFT (Lebih banyak inliers cocok)</w:t>
      </w:r>
    </w:p>
    <w:p>
      <w:r>
        <w:t>Euclidean Distance SIFT: 2.706368523083113</w:t>
      </w:r>
    </w:p>
    <w:p>
      <w:r>
        <w:t>Euclidean Distance AKAZE: 2.420567571666402</w:t>
      </w:r>
    </w:p>
    <w:p>
      <w:r>
        <w:t>Best Method (Distance): AKAZE (AKAZE memiliki jarak Euclidean lebih rendah (2.42))</w:t>
      </w:r>
    </w:p>
    <w:p>
      <w:r>
        <w:t>SIFT Inlier Image: /content/drive/MyDrive/Colab Notebooks/PCD/Keypoints Matches Images/SIFT/S036/inliers_S036-03-t10_01.ppm_S036-01-t10_01.ppm.png</w:t>
      </w:r>
    </w:p>
    <w:p>
      <w:r>
        <w:t>SIFT Outlier Image: /content/drive/MyDrive/Colab Notebooks/PCD/Keypoints Matches Images/SIFT/S036/outliers_S036-03-t10_01.ppm_S036-01-t10_01.ppm.png</w:t>
      </w:r>
    </w:p>
    <w:p>
      <w:r>
        <w:t>AKAZE Inlier Image: /content/drive/MyDrive/Colab Notebooks/PCD/Keypoints Matches Images/AKAZE/S036/inliers_S036-03-t10_01.ppm_S036-01-t10_01.ppm.png</w:t>
      </w:r>
    </w:p>
    <w:p>
      <w:r>
        <w:t>AKAZE Outlier Image: /content/drive/MyDrive/Colab Notebooks/PCD/Keypoints Matches Images/AKAZE/S036/outliers_S036-03-t10_01.ppm_S036-01-t10_01.ppm.png</w:t>
      </w:r>
    </w:p>
    <w:p/>
    <w:p>
      <w:r>
        <w:t>Label: S036</w:t>
      </w:r>
    </w:p>
    <w:p>
      <w:r>
        <w:t>Train Image: S036-02-t10_01.ppm</w:t>
      </w:r>
    </w:p>
    <w:p>
      <w:r>
        <w:t>Val Image: S036-01-t10_01.ppm</w:t>
      </w:r>
    </w:p>
    <w:p>
      <w:r>
        <w:t>SIFT Matches: 83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3.561785615413679</w:t>
      </w:r>
    </w:p>
    <w:p>
      <w:r>
        <w:t>Euclidean Distance AKAZE: 2.320273951466302</w:t>
      </w:r>
    </w:p>
    <w:p>
      <w:r>
        <w:t>Best Method (Distance): AKAZE (AKAZE memiliki jarak Euclidean lebih rendah (2.32))</w:t>
      </w:r>
    </w:p>
    <w:p>
      <w:r>
        <w:t>SIFT Inlier Image: /content/drive/MyDrive/Colab Notebooks/PCD/Keypoints Matches Images/SIFT/S036/inliers_S036-02-t10_01.ppm_S036-01-t10_01.ppm.png</w:t>
      </w:r>
    </w:p>
    <w:p>
      <w:r>
        <w:t>SIFT Outlier Image: /content/drive/MyDrive/Colab Notebooks/PCD/Keypoints Matches Images/SIFT/S036/outliers_S036-02-t10_01.ppm_S036-01-t10_01.ppm.png</w:t>
      </w:r>
    </w:p>
    <w:p>
      <w:r>
        <w:t>AKAZE Inlier Image: /content/drive/MyDrive/Colab Notebooks/PCD/Keypoints Matches Images/AKAZE/S036/inliers_S036-02-t10_01.ppm_S036-01-t10_01.ppm.png</w:t>
      </w:r>
    </w:p>
    <w:p>
      <w:r>
        <w:t>AKAZE Outlier Image: /content/drive/MyDrive/Colab Notebooks/PCD/Keypoints Matches Images/AKAZE/S036/outliers_S036-02-t10_01.ppm_S036-01-t10_01.ppm.png</w:t>
      </w:r>
    </w:p>
    <w:p/>
    <w:p>
      <w:r>
        <w:t>Label: S048</w:t>
      </w:r>
    </w:p>
    <w:p>
      <w:r>
        <w:t>Train Image: S048-07-t10_01.ppm</w:t>
      </w:r>
    </w:p>
    <w:p>
      <w:r>
        <w:t>Val Image: S048-03-t10_01.ppm</w:t>
      </w:r>
    </w:p>
    <w:p>
      <w:r>
        <w:t>SIFT Matches: 132</w:t>
      </w:r>
    </w:p>
    <w:p>
      <w:r>
        <w:t>AKAZE Matches: 90</w:t>
      </w:r>
    </w:p>
    <w:p>
      <w:r>
        <w:t>Best Method: SIFT (Lebih banyak inliers cocok)</w:t>
      </w:r>
    </w:p>
    <w:p>
      <w:r>
        <w:t>Euclidean Distance SIFT: 4.767514895875263</w:t>
      </w:r>
    </w:p>
    <w:p>
      <w:r>
        <w:t>Euclidean Distance AKAZE: 3.760022421474531</w:t>
      </w:r>
    </w:p>
    <w:p>
      <w:r>
        <w:t>Best Method (Distance): AKAZE (AKAZE memiliki jarak Euclidean lebih rendah (3.76))</w:t>
      </w:r>
    </w:p>
    <w:p>
      <w:r>
        <w:t>SIFT Inlier Image: /content/drive/MyDrive/Colab Notebooks/PCD/Keypoints Matches Images/SIFT/S048/inliers_S048-07-t10_01.ppm_S048-03-t10_01.ppm.png</w:t>
      </w:r>
    </w:p>
    <w:p>
      <w:r>
        <w:t>SIFT Outlier Image: /content/drive/MyDrive/Colab Notebooks/PCD/Keypoints Matches Images/SIFT/S048/outliers_S048-07-t10_01.ppm_S048-03-t10_01.ppm.png</w:t>
      </w:r>
    </w:p>
    <w:p>
      <w:r>
        <w:t>AKAZE Inlier Image: /content/drive/MyDrive/Colab Notebooks/PCD/Keypoints Matches Images/AKAZE/S048/inliers_S048-07-t10_01.ppm_S048-03-t10_01.ppm.png</w:t>
      </w:r>
    </w:p>
    <w:p>
      <w:r>
        <w:t>AKAZE Outlier Image: /content/drive/MyDrive/Colab Notebooks/PCD/Keypoints Matches Images/AKAZE/S048/outliers_S048-07-t10_01.ppm_S048-03-t10_01.ppm.png</w:t>
      </w:r>
    </w:p>
    <w:p/>
    <w:p>
      <w:r>
        <w:t>Label: S048</w:t>
      </w:r>
    </w:p>
    <w:p>
      <w:r>
        <w:t>Train Image: S048-07-t10_01.ppm</w:t>
      </w:r>
    </w:p>
    <w:p>
      <w:r>
        <w:t>Val Image: S048-05-t10_01.ppm</w:t>
      </w:r>
    </w:p>
    <w:p>
      <w:r>
        <w:t>SIFT Matches: 214</w:t>
      </w:r>
    </w:p>
    <w:p>
      <w:r>
        <w:t>AKAZE Matches: 115</w:t>
      </w:r>
    </w:p>
    <w:p>
      <w:r>
        <w:t>Best Method: SIFT (Lebih banyak inliers cocok)</w:t>
      </w:r>
    </w:p>
    <w:p>
      <w:r>
        <w:t>Euclidean Distance SIFT: 6.046839831747113</w:t>
      </w:r>
    </w:p>
    <w:p>
      <w:r>
        <w:t>Euclidean Distance AKAZE: 3.730163489982801</w:t>
      </w:r>
    </w:p>
    <w:p>
      <w:r>
        <w:t>Best Method (Distance): AKAZE (AKAZE memiliki jarak Euclidean lebih rendah (3.73))</w:t>
      </w:r>
    </w:p>
    <w:p>
      <w:r>
        <w:t>SIFT Inlier Image: /content/drive/MyDrive/Colab Notebooks/PCD/Keypoints Matches Images/SIFT/S048/inliers_S048-07-t10_01.ppm_S048-05-t10_01.ppm.png</w:t>
      </w:r>
    </w:p>
    <w:p>
      <w:r>
        <w:t>SIFT Outlier Image: /content/drive/MyDrive/Colab Notebooks/PCD/Keypoints Matches Images/SIFT/S048/outliers_S048-07-t10_01.ppm_S048-05-t10_01.ppm.png</w:t>
      </w:r>
    </w:p>
    <w:p>
      <w:r>
        <w:t>AKAZE Inlier Image: /content/drive/MyDrive/Colab Notebooks/PCD/Keypoints Matches Images/AKAZE/S048/inliers_S048-07-t10_01.ppm_S048-05-t10_01.ppm.png</w:t>
      </w:r>
    </w:p>
    <w:p>
      <w:r>
        <w:t>AKAZE Outlier Image: /content/drive/MyDrive/Colab Notebooks/PCD/Keypoints Matches Images/AKAZE/S048/outliers_S048-07-t10_01.ppm_S048-05-t10_01.ppm.png</w:t>
      </w:r>
    </w:p>
    <w:p/>
    <w:p>
      <w:r>
        <w:t>Label: S048</w:t>
      </w:r>
    </w:p>
    <w:p>
      <w:r>
        <w:t>Train Image: S048-02-t10_01.ppm</w:t>
      </w:r>
    </w:p>
    <w:p>
      <w:r>
        <w:t>Val Image: S048-03-t10_01.ppm</w:t>
      </w:r>
    </w:p>
    <w:p>
      <w:r>
        <w:t>SIFT Matches: 85</w:t>
      </w:r>
    </w:p>
    <w:p>
      <w:r>
        <w:t>AKAZE Matches: 69</w:t>
      </w:r>
    </w:p>
    <w:p>
      <w:r>
        <w:t>Best Method: SIFT (Lebih banyak inliers cocok)</w:t>
      </w:r>
    </w:p>
    <w:p>
      <w:r>
        <w:t>Euclidean Distance SIFT: 3.373087396618149</w:t>
      </w:r>
    </w:p>
    <w:p>
      <w:r>
        <w:t>Euclidean Distance AKAZE: 2.797096153862554</w:t>
      </w:r>
    </w:p>
    <w:p>
      <w:r>
        <w:t>Best Method (Distance): AKAZE (AKAZE memiliki jarak Euclidean lebih rendah (2.80))</w:t>
      </w:r>
    </w:p>
    <w:p>
      <w:r>
        <w:t>SIFT Inlier Image: /content/drive/MyDrive/Colab Notebooks/PCD/Keypoints Matches Images/SIFT/S048/inliers_S048-02-t10_01.ppm_S048-03-t10_01.ppm.png</w:t>
      </w:r>
    </w:p>
    <w:p>
      <w:r>
        <w:t>SIFT Outlier Image: /content/drive/MyDrive/Colab Notebooks/PCD/Keypoints Matches Images/SIFT/S048/outliers_S048-02-t10_01.ppm_S048-03-t10_01.ppm.png</w:t>
      </w:r>
    </w:p>
    <w:p>
      <w:r>
        <w:t>AKAZE Inlier Image: /content/drive/MyDrive/Colab Notebooks/PCD/Keypoints Matches Images/AKAZE/S048/inliers_S048-02-t10_01.ppm_S048-03-t10_01.ppm.png</w:t>
      </w:r>
    </w:p>
    <w:p>
      <w:r>
        <w:t>AKAZE Outlier Image: /content/drive/MyDrive/Colab Notebooks/PCD/Keypoints Matches Images/AKAZE/S048/outliers_S048-02-t10_01.ppm_S048-03-t10_01.ppm.png</w:t>
      </w:r>
    </w:p>
    <w:p/>
    <w:p>
      <w:r>
        <w:t>Label: S048</w:t>
      </w:r>
    </w:p>
    <w:p>
      <w:r>
        <w:t>Train Image: S048-02-t10_01.ppm</w:t>
      </w:r>
    </w:p>
    <w:p>
      <w:r>
        <w:t>Val Image: S048-05-t10_01.ppm</w:t>
      </w:r>
    </w:p>
    <w:p>
      <w:r>
        <w:t>SIFT Matches: 108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3.733307816444059</w:t>
      </w:r>
    </w:p>
    <w:p>
      <w:r>
        <w:t>Euclidean Distance AKAZE: 3.54924832715413</w:t>
      </w:r>
    </w:p>
    <w:p>
      <w:r>
        <w:t>Best Method (Distance): AKAZE (AKAZE memiliki jarak Euclidean lebih rendah (3.55))</w:t>
      </w:r>
    </w:p>
    <w:p>
      <w:r>
        <w:t>SIFT Inlier Image: /content/drive/MyDrive/Colab Notebooks/PCD/Keypoints Matches Images/SIFT/S048/inliers_S048-02-t10_01.ppm_S048-05-t10_01.ppm.png</w:t>
      </w:r>
    </w:p>
    <w:p>
      <w:r>
        <w:t>SIFT Outlier Image: /content/drive/MyDrive/Colab Notebooks/PCD/Keypoints Matches Images/SIFT/S048/outliers_S048-02-t10_01.ppm_S048-05-t10_01.ppm.png</w:t>
      </w:r>
    </w:p>
    <w:p>
      <w:r>
        <w:t>AKAZE Inlier Image: /content/drive/MyDrive/Colab Notebooks/PCD/Keypoints Matches Images/AKAZE/S048/inliers_S048-02-t10_01.ppm_S048-05-t10_01.ppm.png</w:t>
      </w:r>
    </w:p>
    <w:p>
      <w:r>
        <w:t>AKAZE Outlier Image: /content/drive/MyDrive/Colab Notebooks/PCD/Keypoints Matches Images/AKAZE/S048/outliers_S048-02-t10_01.ppm_S048-05-t10_01.ppm.png</w:t>
      </w:r>
    </w:p>
    <w:p/>
    <w:p>
      <w:r>
        <w:t>Label: S048</w:t>
      </w:r>
    </w:p>
    <w:p>
      <w:r>
        <w:t>Train Image: S048-04-t10_01.ppm</w:t>
      </w:r>
    </w:p>
    <w:p>
      <w:r>
        <w:t>Val Image: S048-03-t10_01.ppm</w:t>
      </w:r>
    </w:p>
    <w:p>
      <w:r>
        <w:t>SIFT Matches: 94</w:t>
      </w:r>
    </w:p>
    <w:p>
      <w:r>
        <w:t>AKAZE Matches: 78</w:t>
      </w:r>
    </w:p>
    <w:p>
      <w:r>
        <w:t>Best Method: SIFT (Lebih banyak inliers cocok)</w:t>
      </w:r>
    </w:p>
    <w:p>
      <w:r>
        <w:t>Euclidean Distance SIFT: 3.865844687842209</w:t>
      </w:r>
    </w:p>
    <w:p>
      <w:r>
        <w:t>Euclidean Distance AKAZE: 3.434662766566978</w:t>
      </w:r>
    </w:p>
    <w:p>
      <w:r>
        <w:t>Best Method (Distance): AKAZE (AKAZE memiliki jarak Euclidean lebih rendah (3.43))</w:t>
      </w:r>
    </w:p>
    <w:p>
      <w:r>
        <w:t>SIFT Inlier Image: /content/drive/MyDrive/Colab Notebooks/PCD/Keypoints Matches Images/SIFT/S048/inliers_S048-04-t10_01.ppm_S048-03-t10_01.ppm.png</w:t>
      </w:r>
    </w:p>
    <w:p>
      <w:r>
        <w:t>SIFT Outlier Image: /content/drive/MyDrive/Colab Notebooks/PCD/Keypoints Matches Images/SIFT/S048/outliers_S048-04-t10_01.ppm_S048-03-t10_01.ppm.png</w:t>
      </w:r>
    </w:p>
    <w:p>
      <w:r>
        <w:t>AKAZE Inlier Image: /content/drive/MyDrive/Colab Notebooks/PCD/Keypoints Matches Images/AKAZE/S048/inliers_S048-04-t10_01.ppm_S048-03-t10_01.ppm.png</w:t>
      </w:r>
    </w:p>
    <w:p>
      <w:r>
        <w:t>AKAZE Outlier Image: /content/drive/MyDrive/Colab Notebooks/PCD/Keypoints Matches Images/AKAZE/S048/outliers_S048-04-t10_01.ppm_S048-03-t10_01.ppm.png</w:t>
      </w:r>
    </w:p>
    <w:p/>
    <w:p>
      <w:r>
        <w:t>Label: S048</w:t>
      </w:r>
    </w:p>
    <w:p>
      <w:r>
        <w:t>Train Image: S048-04-t10_01.ppm</w:t>
      </w:r>
    </w:p>
    <w:p>
      <w:r>
        <w:t>Val Image: S048-05-t10_01.ppm</w:t>
      </w:r>
    </w:p>
    <w:p>
      <w:r>
        <w:t>SIFT Matches: 139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4.762745561394825</w:t>
      </w:r>
    </w:p>
    <w:p>
      <w:r>
        <w:t>Euclidean Distance AKAZE: 3.322005339937546</w:t>
      </w:r>
    </w:p>
    <w:p>
      <w:r>
        <w:t>Best Method (Distance): AKAZE (AKAZE memiliki jarak Euclidean lebih rendah (3.32))</w:t>
      </w:r>
    </w:p>
    <w:p>
      <w:r>
        <w:t>SIFT Inlier Image: /content/drive/MyDrive/Colab Notebooks/PCD/Keypoints Matches Images/SIFT/S048/inliers_S048-04-t10_01.ppm_S048-05-t10_01.ppm.png</w:t>
      </w:r>
    </w:p>
    <w:p>
      <w:r>
        <w:t>SIFT Outlier Image: /content/drive/MyDrive/Colab Notebooks/PCD/Keypoints Matches Images/SIFT/S048/outliers_S048-04-t10_01.ppm_S048-05-t10_01.ppm.png</w:t>
      </w:r>
    </w:p>
    <w:p>
      <w:r>
        <w:t>AKAZE Inlier Image: /content/drive/MyDrive/Colab Notebooks/PCD/Keypoints Matches Images/AKAZE/S048/inliers_S048-04-t10_01.ppm_S048-05-t10_01.ppm.png</w:t>
      </w:r>
    </w:p>
    <w:p>
      <w:r>
        <w:t>AKAZE Outlier Image: /content/drive/MyDrive/Colab Notebooks/PCD/Keypoints Matches Images/AKAZE/S048/outliers_S048-04-t10_01.ppm_S048-05-t10_01.ppm.png</w:t>
      </w:r>
    </w:p>
    <w:p/>
    <w:p>
      <w:r>
        <w:t>Label: S048</w:t>
      </w:r>
    </w:p>
    <w:p>
      <w:r>
        <w:t>Train Image: S048-06-t10_01.ppm</w:t>
      </w:r>
    </w:p>
    <w:p>
      <w:r>
        <w:t>Val Image: S048-03-t10_01.ppm</w:t>
      </w:r>
    </w:p>
    <w:p>
      <w:r>
        <w:t>SIFT Matches: 88</w:t>
      </w:r>
    </w:p>
    <w:p>
      <w:r>
        <w:t>AKAZE Matches: 70</w:t>
      </w:r>
    </w:p>
    <w:p>
      <w:r>
        <w:t>Best Method: SIFT (Lebih banyak inliers cocok)</w:t>
      </w:r>
    </w:p>
    <w:p>
      <w:r>
        <w:t>Euclidean Distance SIFT: 3.559779008881077</w:t>
      </w:r>
    </w:p>
    <w:p>
      <w:r>
        <w:t>Euclidean Distance AKAZE: 3.228750284731461</w:t>
      </w:r>
    </w:p>
    <w:p>
      <w:r>
        <w:t>Best Method (Distance): AKAZE (AKAZE memiliki jarak Euclidean lebih rendah (3.23))</w:t>
      </w:r>
    </w:p>
    <w:p>
      <w:r>
        <w:t>SIFT Inlier Image: /content/drive/MyDrive/Colab Notebooks/PCD/Keypoints Matches Images/SIFT/S048/inliers_S048-06-t10_01.ppm_S048-03-t10_01.ppm.png</w:t>
      </w:r>
    </w:p>
    <w:p>
      <w:r>
        <w:t>SIFT Outlier Image: /content/drive/MyDrive/Colab Notebooks/PCD/Keypoints Matches Images/SIFT/S048/outliers_S048-06-t10_01.ppm_S048-03-t10_01.ppm.png</w:t>
      </w:r>
    </w:p>
    <w:p>
      <w:r>
        <w:t>AKAZE Inlier Image: /content/drive/MyDrive/Colab Notebooks/PCD/Keypoints Matches Images/AKAZE/S048/inliers_S048-06-t10_01.ppm_S048-03-t10_01.ppm.png</w:t>
      </w:r>
    </w:p>
    <w:p>
      <w:r>
        <w:t>AKAZE Outlier Image: /content/drive/MyDrive/Colab Notebooks/PCD/Keypoints Matches Images/AKAZE/S048/outliers_S048-06-t10_01.ppm_S048-03-t10_01.ppm.png</w:t>
      </w:r>
    </w:p>
    <w:p/>
    <w:p>
      <w:r>
        <w:t>Label: S048</w:t>
      </w:r>
    </w:p>
    <w:p>
      <w:r>
        <w:t>Train Image: S048-06-t10_01.ppm</w:t>
      </w:r>
    </w:p>
    <w:p>
      <w:r>
        <w:t>Val Image: S048-05-t10_01.ppm</w:t>
      </w:r>
    </w:p>
    <w:p>
      <w:r>
        <w:t>SIFT Matches: 137</w:t>
      </w:r>
    </w:p>
    <w:p>
      <w:r>
        <w:t>AKAZE Matches: 97</w:t>
      </w:r>
    </w:p>
    <w:p>
      <w:r>
        <w:t>Best Method: SIFT (Lebih banyak inliers cocok)</w:t>
      </w:r>
    </w:p>
    <w:p>
      <w:r>
        <w:t>Euclidean Distance SIFT: 4.860263081609979</w:t>
      </w:r>
    </w:p>
    <w:p>
      <w:r>
        <w:t>Euclidean Distance AKAZE: 3.885286143197474</w:t>
      </w:r>
    </w:p>
    <w:p>
      <w:r>
        <w:t>Best Method (Distance): AKAZE (AKAZE memiliki jarak Euclidean lebih rendah (3.89))</w:t>
      </w:r>
    </w:p>
    <w:p>
      <w:r>
        <w:t>SIFT Inlier Image: /content/drive/MyDrive/Colab Notebooks/PCD/Keypoints Matches Images/SIFT/S048/inliers_S048-06-t10_01.ppm_S048-05-t10_01.ppm.png</w:t>
      </w:r>
    </w:p>
    <w:p>
      <w:r>
        <w:t>SIFT Outlier Image: /content/drive/MyDrive/Colab Notebooks/PCD/Keypoints Matches Images/SIFT/S048/outliers_S048-06-t10_01.ppm_S048-05-t10_01.ppm.png</w:t>
      </w:r>
    </w:p>
    <w:p>
      <w:r>
        <w:t>AKAZE Inlier Image: /content/drive/MyDrive/Colab Notebooks/PCD/Keypoints Matches Images/AKAZE/S048/inliers_S048-06-t10_01.ppm_S048-05-t10_01.ppm.png</w:t>
      </w:r>
    </w:p>
    <w:p>
      <w:r>
        <w:t>AKAZE Outlier Image: /content/drive/MyDrive/Colab Notebooks/PCD/Keypoints Matches Images/AKAZE/S048/outliers_S048-06-t10_01.ppm_S048-05-t10_01.ppm.png</w:t>
      </w:r>
    </w:p>
    <w:p/>
    <w:p>
      <w:r>
        <w:t>Label: S048</w:t>
      </w:r>
    </w:p>
    <w:p>
      <w:r>
        <w:t>Train Image: S048-01-t10_01.ppm</w:t>
      </w:r>
    </w:p>
    <w:p>
      <w:r>
        <w:t>Val Image: S048-03-t10_01.ppm</w:t>
      </w:r>
    </w:p>
    <w:p>
      <w:r>
        <w:t>SIFT Matches: 72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2.906253246956179</w:t>
      </w:r>
    </w:p>
    <w:p>
      <w:r>
        <w:t>Euclidean Distance AKAZE: 3.24243001718873</w:t>
      </w:r>
    </w:p>
    <w:p>
      <w:r>
        <w:t>Best Method (Distance): SIFT (SIFT memiliki jarak Euclidean lebih rendah (2.91))</w:t>
      </w:r>
    </w:p>
    <w:p>
      <w:r>
        <w:t>SIFT Inlier Image: /content/drive/MyDrive/Colab Notebooks/PCD/Keypoints Matches Images/SIFT/S048/inliers_S048-01-t10_01.ppm_S048-03-t10_01.ppm.png</w:t>
      </w:r>
    </w:p>
    <w:p>
      <w:r>
        <w:t>SIFT Outlier Image: /content/drive/MyDrive/Colab Notebooks/PCD/Keypoints Matches Images/SIFT/S048/outliers_S048-01-t10_01.ppm_S048-03-t10_01.ppm.png</w:t>
      </w:r>
    </w:p>
    <w:p>
      <w:r>
        <w:t>AKAZE Inlier Image: /content/drive/MyDrive/Colab Notebooks/PCD/Keypoints Matches Images/AKAZE/S048/inliers_S048-01-t10_01.ppm_S048-03-t10_01.ppm.png</w:t>
      </w:r>
    </w:p>
    <w:p>
      <w:r>
        <w:t>AKAZE Outlier Image: /content/drive/MyDrive/Colab Notebooks/PCD/Keypoints Matches Images/AKAZE/S048/outliers_S048-01-t10_01.ppm_S048-03-t10_01.ppm.png</w:t>
      </w:r>
    </w:p>
    <w:p/>
    <w:p>
      <w:r>
        <w:t>Label: S048</w:t>
      </w:r>
    </w:p>
    <w:p>
      <w:r>
        <w:t>Train Image: S048-01-t10_01.ppm</w:t>
      </w:r>
    </w:p>
    <w:p>
      <w:r>
        <w:t>Val Image: S048-05-t10_01.ppm</w:t>
      </w:r>
    </w:p>
    <w:p>
      <w:r>
        <w:t>SIFT Matches: 86</w:t>
      </w:r>
    </w:p>
    <w:p>
      <w:r>
        <w:t>AKAZE Matches: 54</w:t>
      </w:r>
    </w:p>
    <w:p>
      <w:r>
        <w:t>Best Method: SIFT (Lebih banyak inliers cocok)</w:t>
      </w:r>
    </w:p>
    <w:p>
      <w:r>
        <w:t>Euclidean Distance SIFT: 3.789508808707878</w:t>
      </w:r>
    </w:p>
    <w:p>
      <w:r>
        <w:t>Euclidean Distance AKAZE: 2.616754448393618</w:t>
      </w:r>
    </w:p>
    <w:p>
      <w:r>
        <w:t>Best Method (Distance): AKAZE (AKAZE memiliki jarak Euclidean lebih rendah (2.62))</w:t>
      </w:r>
    </w:p>
    <w:p>
      <w:r>
        <w:t>SIFT Inlier Image: /content/drive/MyDrive/Colab Notebooks/PCD/Keypoints Matches Images/SIFT/S048/inliers_S048-01-t10_01.ppm_S048-05-t10_01.ppm.png</w:t>
      </w:r>
    </w:p>
    <w:p>
      <w:r>
        <w:t>SIFT Outlier Image: /content/drive/MyDrive/Colab Notebooks/PCD/Keypoints Matches Images/SIFT/S048/outliers_S048-01-t10_01.ppm_S048-05-t10_01.ppm.png</w:t>
      </w:r>
    </w:p>
    <w:p>
      <w:r>
        <w:t>AKAZE Inlier Image: /content/drive/MyDrive/Colab Notebooks/PCD/Keypoints Matches Images/AKAZE/S048/inliers_S048-01-t10_01.ppm_S048-05-t10_01.ppm.png</w:t>
      </w:r>
    </w:p>
    <w:p>
      <w:r>
        <w:t>AKAZE Outlier Image: /content/drive/MyDrive/Colab Notebooks/PCD/Keypoints Matches Images/AKAZE/S048/outliers_S048-01-t10_01.ppm_S048-05-t10_01.ppm.png</w:t>
      </w:r>
    </w:p>
    <w:p/>
    <w:p>
      <w:r>
        <w:t>Label: S051</w:t>
      </w:r>
    </w:p>
    <w:p>
      <w:r>
        <w:t>Train Image: S051-02-t10_01.ppm</w:t>
      </w:r>
    </w:p>
    <w:p>
      <w:r>
        <w:t>Val Image: S051-01-t10_01.ppm</w:t>
      </w:r>
    </w:p>
    <w:p>
      <w:r>
        <w:t>SIFT Matches: 41</w:t>
      </w:r>
    </w:p>
    <w:p>
      <w:r>
        <w:t>AKAZE Matches: 17</w:t>
      </w:r>
    </w:p>
    <w:p>
      <w:r>
        <w:t>Best Method: SIFT (Lebih banyak inliers cocok)</w:t>
      </w:r>
    </w:p>
    <w:p>
      <w:r>
        <w:t>Euclidean Distance SIFT: 2.564776437558169</w:t>
      </w:r>
    </w:p>
    <w:p>
      <w:r>
        <w:t>Euclidean Distance AKAZE: 1.73574467195607</w:t>
      </w:r>
    </w:p>
    <w:p>
      <w:r>
        <w:t>Best Method (Distance): AKAZE (AKAZE memiliki jarak Euclidean lebih rendah (1.74))</w:t>
      </w:r>
    </w:p>
    <w:p>
      <w:r>
        <w:t>SIFT Inlier Image: /content/drive/MyDrive/Colab Notebooks/PCD/Keypoints Matches Images/SIFT/S051/inliers_S051-02-t10_01.ppm_S051-01-t10_01.ppm.png</w:t>
      </w:r>
    </w:p>
    <w:p>
      <w:r>
        <w:t>SIFT Outlier Image: /content/drive/MyDrive/Colab Notebooks/PCD/Keypoints Matches Images/SIFT/S051/outliers_S051-02-t10_01.ppm_S051-01-t10_01.ppm.png</w:t>
      </w:r>
    </w:p>
    <w:p>
      <w:r>
        <w:t>AKAZE Inlier Image: /content/drive/MyDrive/Colab Notebooks/PCD/Keypoints Matches Images/AKAZE/S051/inliers_S051-02-t10_01.ppm_S051-01-t10_01.ppm.png</w:t>
      </w:r>
    </w:p>
    <w:p>
      <w:r>
        <w:t>AKAZE Outlier Image: /content/drive/MyDrive/Colab Notebooks/PCD/Keypoints Matches Images/AKAZE/S051/outliers_S051-02-t10_01.ppm_S051-01-t10_01.ppm.png</w:t>
      </w:r>
    </w:p>
    <w:p/>
    <w:p>
      <w:r>
        <w:t>Label: S046</w:t>
      </w:r>
    </w:p>
    <w:p>
      <w:r>
        <w:t>Train Image: S046-02-t10_01.ppm</w:t>
      </w:r>
    </w:p>
    <w:p>
      <w:r>
        <w:t>Val Image: S046-01-t10_01.ppm</w:t>
      </w:r>
    </w:p>
    <w:p>
      <w:r>
        <w:t>SIFT Matches: 100</w:t>
      </w:r>
    </w:p>
    <w:p>
      <w:r>
        <w:t>AKAZE Matches: 36</w:t>
      </w:r>
    </w:p>
    <w:p>
      <w:r>
        <w:t>Best Method: SIFT (Lebih banyak inliers cocok)</w:t>
      </w:r>
    </w:p>
    <w:p>
      <w:r>
        <w:t>Euclidean Distance SIFT: 3.636688535359648</w:t>
      </w:r>
    </w:p>
    <w:p>
      <w:r>
        <w:t>Euclidean Distance AKAZE: 2.853000482250828</w:t>
      </w:r>
    </w:p>
    <w:p>
      <w:r>
        <w:t>Best Method (Distance): AKAZE (AKAZE memiliki jarak Euclidean lebih rendah (2.85))</w:t>
      </w:r>
    </w:p>
    <w:p>
      <w:r>
        <w:t>SIFT Inlier Image: /content/drive/MyDrive/Colab Notebooks/PCD/Keypoints Matches Images/SIFT/S046/inliers_S046-02-t10_01.ppm_S046-01-t10_01.ppm.png</w:t>
      </w:r>
    </w:p>
    <w:p>
      <w:r>
        <w:t>SIFT Outlier Image: /content/drive/MyDrive/Colab Notebooks/PCD/Keypoints Matches Images/SIFT/S046/outliers_S046-02-t10_01.ppm_S046-01-t10_01.ppm.png</w:t>
      </w:r>
    </w:p>
    <w:p>
      <w:r>
        <w:t>AKAZE Inlier Image: /content/drive/MyDrive/Colab Notebooks/PCD/Keypoints Matches Images/AKAZE/S046/inliers_S046-02-t10_01.ppm_S046-01-t10_01.ppm.png</w:t>
      </w:r>
    </w:p>
    <w:p>
      <w:r>
        <w:t>AKAZE Outlier Image: /content/drive/MyDrive/Colab Notebooks/PCD/Keypoints Matches Images/AKAZE/S046/outliers_S046-02-t10_01.ppm_S046-01-t10_01.ppm.png</w:t>
      </w:r>
    </w:p>
    <w:p/>
    <w:p>
      <w:r>
        <w:t>Label: S068</w:t>
      </w:r>
    </w:p>
    <w:p>
      <w:r>
        <w:t>Train Image: S068-04-t10_01.ppm</w:t>
      </w:r>
    </w:p>
    <w:p>
      <w:r>
        <w:t>Val Image: S068-01-t10_01.ppm</w:t>
      </w:r>
    </w:p>
    <w:p>
      <w:r>
        <w:t>SIFT Matches: 33</w:t>
      </w:r>
    </w:p>
    <w:p>
      <w:r>
        <w:t>AKAZE Matches: 21</w:t>
      </w:r>
    </w:p>
    <w:p>
      <w:r>
        <w:t>Best Method: SIFT (Lebih banyak inliers cocok)</w:t>
      </w:r>
    </w:p>
    <w:p>
      <w:r>
        <w:t>Euclidean Distance SIFT: 1.488980818571707</w:t>
      </w:r>
    </w:p>
    <w:p>
      <w:r>
        <w:t>Euclidean Distance AKAZE: 1.506269089437532</w:t>
      </w:r>
    </w:p>
    <w:p>
      <w:r>
        <w:t>Best Method (Distance): SIFT (SIFT memiliki jarak Euclidean lebih rendah (1.49))</w:t>
      </w:r>
    </w:p>
    <w:p>
      <w:r>
        <w:t>SIFT Inlier Image: /content/drive/MyDrive/Colab Notebooks/PCD/Keypoints Matches Images/SIFT/S068/inliers_S068-04-t10_01.ppm_S068-01-t10_01.ppm.png</w:t>
      </w:r>
    </w:p>
    <w:p>
      <w:r>
        <w:t>SIFT Outlier Image: /content/drive/MyDrive/Colab Notebooks/PCD/Keypoints Matches Images/SIFT/S068/outliers_S068-04-t10_01.ppm_S068-01-t10_01.ppm.png</w:t>
      </w:r>
    </w:p>
    <w:p>
      <w:r>
        <w:t>AKAZE Inlier Image: /content/drive/MyDrive/Colab Notebooks/PCD/Keypoints Matches Images/AKAZE/S068/inliers_S068-04-t10_01.ppm_S068-01-t10_01.ppm.png</w:t>
      </w:r>
    </w:p>
    <w:p>
      <w:r>
        <w:t>AKAZE Outlier Image: /content/drive/MyDrive/Colab Notebooks/PCD/Keypoints Matches Images/AKAZE/S068/outliers_S068-04-t10_01.ppm_S068-01-t10_01.ppm.png</w:t>
      </w:r>
    </w:p>
    <w:p/>
    <w:p>
      <w:r>
        <w:t>Label: S068</w:t>
      </w:r>
    </w:p>
    <w:p>
      <w:r>
        <w:t>Train Image: S068-04-t10_01.ppm</w:t>
      </w:r>
    </w:p>
    <w:p>
      <w:r>
        <w:t>Val Image: S068-02-t10_01.ppm</w:t>
      </w:r>
    </w:p>
    <w:p>
      <w:r>
        <w:t>SIFT Matches: 51</w:t>
      </w:r>
    </w:p>
    <w:p>
      <w:r>
        <w:t>AKAZE Matches: 34</w:t>
      </w:r>
    </w:p>
    <w:p>
      <w:r>
        <w:t>Best Method: SIFT (Lebih banyak inliers cocok)</w:t>
      </w:r>
    </w:p>
    <w:p>
      <w:r>
        <w:t>Euclidean Distance SIFT: 2.21895602377518</w:t>
      </w:r>
    </w:p>
    <w:p>
      <w:r>
        <w:t>Euclidean Distance AKAZE: 1.804094002701601</w:t>
      </w:r>
    </w:p>
    <w:p>
      <w:r>
        <w:t>Best Method (Distance): AKAZE (AKAZE memiliki jarak Euclidean lebih rendah (1.80))</w:t>
      </w:r>
    </w:p>
    <w:p>
      <w:r>
        <w:t>SIFT Inlier Image: /content/drive/MyDrive/Colab Notebooks/PCD/Keypoints Matches Images/SIFT/S068/inliers_S068-04-t10_01.ppm_S068-02-t10_01.ppm.png</w:t>
      </w:r>
    </w:p>
    <w:p>
      <w:r>
        <w:t>SIFT Outlier Image: /content/drive/MyDrive/Colab Notebooks/PCD/Keypoints Matches Images/SIFT/S068/outliers_S068-04-t10_01.ppm_S068-02-t10_01.ppm.png</w:t>
      </w:r>
    </w:p>
    <w:p>
      <w:r>
        <w:t>AKAZE Inlier Image: /content/drive/MyDrive/Colab Notebooks/PCD/Keypoints Matches Images/AKAZE/S068/inliers_S068-04-t10_01.ppm_S068-02-t10_01.ppm.png</w:t>
      </w:r>
    </w:p>
    <w:p>
      <w:r>
        <w:t>AKAZE Outlier Image: /content/drive/MyDrive/Colab Notebooks/PCD/Keypoints Matches Images/AKAZE/S068/outliers_S068-04-t10_01.ppm_S068-02-t10_01.ppm.png</w:t>
      </w:r>
    </w:p>
    <w:p/>
    <w:p>
      <w:r>
        <w:t>Label: S068</w:t>
      </w:r>
    </w:p>
    <w:p>
      <w:r>
        <w:t>Train Image: S068-04-t10_01.ppm</w:t>
      </w:r>
    </w:p>
    <w:p>
      <w:r>
        <w:t>Val Image: S068-07-t10_01.ppm</w:t>
      </w:r>
    </w:p>
    <w:p>
      <w:r>
        <w:t>SIFT Matches: 69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3.012015095245705</w:t>
      </w:r>
    </w:p>
    <w:p>
      <w:r>
        <w:t>Euclidean Distance AKAZE: 2.799704061914655</w:t>
      </w:r>
    </w:p>
    <w:p>
      <w:r>
        <w:t>Best Method (Distance): AKAZE (AKAZE memiliki jarak Euclidean lebih rendah (2.80))</w:t>
      </w:r>
    </w:p>
    <w:p>
      <w:r>
        <w:t>SIFT Inlier Image: /content/drive/MyDrive/Colab Notebooks/PCD/Keypoints Matches Images/SIFT/S068/inliers_S068-04-t10_01.ppm_S068-07-t10_01.ppm.png</w:t>
      </w:r>
    </w:p>
    <w:p>
      <w:r>
        <w:t>SIFT Outlier Image: /content/drive/MyDrive/Colab Notebooks/PCD/Keypoints Matches Images/SIFT/S068/outliers_S068-04-t10_01.ppm_S068-07-t10_01.ppm.png</w:t>
      </w:r>
    </w:p>
    <w:p>
      <w:r>
        <w:t>AKAZE Inlier Image: /content/drive/MyDrive/Colab Notebooks/PCD/Keypoints Matches Images/AKAZE/S068/inliers_S068-04-t10_01.ppm_S068-07-t10_01.ppm.png</w:t>
      </w:r>
    </w:p>
    <w:p>
      <w:r>
        <w:t>AKAZE Outlier Image: /content/drive/MyDrive/Colab Notebooks/PCD/Keypoints Matches Images/AKAZE/S068/outliers_S068-04-t10_01.ppm_S068-07-t10_01.ppm.png</w:t>
      </w:r>
    </w:p>
    <w:p/>
    <w:p>
      <w:r>
        <w:t>Label: S068</w:t>
      </w:r>
    </w:p>
    <w:p>
      <w:r>
        <w:t>Train Image: S068-04-t10_01.ppm</w:t>
      </w:r>
    </w:p>
    <w:p>
      <w:r>
        <w:t>Val Image: S068-05-t10_01.ppm</w:t>
      </w:r>
    </w:p>
    <w:p>
      <w:r>
        <w:t>SIFT Matches: 59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2.502249790135703</w:t>
      </w:r>
    </w:p>
    <w:p>
      <w:r>
        <w:t>Euclidean Distance AKAZE: 2.537113394451798</w:t>
      </w:r>
    </w:p>
    <w:p>
      <w:r>
        <w:t>Best Method (Distance): SIFT (SIFT memiliki jarak Euclidean lebih rendah (2.50))</w:t>
      </w:r>
    </w:p>
    <w:p>
      <w:r>
        <w:t>SIFT Inlier Image: /content/drive/MyDrive/Colab Notebooks/PCD/Keypoints Matches Images/SIFT/S068/inliers_S068-04-t10_01.ppm_S068-05-t10_01.ppm.png</w:t>
      </w:r>
    </w:p>
    <w:p>
      <w:r>
        <w:t>SIFT Outlier Image: /content/drive/MyDrive/Colab Notebooks/PCD/Keypoints Matches Images/SIFT/S068/outliers_S068-04-t10_01.ppm_S068-05-t10_01.ppm.png</w:t>
      </w:r>
    </w:p>
    <w:p>
      <w:r>
        <w:t>AKAZE Inlier Image: /content/drive/MyDrive/Colab Notebooks/PCD/Keypoints Matches Images/AKAZE/S068/inliers_S068-04-t10_01.ppm_S068-05-t10_01.ppm.png</w:t>
      </w:r>
    </w:p>
    <w:p>
      <w:r>
        <w:t>AKAZE Outlier Image: /content/drive/MyDrive/Colab Notebooks/PCD/Keypoints Matches Images/AKAZE/S068/outliers_S068-04-t10_01.ppm_S068-05-t10_01.ppm.png</w:t>
      </w:r>
    </w:p>
    <w:p/>
    <w:p>
      <w:r>
        <w:t>Label: S068</w:t>
      </w:r>
    </w:p>
    <w:p>
      <w:r>
        <w:t>Train Image: S068-06-t10_01.ppm</w:t>
      </w:r>
    </w:p>
    <w:p>
      <w:r>
        <w:t>Val Image: S068-01-t10_01.ppm</w:t>
      </w:r>
    </w:p>
    <w:p>
      <w:r>
        <w:t>SIFT Matches: 49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2.359468302058642</w:t>
      </w:r>
    </w:p>
    <w:p>
      <w:r>
        <w:t>Euclidean Distance AKAZE: 2.372856208975782</w:t>
      </w:r>
    </w:p>
    <w:p>
      <w:r>
        <w:t>Best Method (Distance): SIFT (SIFT memiliki jarak Euclidean lebih rendah (2.36))</w:t>
      </w:r>
    </w:p>
    <w:p>
      <w:r>
        <w:t>SIFT Inlier Image: /content/drive/MyDrive/Colab Notebooks/PCD/Keypoints Matches Images/SIFT/S068/inliers_S068-06-t10_01.ppm_S068-01-t10_01.ppm.png</w:t>
      </w:r>
    </w:p>
    <w:p>
      <w:r>
        <w:t>SIFT Outlier Image: /content/drive/MyDrive/Colab Notebooks/PCD/Keypoints Matches Images/SIFT/S068/outliers_S068-06-t10_01.ppm_S068-01-t10_01.ppm.png</w:t>
      </w:r>
    </w:p>
    <w:p>
      <w:r>
        <w:t>AKAZE Inlier Image: /content/drive/MyDrive/Colab Notebooks/PCD/Keypoints Matches Images/AKAZE/S068/inliers_S068-06-t10_01.ppm_S068-01-t10_01.ppm.png</w:t>
      </w:r>
    </w:p>
    <w:p>
      <w:r>
        <w:t>AKAZE Outlier Image: /content/drive/MyDrive/Colab Notebooks/PCD/Keypoints Matches Images/AKAZE/S068/outliers_S068-06-t10_01.ppm_S068-01-t10_01.ppm.png</w:t>
      </w:r>
    </w:p>
    <w:p/>
    <w:p>
      <w:r>
        <w:t>Label: S068</w:t>
      </w:r>
    </w:p>
    <w:p>
      <w:r>
        <w:t>Train Image: S068-06-t10_01.ppm</w:t>
      </w:r>
    </w:p>
    <w:p>
      <w:r>
        <w:t>Val Image: S068-02-t10_01.ppm</w:t>
      </w:r>
    </w:p>
    <w:p>
      <w:r>
        <w:t>SIFT Matches: 79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3.296417387731863</w:t>
      </w:r>
    </w:p>
    <w:p>
      <w:r>
        <w:t>Euclidean Distance AKAZE: 3.232849202793817</w:t>
      </w:r>
    </w:p>
    <w:p>
      <w:r>
        <w:t>Best Method (Distance): AKAZE (AKAZE memiliki jarak Euclidean lebih rendah (3.23))</w:t>
      </w:r>
    </w:p>
    <w:p>
      <w:r>
        <w:t>SIFT Inlier Image: /content/drive/MyDrive/Colab Notebooks/PCD/Keypoints Matches Images/SIFT/S068/inliers_S068-06-t10_01.ppm_S068-02-t10_01.ppm.png</w:t>
      </w:r>
    </w:p>
    <w:p>
      <w:r>
        <w:t>SIFT Outlier Image: /content/drive/MyDrive/Colab Notebooks/PCD/Keypoints Matches Images/SIFT/S068/outliers_S068-06-t10_01.ppm_S068-02-t10_01.ppm.png</w:t>
      </w:r>
    </w:p>
    <w:p>
      <w:r>
        <w:t>AKAZE Inlier Image: /content/drive/MyDrive/Colab Notebooks/PCD/Keypoints Matches Images/AKAZE/S068/inliers_S068-06-t10_01.ppm_S068-02-t10_01.ppm.png</w:t>
      </w:r>
    </w:p>
    <w:p>
      <w:r>
        <w:t>AKAZE Outlier Image: /content/drive/MyDrive/Colab Notebooks/PCD/Keypoints Matches Images/AKAZE/S068/outliers_S068-06-t10_01.ppm_S068-02-t10_01.ppm.png</w:t>
      </w:r>
    </w:p>
    <w:p/>
    <w:p>
      <w:r>
        <w:t>Label: S068</w:t>
      </w:r>
    </w:p>
    <w:p>
      <w:r>
        <w:t>Train Image: S068-06-t10_01.ppm</w:t>
      </w:r>
    </w:p>
    <w:p>
      <w:r>
        <w:t>Val Image: S068-07-t10_01.ppm</w:t>
      </w:r>
    </w:p>
    <w:p>
      <w:r>
        <w:t>SIFT Matches: 97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3.400618592139572</w:t>
      </w:r>
    </w:p>
    <w:p>
      <w:r>
        <w:t>Euclidean Distance AKAZE: 3.278479824278789</w:t>
      </w:r>
    </w:p>
    <w:p>
      <w:r>
        <w:t>Best Method (Distance): AKAZE (AKAZE memiliki jarak Euclidean lebih rendah (3.28))</w:t>
      </w:r>
    </w:p>
    <w:p>
      <w:r>
        <w:t>SIFT Inlier Image: /content/drive/MyDrive/Colab Notebooks/PCD/Keypoints Matches Images/SIFT/S068/inliers_S068-06-t10_01.ppm_S068-07-t10_01.ppm.png</w:t>
      </w:r>
    </w:p>
    <w:p>
      <w:r>
        <w:t>SIFT Outlier Image: /content/drive/MyDrive/Colab Notebooks/PCD/Keypoints Matches Images/SIFT/S068/outliers_S068-06-t10_01.ppm_S068-07-t10_01.ppm.png</w:t>
      </w:r>
    </w:p>
    <w:p>
      <w:r>
        <w:t>AKAZE Inlier Image: /content/drive/MyDrive/Colab Notebooks/PCD/Keypoints Matches Images/AKAZE/S068/inliers_S068-06-t10_01.ppm_S068-07-t10_01.ppm.png</w:t>
      </w:r>
    </w:p>
    <w:p>
      <w:r>
        <w:t>AKAZE Outlier Image: /content/drive/MyDrive/Colab Notebooks/PCD/Keypoints Matches Images/AKAZE/S068/outliers_S068-06-t10_01.ppm_S068-07-t10_01.ppm.png</w:t>
      </w:r>
    </w:p>
    <w:p/>
    <w:p>
      <w:r>
        <w:t>Label: S068</w:t>
      </w:r>
    </w:p>
    <w:p>
      <w:r>
        <w:t>Train Image: S068-06-t10_01.ppm</w:t>
      </w:r>
    </w:p>
    <w:p>
      <w:r>
        <w:t>Val Image: S068-05-t10_01.ppm</w:t>
      </w:r>
    </w:p>
    <w:p>
      <w:r>
        <w:t>SIFT Matches: 88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3.081388526689357</w:t>
      </w:r>
    </w:p>
    <w:p>
      <w:r>
        <w:t>Euclidean Distance AKAZE: 3.386592499056474</w:t>
      </w:r>
    </w:p>
    <w:p>
      <w:r>
        <w:t>Best Method (Distance): SIFT (SIFT memiliki jarak Euclidean lebih rendah (3.08))</w:t>
      </w:r>
    </w:p>
    <w:p>
      <w:r>
        <w:t>SIFT Inlier Image: /content/drive/MyDrive/Colab Notebooks/PCD/Keypoints Matches Images/SIFT/S068/inliers_S068-06-t10_01.ppm_S068-05-t10_01.ppm.png</w:t>
      </w:r>
    </w:p>
    <w:p>
      <w:r>
        <w:t>SIFT Outlier Image: /content/drive/MyDrive/Colab Notebooks/PCD/Keypoints Matches Images/SIFT/S068/outliers_S068-06-t10_01.ppm_S068-05-t10_01.ppm.png</w:t>
      </w:r>
    </w:p>
    <w:p>
      <w:r>
        <w:t>AKAZE Inlier Image: /content/drive/MyDrive/Colab Notebooks/PCD/Keypoints Matches Images/AKAZE/S068/inliers_S068-06-t10_01.ppm_S068-05-t10_01.ppm.png</w:t>
      </w:r>
    </w:p>
    <w:p>
      <w:r>
        <w:t>AKAZE Outlier Image: /content/drive/MyDrive/Colab Notebooks/PCD/Keypoints Matches Images/AKAZE/S068/outliers_S068-06-t10_01.ppm_S068-05-t10_01.ppm.png</w:t>
      </w:r>
    </w:p>
    <w:p/>
    <w:p>
      <w:r>
        <w:t>Label: S068</w:t>
      </w:r>
    </w:p>
    <w:p>
      <w:r>
        <w:t>Train Image: S068-03-t10_01.ppm</w:t>
      </w:r>
    </w:p>
    <w:p>
      <w:r>
        <w:t>Val Image: S068-01-t10_01.ppm</w:t>
      </w:r>
    </w:p>
    <w:p>
      <w:r>
        <w:t>SIFT Matches: 48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2.381744389658216</w:t>
      </w:r>
    </w:p>
    <w:p>
      <w:r>
        <w:t>Euclidean Distance AKAZE: 3.025753015966734</w:t>
      </w:r>
    </w:p>
    <w:p>
      <w:r>
        <w:t>Best Method (Distance): SIFT (SIFT memiliki jarak Euclidean lebih rendah (2.38))</w:t>
      </w:r>
    </w:p>
    <w:p>
      <w:r>
        <w:t>SIFT Inlier Image: /content/drive/MyDrive/Colab Notebooks/PCD/Keypoints Matches Images/SIFT/S068/inliers_S068-03-t10_01.ppm_S068-01-t10_01.ppm.png</w:t>
      </w:r>
    </w:p>
    <w:p>
      <w:r>
        <w:t>SIFT Outlier Image: /content/drive/MyDrive/Colab Notebooks/PCD/Keypoints Matches Images/SIFT/S068/outliers_S068-03-t10_01.ppm_S068-01-t10_01.ppm.png</w:t>
      </w:r>
    </w:p>
    <w:p>
      <w:r>
        <w:t>AKAZE Inlier Image: /content/drive/MyDrive/Colab Notebooks/PCD/Keypoints Matches Images/AKAZE/S068/inliers_S068-03-t10_01.ppm_S068-01-t10_01.ppm.png</w:t>
      </w:r>
    </w:p>
    <w:p>
      <w:r>
        <w:t>AKAZE Outlier Image: /content/drive/MyDrive/Colab Notebooks/PCD/Keypoints Matches Images/AKAZE/S068/outliers_S068-03-t10_01.ppm_S068-01-t10_01.ppm.png</w:t>
      </w:r>
    </w:p>
    <w:p/>
    <w:p>
      <w:r>
        <w:t>Label: S068</w:t>
      </w:r>
    </w:p>
    <w:p>
      <w:r>
        <w:t>Train Image: S068-03-t10_01.ppm</w:t>
      </w:r>
    </w:p>
    <w:p>
      <w:r>
        <w:t>Val Image: S068-02-t10_01.ppm</w:t>
      </w:r>
    </w:p>
    <w:p>
      <w:r>
        <w:t>SIFT Matches: 100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3.859056410579797</w:t>
      </w:r>
    </w:p>
    <w:p>
      <w:r>
        <w:t>Euclidean Distance AKAZE: 3.506496275305224</w:t>
      </w:r>
    </w:p>
    <w:p>
      <w:r>
        <w:t>Best Method (Distance): AKAZE (AKAZE memiliki jarak Euclidean lebih rendah (3.51))</w:t>
      </w:r>
    </w:p>
    <w:p>
      <w:r>
        <w:t>SIFT Inlier Image: /content/drive/MyDrive/Colab Notebooks/PCD/Keypoints Matches Images/SIFT/S068/inliers_S068-03-t10_01.ppm_S068-02-t10_01.ppm.png</w:t>
      </w:r>
    </w:p>
    <w:p>
      <w:r>
        <w:t>SIFT Outlier Image: /content/drive/MyDrive/Colab Notebooks/PCD/Keypoints Matches Images/SIFT/S068/outliers_S068-03-t10_01.ppm_S068-02-t10_01.ppm.png</w:t>
      </w:r>
    </w:p>
    <w:p>
      <w:r>
        <w:t>AKAZE Inlier Image: /content/drive/MyDrive/Colab Notebooks/PCD/Keypoints Matches Images/AKAZE/S068/inliers_S068-03-t10_01.ppm_S068-02-t10_01.ppm.png</w:t>
      </w:r>
    </w:p>
    <w:p>
      <w:r>
        <w:t>AKAZE Outlier Image: /content/drive/MyDrive/Colab Notebooks/PCD/Keypoints Matches Images/AKAZE/S068/outliers_S068-03-t10_01.ppm_S068-02-t10_01.ppm.png</w:t>
      </w:r>
    </w:p>
    <w:p/>
    <w:p>
      <w:r>
        <w:t>Label: S068</w:t>
      </w:r>
    </w:p>
    <w:p>
      <w:r>
        <w:t>Train Image: S068-03-t10_01.ppm</w:t>
      </w:r>
    </w:p>
    <w:p>
      <w:r>
        <w:t>Val Image: S068-07-t10_01.ppm</w:t>
      </w:r>
    </w:p>
    <w:p>
      <w:r>
        <w:t>SIFT Matches: 116</w:t>
      </w:r>
    </w:p>
    <w:p>
      <w:r>
        <w:t>AKAZE Matches: 77</w:t>
      </w:r>
    </w:p>
    <w:p>
      <w:r>
        <w:t>Best Method: SIFT (Lebih banyak inliers cocok)</w:t>
      </w:r>
    </w:p>
    <w:p>
      <w:r>
        <w:t>Euclidean Distance SIFT: 3.969029977678602</w:t>
      </w:r>
    </w:p>
    <w:p>
      <w:r>
        <w:t>Euclidean Distance AKAZE: 3.648121283041444</w:t>
      </w:r>
    </w:p>
    <w:p>
      <w:r>
        <w:t>Best Method (Distance): AKAZE (AKAZE memiliki jarak Euclidean lebih rendah (3.65))</w:t>
      </w:r>
    </w:p>
    <w:p>
      <w:r>
        <w:t>SIFT Inlier Image: /content/drive/MyDrive/Colab Notebooks/PCD/Keypoints Matches Images/SIFT/S068/inliers_S068-03-t10_01.ppm_S068-07-t10_01.ppm.png</w:t>
      </w:r>
    </w:p>
    <w:p>
      <w:r>
        <w:t>SIFT Outlier Image: /content/drive/MyDrive/Colab Notebooks/PCD/Keypoints Matches Images/SIFT/S068/outliers_S068-03-t10_01.ppm_S068-07-t10_01.ppm.png</w:t>
      </w:r>
    </w:p>
    <w:p>
      <w:r>
        <w:t>AKAZE Inlier Image: /content/drive/MyDrive/Colab Notebooks/PCD/Keypoints Matches Images/AKAZE/S068/inliers_S068-03-t10_01.ppm_S068-07-t10_01.ppm.png</w:t>
      </w:r>
    </w:p>
    <w:p>
      <w:r>
        <w:t>AKAZE Outlier Image: /content/drive/MyDrive/Colab Notebooks/PCD/Keypoints Matches Images/AKAZE/S068/outliers_S068-03-t10_01.ppm_S068-07-t10_01.ppm.png</w:t>
      </w:r>
    </w:p>
    <w:p/>
    <w:p>
      <w:r>
        <w:t>Label: S068</w:t>
      </w:r>
    </w:p>
    <w:p>
      <w:r>
        <w:t>Train Image: S068-03-t10_01.ppm</w:t>
      </w:r>
    </w:p>
    <w:p>
      <w:r>
        <w:t>Val Image: S068-05-t10_01.ppm</w:t>
      </w:r>
    </w:p>
    <w:p>
      <w:r>
        <w:t>SIFT Matches: 87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3.689904142654274</w:t>
      </w:r>
    </w:p>
    <w:p>
      <w:r>
        <w:t>Euclidean Distance AKAZE: 3.087015414913629</w:t>
      </w:r>
    </w:p>
    <w:p>
      <w:r>
        <w:t>Best Method (Distance): AKAZE (AKAZE memiliki jarak Euclidean lebih rendah (3.09))</w:t>
      </w:r>
    </w:p>
    <w:p>
      <w:r>
        <w:t>SIFT Inlier Image: /content/drive/MyDrive/Colab Notebooks/PCD/Keypoints Matches Images/SIFT/S068/inliers_S068-03-t10_01.ppm_S068-05-t10_01.ppm.png</w:t>
      </w:r>
    </w:p>
    <w:p>
      <w:r>
        <w:t>SIFT Outlier Image: /content/drive/MyDrive/Colab Notebooks/PCD/Keypoints Matches Images/SIFT/S068/outliers_S068-03-t10_01.ppm_S068-05-t10_01.ppm.png</w:t>
      </w:r>
    </w:p>
    <w:p>
      <w:r>
        <w:t>AKAZE Inlier Image: /content/drive/MyDrive/Colab Notebooks/PCD/Keypoints Matches Images/AKAZE/S068/inliers_S068-03-t10_01.ppm_S068-05-t10_01.ppm.png</w:t>
      </w:r>
    </w:p>
    <w:p>
      <w:r>
        <w:t>AKAZE Outlier Image: /content/drive/MyDrive/Colab Notebooks/PCD/Keypoints Matches Images/AKAZE/S068/outliers_S068-03-t10_01.ppm_S068-05-t10_01.ppm.png</w:t>
      </w:r>
    </w:p>
    <w:p/>
    <w:p>
      <w:r>
        <w:t>Label: S064</w:t>
      </w:r>
    </w:p>
    <w:p>
      <w:r>
        <w:t>Train Image: S064-02-t10_01.ppm</w:t>
      </w:r>
    </w:p>
    <w:p>
      <w:r>
        <w:t>Val Image: S064-01-t10_01.ppm</w:t>
      </w:r>
    </w:p>
    <w:p>
      <w:r>
        <w:t>SIFT Matches: 64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2.968346829699627</w:t>
      </w:r>
    </w:p>
    <w:p>
      <w:r>
        <w:t>Euclidean Distance AKAZE: 2.364962895379657</w:t>
      </w:r>
    </w:p>
    <w:p>
      <w:r>
        <w:t>Best Method (Distance): AKAZE (AKAZE memiliki jarak Euclidean lebih rendah (2.36))</w:t>
      </w:r>
    </w:p>
    <w:p>
      <w:r>
        <w:t>SIFT Inlier Image: /content/drive/MyDrive/Colab Notebooks/PCD/Keypoints Matches Images/SIFT/S064/inliers_S064-02-t10_01.ppm_S064-01-t10_01.ppm.png</w:t>
      </w:r>
    </w:p>
    <w:p>
      <w:r>
        <w:t>SIFT Outlier Image: /content/drive/MyDrive/Colab Notebooks/PCD/Keypoints Matches Images/SIFT/S064/outliers_S064-02-t10_01.ppm_S064-01-t10_01.ppm.png</w:t>
      </w:r>
    </w:p>
    <w:p>
      <w:r>
        <w:t>AKAZE Inlier Image: /content/drive/MyDrive/Colab Notebooks/PCD/Keypoints Matches Images/AKAZE/S064/inliers_S064-02-t10_01.ppm_S064-01-t10_01.ppm.png</w:t>
      </w:r>
    </w:p>
    <w:p>
      <w:r>
        <w:t>AKAZE Outlier Image: /content/drive/MyDrive/Colab Notebooks/PCD/Keypoints Matches Images/AKAZE/S064/outliers_S064-02-t10_01.ppm_S064-01-t10_01.ppm.png</w:t>
      </w:r>
    </w:p>
    <w:p/>
    <w:p>
      <w:r>
        <w:t>Label: S059</w:t>
      </w:r>
    </w:p>
    <w:p>
      <w:r>
        <w:t>Train Image: S059-01-t10_01.ppm</w:t>
      </w:r>
    </w:p>
    <w:p>
      <w:r>
        <w:t>Val Image: S059-01-t10_02.ppm</w:t>
      </w:r>
    </w:p>
    <w:p>
      <w:r>
        <w:t>SIFT Matches: 323</w:t>
      </w:r>
    </w:p>
    <w:p>
      <w:r>
        <w:t>AKAZE Matches: 79</w:t>
      </w:r>
    </w:p>
    <w:p>
      <w:r>
        <w:t>Best Method: SIFT (Lebih banyak inliers cocok)</w:t>
      </w:r>
    </w:p>
    <w:p>
      <w:r>
        <w:t>Euclidean Distance SIFT: 7.049841187039364</w:t>
      </w:r>
    </w:p>
    <w:p>
      <w:r>
        <w:t>Euclidean Distance AKAZE: 3.129033426060514</w:t>
      </w:r>
    </w:p>
    <w:p>
      <w:r>
        <w:t>Best Method (Distance): AKAZE (AKAZE memiliki jarak Euclidean lebih rendah (3.13))</w:t>
      </w:r>
    </w:p>
    <w:p>
      <w:r>
        <w:t>SIFT Inlier Image: /content/drive/MyDrive/Colab Notebooks/PCD/Keypoints Matches Images/SIFT/S059/inliers_S059-01-t10_01.ppm_S059-01-t10_02.ppm.png</w:t>
      </w:r>
    </w:p>
    <w:p>
      <w:r>
        <w:t>SIFT Outlier Image: /content/drive/MyDrive/Colab Notebooks/PCD/Keypoints Matches Images/SIFT/S059/outliers_S059-01-t10_01.ppm_S059-01-t10_02.ppm.png</w:t>
      </w:r>
    </w:p>
    <w:p>
      <w:r>
        <w:t>AKAZE Inlier Image: /content/drive/MyDrive/Colab Notebooks/PCD/Keypoints Matches Images/AKAZE/S059/inliers_S059-01-t10_01.ppm_S059-01-t10_02.ppm.png</w:t>
      </w:r>
    </w:p>
    <w:p>
      <w:r>
        <w:t>AKAZE Outlier Image: /content/drive/MyDrive/Colab Notebooks/PCD/Keypoints Matches Images/AKAZE/S059/outliers_S059-01-t10_01.ppm_S059-01-t10_02.ppm.png</w:t>
      </w:r>
    </w:p>
    <w:p/>
    <w:p>
      <w:r>
        <w:t>Label: S058</w:t>
      </w:r>
    </w:p>
    <w:p>
      <w:r>
        <w:t>Train Image: S058-01-t10_01.ppm</w:t>
      </w:r>
    </w:p>
    <w:p>
      <w:r>
        <w:t>Val Image: S058-02-t10_01.ppm</w:t>
      </w:r>
    </w:p>
    <w:p>
      <w:r>
        <w:t>SIFT Matches: 102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3.527252162954727</w:t>
      </w:r>
    </w:p>
    <w:p>
      <w:r>
        <w:t>Euclidean Distance AKAZE: 2.946037325048918</w:t>
      </w:r>
    </w:p>
    <w:p>
      <w:r>
        <w:t>Best Method (Distance): AKAZE (AKAZE memiliki jarak Euclidean lebih rendah (2.95))</w:t>
      </w:r>
    </w:p>
    <w:p>
      <w:r>
        <w:t>SIFT Inlier Image: /content/drive/MyDrive/Colab Notebooks/PCD/Keypoints Matches Images/SIFT/S058/inliers_S058-01-t10_01.ppm_S058-02-t10_01.ppm.png</w:t>
      </w:r>
    </w:p>
    <w:p>
      <w:r>
        <w:t>SIFT Outlier Image: /content/drive/MyDrive/Colab Notebooks/PCD/Keypoints Matches Images/SIFT/S058/outliers_S058-01-t10_01.ppm_S058-02-t10_01.ppm.png</w:t>
      </w:r>
    </w:p>
    <w:p>
      <w:r>
        <w:t>AKAZE Inlier Image: /content/drive/MyDrive/Colab Notebooks/PCD/Keypoints Matches Images/AKAZE/S058/inliers_S058-01-t10_01.ppm_S058-02-t10_01.ppm.png</w:t>
      </w:r>
    </w:p>
    <w:p>
      <w:r>
        <w:t>AKAZE Outlier Image: /content/drive/MyDrive/Colab Notebooks/PCD/Keypoints Matches Images/AKAZE/S058/outliers_S058-01-t10_01.ppm_S058-02-t10_01.ppm.png</w:t>
      </w:r>
    </w:p>
    <w:p/>
    <w:p>
      <w:r>
        <w:t>Label: S058</w:t>
      </w:r>
    </w:p>
    <w:p>
      <w:r>
        <w:t>Train Image: S058-03-t10_01.ppm</w:t>
      </w:r>
    </w:p>
    <w:p>
      <w:r>
        <w:t>Val Image: S058-02-t10_01.ppm</w:t>
      </w:r>
    </w:p>
    <w:p>
      <w:r>
        <w:t>SIFT Matches: 118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3.780542592971598</w:t>
      </w:r>
    </w:p>
    <w:p>
      <w:r>
        <w:t>Euclidean Distance AKAZE: 2.832021200021796</w:t>
      </w:r>
    </w:p>
    <w:p>
      <w:r>
        <w:t>Best Method (Distance): AKAZE (AKAZE memiliki jarak Euclidean lebih rendah (2.83))</w:t>
      </w:r>
    </w:p>
    <w:p>
      <w:r>
        <w:t>SIFT Inlier Image: /content/drive/MyDrive/Colab Notebooks/PCD/Keypoints Matches Images/SIFT/S058/inliers_S058-03-t10_01.ppm_S058-02-t10_01.ppm.png</w:t>
      </w:r>
    </w:p>
    <w:p>
      <w:r>
        <w:t>SIFT Outlier Image: /content/drive/MyDrive/Colab Notebooks/PCD/Keypoints Matches Images/SIFT/S058/outliers_S058-03-t10_01.ppm_S058-02-t10_01.ppm.png</w:t>
      </w:r>
    </w:p>
    <w:p>
      <w:r>
        <w:t>AKAZE Inlier Image: /content/drive/MyDrive/Colab Notebooks/PCD/Keypoints Matches Images/AKAZE/S058/inliers_S058-03-t10_01.ppm_S058-02-t10_01.ppm.png</w:t>
      </w:r>
    </w:p>
    <w:p>
      <w:r>
        <w:t>AKAZE Outlier Image: /content/drive/MyDrive/Colab Notebooks/PCD/Keypoints Matches Images/AKAZE/S058/outliers_S058-03-t10_01.ppm_S058-02-t10_01.ppm.png</w:t>
      </w:r>
    </w:p>
    <w:p/>
    <w:p>
      <w:r>
        <w:t>Label: S052</w:t>
      </w:r>
    </w:p>
    <w:p>
      <w:r>
        <w:t>Train Image: S052-02-t10_01.ppm</w:t>
      </w:r>
    </w:p>
    <w:p>
      <w:r>
        <w:t>Val Image: S052-03-t10_01.ppm</w:t>
      </w:r>
    </w:p>
    <w:p>
      <w:r>
        <w:t>SIFT Matches: 113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3.704425673450495</w:t>
      </w:r>
    </w:p>
    <w:p>
      <w:r>
        <w:t>Euclidean Distance AKAZE: 3.511914105207589</w:t>
      </w:r>
    </w:p>
    <w:p>
      <w:r>
        <w:t>Best Method (Distance): AKAZE (AKAZE memiliki jarak Euclidean lebih rendah (3.51))</w:t>
      </w:r>
    </w:p>
    <w:p>
      <w:r>
        <w:t>SIFT Inlier Image: /content/drive/MyDrive/Colab Notebooks/PCD/Keypoints Matches Images/SIFT/S052/inliers_S052-02-t10_01.ppm_S052-03-t10_01.ppm.png</w:t>
      </w:r>
    </w:p>
    <w:p>
      <w:r>
        <w:t>SIFT Outlier Image: /content/drive/MyDrive/Colab Notebooks/PCD/Keypoints Matches Images/SIFT/S052/outliers_S052-02-t10_01.ppm_S052-03-t10_01.ppm.png</w:t>
      </w:r>
    </w:p>
    <w:p>
      <w:r>
        <w:t>AKAZE Inlier Image: /content/drive/MyDrive/Colab Notebooks/PCD/Keypoints Matches Images/AKAZE/S052/inliers_S052-02-t10_01.ppm_S052-03-t10_01.ppm.png</w:t>
      </w:r>
    </w:p>
    <w:p>
      <w:r>
        <w:t>AKAZE Outlier Image: /content/drive/MyDrive/Colab Notebooks/PCD/Keypoints Matches Images/AKAZE/S052/outliers_S052-02-t10_01.ppm_S052-03-t10_01.ppm.png</w:t>
      </w:r>
    </w:p>
    <w:p/>
    <w:p>
      <w:r>
        <w:t>Label: S052</w:t>
      </w:r>
    </w:p>
    <w:p>
      <w:r>
        <w:t>Train Image: S052-02-t10_01.ppm</w:t>
      </w:r>
    </w:p>
    <w:p>
      <w:r>
        <w:t>Val Image: S052-01-t10_01.ppm</w:t>
      </w:r>
    </w:p>
    <w:p>
      <w:r>
        <w:t>SIFT Matches: 108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4.278387459726621</w:t>
      </w:r>
    </w:p>
    <w:p>
      <w:r>
        <w:t>Euclidean Distance AKAZE: 3.269603027138429</w:t>
      </w:r>
    </w:p>
    <w:p>
      <w:r>
        <w:t>Best Method (Distance): AKAZE (AKAZE memiliki jarak Euclidean lebih rendah (3.27))</w:t>
      </w:r>
    </w:p>
    <w:p>
      <w:r>
        <w:t>SIFT Inlier Image: /content/drive/MyDrive/Colab Notebooks/PCD/Keypoints Matches Images/SIFT/S052/inliers_S052-02-t10_01.ppm_S052-01-t10_01.ppm.png</w:t>
      </w:r>
    </w:p>
    <w:p>
      <w:r>
        <w:t>SIFT Outlier Image: /content/drive/MyDrive/Colab Notebooks/PCD/Keypoints Matches Images/SIFT/S052/outliers_S052-02-t10_01.ppm_S052-01-t10_01.ppm.png</w:t>
      </w:r>
    </w:p>
    <w:p>
      <w:r>
        <w:t>AKAZE Inlier Image: /content/drive/MyDrive/Colab Notebooks/PCD/Keypoints Matches Images/AKAZE/S052/inliers_S052-02-t10_01.ppm_S052-01-t10_01.ppm.png</w:t>
      </w:r>
    </w:p>
    <w:p>
      <w:r>
        <w:t>AKAZE Outlier Image: /content/drive/MyDrive/Colab Notebooks/PCD/Keypoints Matches Images/AKAZE/S052/outliers_S052-02-t10_01.ppm_S052-01-t10_01.ppm.png</w:t>
      </w:r>
    </w:p>
    <w:p/>
    <w:p>
      <w:r>
        <w:t>Label: S076</w:t>
      </w:r>
    </w:p>
    <w:p>
      <w:r>
        <w:t>Train Image: S076-01-t10_01.ppm</w:t>
      </w:r>
    </w:p>
    <w:p>
      <w:r>
        <w:t>Val Image: S076-02-t10_01.ppm</w:t>
      </w:r>
    </w:p>
    <w:p>
      <w:r>
        <w:t>SIFT Matches: 108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4.244105132782256</w:t>
      </w:r>
    </w:p>
    <w:p>
      <w:r>
        <w:t>Euclidean Distance AKAZE: 3.368539377617409</w:t>
      </w:r>
    </w:p>
    <w:p>
      <w:r>
        <w:t>Best Method (Distance): AKAZE (AKAZE memiliki jarak Euclidean lebih rendah (3.37))</w:t>
      </w:r>
    </w:p>
    <w:p>
      <w:r>
        <w:t>SIFT Inlier Image: /content/drive/MyDrive/Colab Notebooks/PCD/Keypoints Matches Images/SIFT/S076/inliers_S076-01-t10_01.ppm_S076-02-t10_01.ppm.png</w:t>
      </w:r>
    </w:p>
    <w:p>
      <w:r>
        <w:t>SIFT Outlier Image: /content/drive/MyDrive/Colab Notebooks/PCD/Keypoints Matches Images/SIFT/S076/outliers_S076-01-t10_01.ppm_S076-02-t10_01.ppm.png</w:t>
      </w:r>
    </w:p>
    <w:p>
      <w:r>
        <w:t>AKAZE Inlier Image: /content/drive/MyDrive/Colab Notebooks/PCD/Keypoints Matches Images/AKAZE/S076/inliers_S076-01-t10_01.ppm_S076-02-t10_01.ppm.png</w:t>
      </w:r>
    </w:p>
    <w:p>
      <w:r>
        <w:t>AKAZE Outlier Image: /content/drive/MyDrive/Colab Notebooks/PCD/Keypoints Matches Images/AKAZE/S076/outliers_S076-01-t10_01.ppm_S076-02-t10_01.ppm.png</w:t>
      </w:r>
    </w:p>
    <w:p/>
    <w:p>
      <w:r>
        <w:t>Label: S054</w:t>
      </w:r>
    </w:p>
    <w:p>
      <w:r>
        <w:t>Train Image: S054-03-t10_01.ppm</w:t>
      </w:r>
    </w:p>
    <w:p>
      <w:r>
        <w:t>Val Image: S054-01-t10_01.ppm</w:t>
      </w:r>
    </w:p>
    <w:p>
      <w:r>
        <w:t>SIFT Matches: 45</w:t>
      </w:r>
    </w:p>
    <w:p>
      <w:r>
        <w:t>AKAZE Matches: 16</w:t>
      </w:r>
    </w:p>
    <w:p>
      <w:r>
        <w:t>Best Method: SIFT (Lebih banyak inliers cocok)</w:t>
      </w:r>
    </w:p>
    <w:p>
      <w:r>
        <w:t>Euclidean Distance SIFT: 2.555502715215588</w:t>
      </w:r>
    </w:p>
    <w:p>
      <w:r>
        <w:t>Euclidean Distance AKAZE: 1.52982054461517</w:t>
      </w:r>
    </w:p>
    <w:p>
      <w:r>
        <w:t>Best Method (Distance): AKAZE (AKAZE memiliki jarak Euclidean lebih rendah (1.53))</w:t>
      </w:r>
    </w:p>
    <w:p>
      <w:r>
        <w:t>SIFT Inlier Image: /content/drive/MyDrive/Colab Notebooks/PCD/Keypoints Matches Images/SIFT/S054/inliers_S054-03-t10_01.ppm_S054-01-t10_01.ppm.png</w:t>
      </w:r>
    </w:p>
    <w:p>
      <w:r>
        <w:t>SIFT Outlier Image: /content/drive/MyDrive/Colab Notebooks/PCD/Keypoints Matches Images/SIFT/S054/outliers_S054-03-t10_01.ppm_S054-01-t10_01.ppm.png</w:t>
      </w:r>
    </w:p>
    <w:p>
      <w:r>
        <w:t>AKAZE Inlier Image: /content/drive/MyDrive/Colab Notebooks/PCD/Keypoints Matches Images/AKAZE/S054/inliers_S054-03-t10_01.ppm_S054-01-t10_01.ppm.png</w:t>
      </w:r>
    </w:p>
    <w:p>
      <w:r>
        <w:t>AKAZE Outlier Image: /content/drive/MyDrive/Colab Notebooks/PCD/Keypoints Matches Images/AKAZE/S054/outliers_S054-03-t10_01.ppm_S054-01-t10_01.ppm.png</w:t>
      </w:r>
    </w:p>
    <w:p/>
    <w:p>
      <w:r>
        <w:t>Label: S054</w:t>
      </w:r>
    </w:p>
    <w:p>
      <w:r>
        <w:t>Train Image: S054-02-t10_01.ppm</w:t>
      </w:r>
    </w:p>
    <w:p>
      <w:r>
        <w:t>Val Image: S054-01-t10_01.ppm</w:t>
      </w:r>
    </w:p>
    <w:p>
      <w:r>
        <w:t>SIFT Matches: 42</w:t>
      </w:r>
    </w:p>
    <w:p>
      <w:r>
        <w:t>AKAZE Matches: 18</w:t>
      </w:r>
    </w:p>
    <w:p>
      <w:r>
        <w:t>Best Method: SIFT (Lebih banyak inliers cocok)</w:t>
      </w:r>
    </w:p>
    <w:p>
      <w:r>
        <w:t>Euclidean Distance SIFT: 2.956467631530049</w:t>
      </w:r>
    </w:p>
    <w:p>
      <w:r>
        <w:t>Euclidean Distance AKAZE: 1.497496471368138</w:t>
      </w:r>
    </w:p>
    <w:p>
      <w:r>
        <w:t>Best Method (Distance): AKAZE (AKAZE memiliki jarak Euclidean lebih rendah (1.50))</w:t>
      </w:r>
    </w:p>
    <w:p>
      <w:r>
        <w:t>SIFT Inlier Image: /content/drive/MyDrive/Colab Notebooks/PCD/Keypoints Matches Images/SIFT/S054/inliers_S054-02-t10_01.ppm_S054-01-t10_01.ppm.png</w:t>
      </w:r>
    </w:p>
    <w:p>
      <w:r>
        <w:t>SIFT Outlier Image: /content/drive/MyDrive/Colab Notebooks/PCD/Keypoints Matches Images/SIFT/S054/outliers_S054-02-t10_01.ppm_S054-01-t10_01.ppm.png</w:t>
      </w:r>
    </w:p>
    <w:p>
      <w:r>
        <w:t>AKAZE Inlier Image: /content/drive/MyDrive/Colab Notebooks/PCD/Keypoints Matches Images/AKAZE/S054/inliers_S054-02-t10_01.ppm_S054-01-t10_01.ppm.png</w:t>
      </w:r>
    </w:p>
    <w:p>
      <w:r>
        <w:t>AKAZE Outlier Image: /content/drive/MyDrive/Colab Notebooks/PCD/Keypoints Matches Images/AKAZE/S054/outliers_S054-02-t10_01.ppm_S054-01-t10_01.ppm.png</w:t>
      </w:r>
    </w:p>
    <w:p/>
    <w:p>
      <w:r>
        <w:t>Label: S065</w:t>
      </w:r>
    </w:p>
    <w:p>
      <w:r>
        <w:t>Train Image: S065-02-t10_01.ppm</w:t>
      </w:r>
    </w:p>
    <w:p>
      <w:r>
        <w:t>Val Image: S065-01-t10_01.ppm</w:t>
      </w:r>
    </w:p>
    <w:p>
      <w:r>
        <w:t>SIFT Matches: 167</w:t>
      </w:r>
    </w:p>
    <w:p>
      <w:r>
        <w:t>AKAZE Matches: 106</w:t>
      </w:r>
    </w:p>
    <w:p>
      <w:r>
        <w:t>Best Method: SIFT (Lebih banyak inliers cocok)</w:t>
      </w:r>
    </w:p>
    <w:p>
      <w:r>
        <w:t>Euclidean Distance SIFT: 5.295575438285777</w:t>
      </w:r>
    </w:p>
    <w:p>
      <w:r>
        <w:t>Euclidean Distance AKAZE: 4.406757866260686</w:t>
      </w:r>
    </w:p>
    <w:p>
      <w:r>
        <w:t>Best Method (Distance): AKAZE (AKAZE memiliki jarak Euclidean lebih rendah (4.41))</w:t>
      </w:r>
    </w:p>
    <w:p>
      <w:r>
        <w:t>SIFT Inlier Image: /content/drive/MyDrive/Colab Notebooks/PCD/Keypoints Matches Images/SIFT/S065/inliers_S065-02-t10_01.ppm_S065-01-t10_01.ppm.png</w:t>
      </w:r>
    </w:p>
    <w:p>
      <w:r>
        <w:t>SIFT Outlier Image: /content/drive/MyDrive/Colab Notebooks/PCD/Keypoints Matches Images/SIFT/S065/outliers_S065-02-t10_01.ppm_S065-01-t10_01.ppm.png</w:t>
      </w:r>
    </w:p>
    <w:p>
      <w:r>
        <w:t>AKAZE Inlier Image: /content/drive/MyDrive/Colab Notebooks/PCD/Keypoints Matches Images/AKAZE/S065/inliers_S065-02-t10_01.ppm_S065-01-t10_01.ppm.png</w:t>
      </w:r>
    </w:p>
    <w:p>
      <w:r>
        <w:t>AKAZE Outlier Image: /content/drive/MyDrive/Colab Notebooks/PCD/Keypoints Matches Images/AKAZE/S065/outliers_S065-02-t10_01.ppm_S065-01-t10_01.ppm.png</w:t>
      </w:r>
    </w:p>
    <w:p/>
    <w:p>
      <w:r>
        <w:t>Label: S073</w:t>
      </w:r>
    </w:p>
    <w:p>
      <w:r>
        <w:t>Train Image: S073-01-t10_02.ppm</w:t>
      </w:r>
    </w:p>
    <w:p>
      <w:r>
        <w:t>Val Image: S073-01-t10_01.ppm</w:t>
      </w:r>
    </w:p>
    <w:p>
      <w:r>
        <w:t>SIFT Matches: 116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4.526604653269748</w:t>
      </w:r>
    </w:p>
    <w:p>
      <w:r>
        <w:t>Euclidean Distance AKAZE: 3.134957221061334</w:t>
      </w:r>
    </w:p>
    <w:p>
      <w:r>
        <w:t>Best Method (Distance): AKAZE (AKAZE memiliki jarak Euclidean lebih rendah (3.13))</w:t>
      </w:r>
    </w:p>
    <w:p>
      <w:r>
        <w:t>SIFT Inlier Image: /content/drive/MyDrive/Colab Notebooks/PCD/Keypoints Matches Images/SIFT/S073/inliers_S073-01-t10_02.ppm_S073-01-t10_01.ppm.png</w:t>
      </w:r>
    </w:p>
    <w:p>
      <w:r>
        <w:t>SIFT Outlier Image: /content/drive/MyDrive/Colab Notebooks/PCD/Keypoints Matches Images/SIFT/S073/outliers_S073-01-t10_02.ppm_S073-01-t10_01.ppm.png</w:t>
      </w:r>
    </w:p>
    <w:p>
      <w:r>
        <w:t>AKAZE Inlier Image: /content/drive/MyDrive/Colab Notebooks/PCD/Keypoints Matches Images/AKAZE/S073/inliers_S073-01-t10_02.ppm_S073-01-t10_01.ppm.png</w:t>
      </w:r>
    </w:p>
    <w:p>
      <w:r>
        <w:t>AKAZE Outlier Image: /content/drive/MyDrive/Colab Notebooks/PCD/Keypoints Matches Images/AKAZE/S073/outliers_S073-01-t10_02.ppm_S073-01-t10_01.ppm.png</w:t>
      </w:r>
    </w:p>
    <w:p/>
    <w:p>
      <w:r>
        <w:t>Label: S069</w:t>
      </w:r>
    </w:p>
    <w:p>
      <w:r>
        <w:t>Train Image: S069-02-t10_01.ppm</w:t>
      </w:r>
    </w:p>
    <w:p>
      <w:r>
        <w:t>Val Image: S069-01-t10_01.ppm</w:t>
      </w:r>
    </w:p>
    <w:p>
      <w:r>
        <w:t>SIFT Matches: 66</w:t>
      </w:r>
    </w:p>
    <w:p>
      <w:r>
        <w:t>AKAZE Matches: 23</w:t>
      </w:r>
    </w:p>
    <w:p>
      <w:r>
        <w:t>Best Method: SIFT (Lebih banyak inliers cocok)</w:t>
      </w:r>
    </w:p>
    <w:p>
      <w:r>
        <w:t>Euclidean Distance SIFT: 3.46493845585113</w:t>
      </w:r>
    </w:p>
    <w:p>
      <w:r>
        <w:t>Euclidean Distance AKAZE: 2.272929734803983</w:t>
      </w:r>
    </w:p>
    <w:p>
      <w:r>
        <w:t>Best Method (Distance): AKAZE (AKAZE memiliki jarak Euclidean lebih rendah (2.27))</w:t>
      </w:r>
    </w:p>
    <w:p>
      <w:r>
        <w:t>SIFT Inlier Image: /content/drive/MyDrive/Colab Notebooks/PCD/Keypoints Matches Images/SIFT/S069/inliers_S069-02-t10_01.ppm_S069-01-t10_01.ppm.png</w:t>
      </w:r>
    </w:p>
    <w:p>
      <w:r>
        <w:t>SIFT Outlier Image: /content/drive/MyDrive/Colab Notebooks/PCD/Keypoints Matches Images/SIFT/S069/outliers_S069-02-t10_01.ppm_S069-01-t10_01.ppm.png</w:t>
      </w:r>
    </w:p>
    <w:p>
      <w:r>
        <w:t>AKAZE Inlier Image: /content/drive/MyDrive/Colab Notebooks/PCD/Keypoints Matches Images/AKAZE/S069/inliers_S069-02-t10_01.ppm_S069-01-t10_01.ppm.png</w:t>
      </w:r>
    </w:p>
    <w:p>
      <w:r>
        <w:t>AKAZE Outlier Image: /content/drive/MyDrive/Colab Notebooks/PCD/Keypoints Matches Images/AKAZE/S069/outliers_S069-02-t10_01.ppm_S069-01-t10_01.ppm.png</w:t>
      </w:r>
    </w:p>
    <w:p/>
    <w:p>
      <w:r>
        <w:t>Label: S108</w:t>
      </w:r>
    </w:p>
    <w:p>
      <w:r>
        <w:t>Train Image: S108-04-t10_01.ppm</w:t>
      </w:r>
    </w:p>
    <w:p>
      <w:r>
        <w:t>Val Image: S108-02-t10_01.ppm</w:t>
      </w:r>
    </w:p>
    <w:p>
      <w:r>
        <w:t>SIFT Matches: 125</w:t>
      </w:r>
    </w:p>
    <w:p>
      <w:r>
        <w:t>AKAZE Matches: 85</w:t>
      </w:r>
    </w:p>
    <w:p>
      <w:r>
        <w:t>Best Method: SIFT (Lebih banyak inliers cocok)</w:t>
      </w:r>
    </w:p>
    <w:p>
      <w:r>
        <w:t>Euclidean Distance SIFT: 4.66854638303804</w:t>
      </w:r>
    </w:p>
    <w:p>
      <w:r>
        <w:t>Euclidean Distance AKAZE: 3.942684865306427</w:t>
      </w:r>
    </w:p>
    <w:p>
      <w:r>
        <w:t>Best Method (Distance): AKAZE (AKAZE memiliki jarak Euclidean lebih rendah (3.94))</w:t>
      </w:r>
    </w:p>
    <w:p>
      <w:r>
        <w:t>SIFT Inlier Image: /content/drive/MyDrive/Colab Notebooks/PCD/Keypoints Matches Images/SIFT/S108/inliers_S108-04-t10_01.ppm_S108-02-t10_01.ppm.png</w:t>
      </w:r>
    </w:p>
    <w:p>
      <w:r>
        <w:t>SIFT Outlier Image: /content/drive/MyDrive/Colab Notebooks/PCD/Keypoints Matches Images/SIFT/S108/outliers_S108-04-t10_01.ppm_S108-02-t10_01.ppm.png</w:t>
      </w:r>
    </w:p>
    <w:p>
      <w:r>
        <w:t>AKAZE Inlier Image: /content/drive/MyDrive/Colab Notebooks/PCD/Keypoints Matches Images/AKAZE/S108/inliers_S108-04-t10_01.ppm_S108-02-t10_01.ppm.png</w:t>
      </w:r>
    </w:p>
    <w:p>
      <w:r>
        <w:t>AKAZE Outlier Image: /content/drive/MyDrive/Colab Notebooks/PCD/Keypoints Matches Images/AKAZE/S108/outliers_S108-04-t10_01.ppm_S108-02-t10_01.ppm.png</w:t>
      </w:r>
    </w:p>
    <w:p/>
    <w:p>
      <w:r>
        <w:t>Label: S108</w:t>
      </w:r>
    </w:p>
    <w:p>
      <w:r>
        <w:t>Train Image: S108-01-t10_01.ppm</w:t>
      </w:r>
    </w:p>
    <w:p>
      <w:r>
        <w:t>Val Image: S108-02-t10_01.ppm</w:t>
      </w:r>
    </w:p>
    <w:p>
      <w:r>
        <w:t>SIFT Matches: 93</w:t>
      </w:r>
    </w:p>
    <w:p>
      <w:r>
        <w:t>AKAZE Matches: 55</w:t>
      </w:r>
    </w:p>
    <w:p>
      <w:r>
        <w:t>Best Method: SIFT (Lebih banyak inliers cocok)</w:t>
      </w:r>
    </w:p>
    <w:p>
      <w:r>
        <w:t>Euclidean Distance SIFT: 4.159576581192245</w:t>
      </w:r>
    </w:p>
    <w:p>
      <w:r>
        <w:t>Euclidean Distance AKAZE: 3.2424471006344</w:t>
      </w:r>
    </w:p>
    <w:p>
      <w:r>
        <w:t>Best Method (Distance): AKAZE (AKAZE memiliki jarak Euclidean lebih rendah (3.24))</w:t>
      </w:r>
    </w:p>
    <w:p>
      <w:r>
        <w:t>SIFT Inlier Image: /content/drive/MyDrive/Colab Notebooks/PCD/Keypoints Matches Images/SIFT/S108/inliers_S108-01-t10_01.ppm_S108-02-t10_01.ppm.png</w:t>
      </w:r>
    </w:p>
    <w:p>
      <w:r>
        <w:t>SIFT Outlier Image: /content/drive/MyDrive/Colab Notebooks/PCD/Keypoints Matches Images/SIFT/S108/outliers_S108-01-t10_01.ppm_S108-02-t10_01.ppm.png</w:t>
      </w:r>
    </w:p>
    <w:p>
      <w:r>
        <w:t>AKAZE Inlier Image: /content/drive/MyDrive/Colab Notebooks/PCD/Keypoints Matches Images/AKAZE/S108/inliers_S108-01-t10_01.ppm_S108-02-t10_01.ppm.png</w:t>
      </w:r>
    </w:p>
    <w:p>
      <w:r>
        <w:t>AKAZE Outlier Image: /content/drive/MyDrive/Colab Notebooks/PCD/Keypoints Matches Images/AKAZE/S108/outliers_S108-01-t10_01.ppm_S108-02-t10_01.ppm.png</w:t>
      </w:r>
    </w:p>
    <w:p/>
    <w:p>
      <w:r>
        <w:t>Label: S108</w:t>
      </w:r>
    </w:p>
    <w:p>
      <w:r>
        <w:t>Train Image: S108-03-t10_01.ppm</w:t>
      </w:r>
    </w:p>
    <w:p>
      <w:r>
        <w:t>Val Image: S108-02-t10_01.ppm</w:t>
      </w:r>
    </w:p>
    <w:p>
      <w:r>
        <w:t>SIFT Matches: 131</w:t>
      </w:r>
    </w:p>
    <w:p>
      <w:r>
        <w:t>AKAZE Matches: 88</w:t>
      </w:r>
    </w:p>
    <w:p>
      <w:r>
        <w:t>Best Method: SIFT (Lebih banyak inliers cocok)</w:t>
      </w:r>
    </w:p>
    <w:p>
      <w:r>
        <w:t>Euclidean Distance SIFT: 4.301070371862444</w:t>
      </w:r>
    </w:p>
    <w:p>
      <w:r>
        <w:t>Euclidean Distance AKAZE: 3.772438774826365</w:t>
      </w:r>
    </w:p>
    <w:p>
      <w:r>
        <w:t>Best Method (Distance): AKAZE (AKAZE memiliki jarak Euclidean lebih rendah (3.77))</w:t>
      </w:r>
    </w:p>
    <w:p>
      <w:r>
        <w:t>SIFT Inlier Image: /content/drive/MyDrive/Colab Notebooks/PCD/Keypoints Matches Images/SIFT/S108/inliers_S108-03-t10_01.ppm_S108-02-t10_01.ppm.png</w:t>
      </w:r>
    </w:p>
    <w:p>
      <w:r>
        <w:t>SIFT Outlier Image: /content/drive/MyDrive/Colab Notebooks/PCD/Keypoints Matches Images/SIFT/S108/outliers_S108-03-t10_01.ppm_S108-02-t10_01.ppm.png</w:t>
      </w:r>
    </w:p>
    <w:p>
      <w:r>
        <w:t>AKAZE Inlier Image: /content/drive/MyDrive/Colab Notebooks/PCD/Keypoints Matches Images/AKAZE/S108/inliers_S108-03-t10_01.ppm_S108-02-t10_01.ppm.png</w:t>
      </w:r>
    </w:p>
    <w:p>
      <w:r>
        <w:t>AKAZE Outlier Image: /content/drive/MyDrive/Colab Notebooks/PCD/Keypoints Matches Images/AKAZE/S108/outliers_S108-03-t10_01.ppm_S108-02-t10_01.ppm.png</w:t>
      </w:r>
    </w:p>
    <w:p/>
    <w:p>
      <w:r>
        <w:t>Label: S078</w:t>
      </w:r>
    </w:p>
    <w:p>
      <w:r>
        <w:t>Train Image: S078-02-t10_02.ppm</w:t>
      </w:r>
    </w:p>
    <w:p>
      <w:r>
        <w:t>Val Image: S078-01-t10_01.ppm</w:t>
      </w:r>
    </w:p>
    <w:p>
      <w:r>
        <w:t>SIFT Matches: 245</w:t>
      </w:r>
    </w:p>
    <w:p>
      <w:r>
        <w:t>AKAZE Matches: 91</w:t>
      </w:r>
    </w:p>
    <w:p>
      <w:r>
        <w:t>Best Method: SIFT (Lebih banyak inliers cocok)</w:t>
      </w:r>
    </w:p>
    <w:p>
      <w:r>
        <w:t>Euclidean Distance SIFT: 6.42711077899893</w:t>
      </w:r>
    </w:p>
    <w:p>
      <w:r>
        <w:t>Euclidean Distance AKAZE: 4.074765080860579</w:t>
      </w:r>
    </w:p>
    <w:p>
      <w:r>
        <w:t>Best Method (Distance): AKAZE (AKAZE memiliki jarak Euclidean lebih rendah (4.07))</w:t>
      </w:r>
    </w:p>
    <w:p>
      <w:r>
        <w:t>SIFT Inlier Image: /content/drive/MyDrive/Colab Notebooks/PCD/Keypoints Matches Images/SIFT/S078/inliers_S078-02-t10_02.ppm_S078-01-t10_01.ppm.png</w:t>
      </w:r>
    </w:p>
    <w:p>
      <w:r>
        <w:t>SIFT Outlier Image: /content/drive/MyDrive/Colab Notebooks/PCD/Keypoints Matches Images/SIFT/S078/outliers_S078-02-t10_02.ppm_S078-01-t10_01.ppm.png</w:t>
      </w:r>
    </w:p>
    <w:p>
      <w:r>
        <w:t>AKAZE Inlier Image: /content/drive/MyDrive/Colab Notebooks/PCD/Keypoints Matches Images/AKAZE/S078/inliers_S078-02-t10_02.ppm_S078-01-t10_01.ppm.png</w:t>
      </w:r>
    </w:p>
    <w:p>
      <w:r>
        <w:t>AKAZE Outlier Image: /content/drive/MyDrive/Colab Notebooks/PCD/Keypoints Matches Images/AKAZE/S078/outliers_S078-02-t10_02.ppm_S078-01-t10_01.ppm.png</w:t>
      </w:r>
    </w:p>
    <w:p/>
    <w:p>
      <w:r>
        <w:t>Label: S078</w:t>
      </w:r>
    </w:p>
    <w:p>
      <w:r>
        <w:t>Train Image: S078-02-t10_02.ppm</w:t>
      </w:r>
    </w:p>
    <w:p>
      <w:r>
        <w:t>Val Image: S078-02-t10_01.ppm</w:t>
      </w:r>
    </w:p>
    <w:p>
      <w:r>
        <w:t>SIFT Matches: 244</w:t>
      </w:r>
    </w:p>
    <w:p>
      <w:r>
        <w:t>AKAZE Matches: 99</w:t>
      </w:r>
    </w:p>
    <w:p>
      <w:r>
        <w:t>Best Method: SIFT (Lebih banyak inliers cocok)</w:t>
      </w:r>
    </w:p>
    <w:p>
      <w:r>
        <w:t>Euclidean Distance SIFT: 6.339944776021023</w:t>
      </w:r>
    </w:p>
    <w:p>
      <w:r>
        <w:t>Euclidean Distance AKAZE: 4.07497528761388</w:t>
      </w:r>
    </w:p>
    <w:p>
      <w:r>
        <w:t>Best Method (Distance): AKAZE (AKAZE memiliki jarak Euclidean lebih rendah (4.07))</w:t>
      </w:r>
    </w:p>
    <w:p>
      <w:r>
        <w:t>SIFT Inlier Image: /content/drive/MyDrive/Colab Notebooks/PCD/Keypoints Matches Images/SIFT/S078/inliers_S078-02-t10_02.ppm_S078-02-t10_01.ppm.png</w:t>
      </w:r>
    </w:p>
    <w:p>
      <w:r>
        <w:t>SIFT Outlier Image: /content/drive/MyDrive/Colab Notebooks/PCD/Keypoints Matches Images/SIFT/S078/outliers_S078-02-t10_02.ppm_S078-02-t10_01.ppm.png</w:t>
      </w:r>
    </w:p>
    <w:p>
      <w:r>
        <w:t>AKAZE Inlier Image: /content/drive/MyDrive/Colab Notebooks/PCD/Keypoints Matches Images/AKAZE/S078/inliers_S078-02-t10_02.ppm_S078-02-t10_01.ppm.png</w:t>
      </w:r>
    </w:p>
    <w:p>
      <w:r>
        <w:t>AKAZE Outlier Image: /content/drive/MyDrive/Colab Notebooks/PCD/Keypoints Matches Images/AKAZE/S078/outliers_S078-02-t10_02.ppm_S078-02-t10_01.ppm.png</w:t>
      </w:r>
    </w:p>
    <w:p/>
    <w:p>
      <w:r>
        <w:t>Label: S078</w:t>
      </w:r>
    </w:p>
    <w:p>
      <w:r>
        <w:t>Train Image: S078-03-t10_01.ppm</w:t>
      </w:r>
    </w:p>
    <w:p>
      <w:r>
        <w:t>Val Image: S078-01-t10_01.ppm</w:t>
      </w:r>
    </w:p>
    <w:p>
      <w:r>
        <w:t>SIFT Matches: 106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3.715215429926436</w:t>
      </w:r>
    </w:p>
    <w:p>
      <w:r>
        <w:t>Euclidean Distance AKAZE: 3.255234931043777</w:t>
      </w:r>
    </w:p>
    <w:p>
      <w:r>
        <w:t>Best Method (Distance): AKAZE (AKAZE memiliki jarak Euclidean lebih rendah (3.26))</w:t>
      </w:r>
    </w:p>
    <w:p>
      <w:r>
        <w:t>SIFT Inlier Image: /content/drive/MyDrive/Colab Notebooks/PCD/Keypoints Matches Images/SIFT/S078/inliers_S078-03-t10_01.ppm_S078-01-t10_01.ppm.png</w:t>
      </w:r>
    </w:p>
    <w:p>
      <w:r>
        <w:t>SIFT Outlier Image: /content/drive/MyDrive/Colab Notebooks/PCD/Keypoints Matches Images/SIFT/S078/outliers_S078-03-t10_01.ppm_S078-01-t10_01.ppm.png</w:t>
      </w:r>
    </w:p>
    <w:p>
      <w:r>
        <w:t>AKAZE Inlier Image: /content/drive/MyDrive/Colab Notebooks/PCD/Keypoints Matches Images/AKAZE/S078/inliers_S078-03-t10_01.ppm_S078-01-t10_01.ppm.png</w:t>
      </w:r>
    </w:p>
    <w:p>
      <w:r>
        <w:t>AKAZE Outlier Image: /content/drive/MyDrive/Colab Notebooks/PCD/Keypoints Matches Images/AKAZE/S078/outliers_S078-03-t10_01.ppm_S078-01-t10_01.ppm.png</w:t>
      </w:r>
    </w:p>
    <w:p/>
    <w:p>
      <w:r>
        <w:t>Label: S078</w:t>
      </w:r>
    </w:p>
    <w:p>
      <w:r>
        <w:t>Train Image: S078-03-t10_01.ppm</w:t>
      </w:r>
    </w:p>
    <w:p>
      <w:r>
        <w:t>Val Image: S078-02-t10_01.ppm</w:t>
      </w:r>
    </w:p>
    <w:p>
      <w:r>
        <w:t>SIFT Matches: 93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3.674034577117145</w:t>
      </w:r>
    </w:p>
    <w:p>
      <w:r>
        <w:t>Euclidean Distance AKAZE: 3.16098478559549</w:t>
      </w:r>
    </w:p>
    <w:p>
      <w:r>
        <w:t>Best Method (Distance): AKAZE (AKAZE memiliki jarak Euclidean lebih rendah (3.16))</w:t>
      </w:r>
    </w:p>
    <w:p>
      <w:r>
        <w:t>SIFT Inlier Image: /content/drive/MyDrive/Colab Notebooks/PCD/Keypoints Matches Images/SIFT/S078/inliers_S078-03-t10_01.ppm_S078-02-t10_01.ppm.png</w:t>
      </w:r>
    </w:p>
    <w:p>
      <w:r>
        <w:t>SIFT Outlier Image: /content/drive/MyDrive/Colab Notebooks/PCD/Keypoints Matches Images/SIFT/S078/outliers_S078-03-t10_01.ppm_S078-02-t10_01.ppm.png</w:t>
      </w:r>
    </w:p>
    <w:p>
      <w:r>
        <w:t>AKAZE Inlier Image: /content/drive/MyDrive/Colab Notebooks/PCD/Keypoints Matches Images/AKAZE/S078/inliers_S078-03-t10_01.ppm_S078-02-t10_01.ppm.png</w:t>
      </w:r>
    </w:p>
    <w:p>
      <w:r>
        <w:t>AKAZE Outlier Image: /content/drive/MyDrive/Colab Notebooks/PCD/Keypoints Matches Images/AKAZE/S078/outliers_S078-03-t10_01.ppm_S078-02-t10_01.ppm.png</w:t>
      </w:r>
    </w:p>
    <w:p/>
    <w:p>
      <w:r>
        <w:t>Label: S078</w:t>
      </w:r>
    </w:p>
    <w:p>
      <w:r>
        <w:t>Train Image: S078-04-t10_01.ppm</w:t>
      </w:r>
    </w:p>
    <w:p>
      <w:r>
        <w:t>Val Image: S078-01-t10_01.ppm</w:t>
      </w:r>
    </w:p>
    <w:p>
      <w:r>
        <w:t>SIFT Matches: 95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3.756139010044394</w:t>
      </w:r>
    </w:p>
    <w:p>
      <w:r>
        <w:t>Euclidean Distance AKAZE: 3.374391356446504</w:t>
      </w:r>
    </w:p>
    <w:p>
      <w:r>
        <w:t>Best Method (Distance): AKAZE (AKAZE memiliki jarak Euclidean lebih rendah (3.37))</w:t>
      </w:r>
    </w:p>
    <w:p>
      <w:r>
        <w:t>SIFT Inlier Image: /content/drive/MyDrive/Colab Notebooks/PCD/Keypoints Matches Images/SIFT/S078/inliers_S078-04-t10_01.ppm_S078-01-t10_01.ppm.png</w:t>
      </w:r>
    </w:p>
    <w:p>
      <w:r>
        <w:t>SIFT Outlier Image: /content/drive/MyDrive/Colab Notebooks/PCD/Keypoints Matches Images/SIFT/S078/outliers_S078-04-t10_01.ppm_S078-01-t10_01.ppm.png</w:t>
      </w:r>
    </w:p>
    <w:p>
      <w:r>
        <w:t>AKAZE Inlier Image: /content/drive/MyDrive/Colab Notebooks/PCD/Keypoints Matches Images/AKAZE/S078/inliers_S078-04-t10_01.ppm_S078-01-t10_01.ppm.png</w:t>
      </w:r>
    </w:p>
    <w:p>
      <w:r>
        <w:t>AKAZE Outlier Image: /content/drive/MyDrive/Colab Notebooks/PCD/Keypoints Matches Images/AKAZE/S078/outliers_S078-04-t10_01.ppm_S078-01-t10_01.ppm.png</w:t>
      </w:r>
    </w:p>
    <w:p/>
    <w:p>
      <w:r>
        <w:t>Label: S078</w:t>
      </w:r>
    </w:p>
    <w:p>
      <w:r>
        <w:t>Train Image: S078-04-t10_01.ppm</w:t>
      </w:r>
    </w:p>
    <w:p>
      <w:r>
        <w:t>Val Image: S078-02-t10_01.ppm</w:t>
      </w:r>
    </w:p>
    <w:p>
      <w:r>
        <w:t>SIFT Matches: 87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3.762995880993765</w:t>
      </w:r>
    </w:p>
    <w:p>
      <w:r>
        <w:t>Euclidean Distance AKAZE: 3.438731921797896</w:t>
      </w:r>
    </w:p>
    <w:p>
      <w:r>
        <w:t>Best Method (Distance): AKAZE (AKAZE memiliki jarak Euclidean lebih rendah (3.44))</w:t>
      </w:r>
    </w:p>
    <w:p>
      <w:r>
        <w:t>SIFT Inlier Image: /content/drive/MyDrive/Colab Notebooks/PCD/Keypoints Matches Images/SIFT/S078/inliers_S078-04-t10_01.ppm_S078-02-t10_01.ppm.png</w:t>
      </w:r>
    </w:p>
    <w:p>
      <w:r>
        <w:t>SIFT Outlier Image: /content/drive/MyDrive/Colab Notebooks/PCD/Keypoints Matches Images/SIFT/S078/outliers_S078-04-t10_01.ppm_S078-02-t10_01.ppm.png</w:t>
      </w:r>
    </w:p>
    <w:p>
      <w:r>
        <w:t>AKAZE Inlier Image: /content/drive/MyDrive/Colab Notebooks/PCD/Keypoints Matches Images/AKAZE/S078/inliers_S078-04-t10_01.ppm_S078-02-t10_01.ppm.png</w:t>
      </w:r>
    </w:p>
    <w:p>
      <w:r>
        <w:t>AKAZE Outlier Image: /content/drive/MyDrive/Colab Notebooks/PCD/Keypoints Matches Images/AKAZE/S078/outliers_S078-04-t10_01.ppm_S078-02-t10_01.ppm.png</w:t>
      </w:r>
    </w:p>
    <w:p/>
    <w:p>
      <w:r>
        <w:t>Label: S098</w:t>
      </w:r>
    </w:p>
    <w:p>
      <w:r>
        <w:t>Train Image: S098-02-t10_01.ppm</w:t>
      </w:r>
    </w:p>
    <w:p>
      <w:r>
        <w:t>Val Image: S098-01-t10_01.ppm</w:t>
      </w:r>
    </w:p>
    <w:p>
      <w:r>
        <w:t>SIFT Matches: 136</w:t>
      </w:r>
    </w:p>
    <w:p>
      <w:r>
        <w:t>AKAZE Matches: 79</w:t>
      </w:r>
    </w:p>
    <w:p>
      <w:r>
        <w:t>Best Method: SIFT (Lebih banyak inliers cocok)</w:t>
      </w:r>
    </w:p>
    <w:p>
      <w:r>
        <w:t>Euclidean Distance SIFT: 4.655156428799781</w:t>
      </w:r>
    </w:p>
    <w:p>
      <w:r>
        <w:t>Euclidean Distance AKAZE: 3.593174907253175</w:t>
      </w:r>
    </w:p>
    <w:p>
      <w:r>
        <w:t>Best Method (Distance): AKAZE (AKAZE memiliki jarak Euclidean lebih rendah (3.59))</w:t>
      </w:r>
    </w:p>
    <w:p>
      <w:r>
        <w:t>SIFT Inlier Image: /content/drive/MyDrive/Colab Notebooks/PCD/Keypoints Matches Images/SIFT/S098/inliers_S098-02-t10_01.ppm_S098-01-t10_01.ppm.png</w:t>
      </w:r>
    </w:p>
    <w:p>
      <w:r>
        <w:t>SIFT Outlier Image: /content/drive/MyDrive/Colab Notebooks/PCD/Keypoints Matches Images/SIFT/S098/outliers_S098-02-t10_01.ppm_S098-01-t10_01.ppm.png</w:t>
      </w:r>
    </w:p>
    <w:p>
      <w:r>
        <w:t>AKAZE Inlier Image: /content/drive/MyDrive/Colab Notebooks/PCD/Keypoints Matches Images/AKAZE/S098/inliers_S098-02-t10_01.ppm_S098-01-t10_01.ppm.png</w:t>
      </w:r>
    </w:p>
    <w:p>
      <w:r>
        <w:t>AKAZE Outlier Image: /content/drive/MyDrive/Colab Notebooks/PCD/Keypoints Matches Images/AKAZE/S098/outliers_S098-02-t10_01.ppm_S098-01-t10_01.ppm.png</w:t>
      </w:r>
    </w:p>
    <w:p/>
    <w:p>
      <w:r>
        <w:t>Label: S095</w:t>
      </w:r>
    </w:p>
    <w:p>
      <w:r>
        <w:t>Train Image: S095-02-t10_01.ppm</w:t>
      </w:r>
    </w:p>
    <w:p>
      <w:r>
        <w:t>Val Image: S095-01-t10_01.ppm</w:t>
      </w:r>
    </w:p>
    <w:p>
      <w:r>
        <w:t>SIFT Matches: 193</w:t>
      </w:r>
    </w:p>
    <w:p>
      <w:r>
        <w:t>AKAZE Matches: 136</w:t>
      </w:r>
    </w:p>
    <w:p>
      <w:r>
        <w:t>Best Method: SIFT (Lebih banyak inliers cocok)</w:t>
      </w:r>
    </w:p>
    <w:p>
      <w:r>
        <w:t>Euclidean Distance SIFT: 5.374810209192425</w:t>
      </w:r>
    </w:p>
    <w:p>
      <w:r>
        <w:t>Euclidean Distance AKAZE: 4.584208236169096</w:t>
      </w:r>
    </w:p>
    <w:p>
      <w:r>
        <w:t>Best Method (Distance): AKAZE (AKAZE memiliki jarak Euclidean lebih rendah (4.58))</w:t>
      </w:r>
    </w:p>
    <w:p>
      <w:r>
        <w:t>SIFT Inlier Image: /content/drive/MyDrive/Colab Notebooks/PCD/Keypoints Matches Images/SIFT/S095/inliers_S095-02-t10_01.ppm_S095-01-t10_01.ppm.png</w:t>
      </w:r>
    </w:p>
    <w:p>
      <w:r>
        <w:t>SIFT Outlier Image: /content/drive/MyDrive/Colab Notebooks/PCD/Keypoints Matches Images/SIFT/S095/outliers_S095-02-t10_01.ppm_S095-01-t10_01.ppm.png</w:t>
      </w:r>
    </w:p>
    <w:p>
      <w:r>
        <w:t>AKAZE Inlier Image: /content/drive/MyDrive/Colab Notebooks/PCD/Keypoints Matches Images/AKAZE/S095/inliers_S095-02-t10_01.ppm_S095-01-t10_01.ppm.png</w:t>
      </w:r>
    </w:p>
    <w:p>
      <w:r>
        <w:t>AKAZE Outlier Image: /content/drive/MyDrive/Colab Notebooks/PCD/Keypoints Matches Images/AKAZE/S095/outliers_S095-02-t10_01.ppm_S095-01-t10_01.ppm.png</w:t>
      </w:r>
    </w:p>
    <w:p/>
    <w:p>
      <w:r>
        <w:t>Label: S096</w:t>
      </w:r>
    </w:p>
    <w:p>
      <w:r>
        <w:t>Train Image: S096-01-t10_01.ppm</w:t>
      </w:r>
    </w:p>
    <w:p>
      <w:r>
        <w:t>Val Image: S096-02-t10_01.ppm</w:t>
      </w:r>
    </w:p>
    <w:p>
      <w:r>
        <w:t>SIFT Matches: 95</w:t>
      </w:r>
    </w:p>
    <w:p>
      <w:r>
        <w:t>AKAZE Matches: 52</w:t>
      </w:r>
    </w:p>
    <w:p>
      <w:r>
        <w:t>Best Method: SIFT (Lebih banyak inliers cocok)</w:t>
      </w:r>
    </w:p>
    <w:p>
      <w:r>
        <w:t>Euclidean Distance SIFT: 4.077975093950711</w:t>
      </w:r>
    </w:p>
    <w:p>
      <w:r>
        <w:t>Euclidean Distance AKAZE: 2.955905626175625</w:t>
      </w:r>
    </w:p>
    <w:p>
      <w:r>
        <w:t>Best Method (Distance): AKAZE (AKAZE memiliki jarak Euclidean lebih rendah (2.96))</w:t>
      </w:r>
    </w:p>
    <w:p>
      <w:r>
        <w:t>SIFT Inlier Image: /content/drive/MyDrive/Colab Notebooks/PCD/Keypoints Matches Images/SIFT/S096/inliers_S096-01-t10_01.ppm_S096-02-t10_01.ppm.png</w:t>
      </w:r>
    </w:p>
    <w:p>
      <w:r>
        <w:t>SIFT Outlier Image: /content/drive/MyDrive/Colab Notebooks/PCD/Keypoints Matches Images/SIFT/S096/outliers_S096-01-t10_01.ppm_S096-02-t10_01.ppm.png</w:t>
      </w:r>
    </w:p>
    <w:p>
      <w:r>
        <w:t>AKAZE Inlier Image: /content/drive/MyDrive/Colab Notebooks/PCD/Keypoints Matches Images/AKAZE/S096/inliers_S096-01-t10_01.ppm_S096-02-t10_01.ppm.png</w:t>
      </w:r>
    </w:p>
    <w:p>
      <w:r>
        <w:t>AKAZE Outlier Image: /content/drive/MyDrive/Colab Notebooks/PCD/Keypoints Matches Images/AKAZE/S096/outliers_S096-01-t10_01.ppm_S096-02-t10_01.ppm.png</w:t>
      </w:r>
    </w:p>
    <w:p/>
    <w:p>
      <w:r>
        <w:t>Label: S093</w:t>
      </w:r>
    </w:p>
    <w:p>
      <w:r>
        <w:t>Train Image: S093-01-t10_01.ppm</w:t>
      </w:r>
    </w:p>
    <w:p>
      <w:r>
        <w:t>Val Image: S093-02-t10_01.ppm</w:t>
      </w:r>
    </w:p>
    <w:p>
      <w:r>
        <w:t>SIFT Matches: 460</w:t>
      </w:r>
    </w:p>
    <w:p>
      <w:r>
        <w:t>AKAZE Matches: 117</w:t>
      </w:r>
    </w:p>
    <w:p>
      <w:r>
        <w:t>Best Method: SIFT (Lebih banyak inliers cocok)</w:t>
      </w:r>
    </w:p>
    <w:p>
      <w:r>
        <w:t>Euclidean Distance SIFT: 8.617007543459335</w:t>
      </w:r>
    </w:p>
    <w:p>
      <w:r>
        <w:t>Euclidean Distance AKAZE: 4.253955524946964</w:t>
      </w:r>
    </w:p>
    <w:p>
      <w:r>
        <w:t>Best Method (Distance): AKAZE (AKAZE memiliki jarak Euclidean lebih rendah (4.25))</w:t>
      </w:r>
    </w:p>
    <w:p>
      <w:r>
        <w:t>SIFT Inlier Image: /content/drive/MyDrive/Colab Notebooks/PCD/Keypoints Matches Images/SIFT/S093/inliers_S093-01-t10_01.ppm_S093-02-t10_01.ppm.png</w:t>
      </w:r>
    </w:p>
    <w:p>
      <w:r>
        <w:t>SIFT Outlier Image: /content/drive/MyDrive/Colab Notebooks/PCD/Keypoints Matches Images/SIFT/S093/outliers_S093-01-t10_01.ppm_S093-02-t10_01.ppm.png</w:t>
      </w:r>
    </w:p>
    <w:p>
      <w:r>
        <w:t>AKAZE Inlier Image: /content/drive/MyDrive/Colab Notebooks/PCD/Keypoints Matches Images/AKAZE/S093/inliers_S093-01-t10_01.ppm_S093-02-t10_01.ppm.png</w:t>
      </w:r>
    </w:p>
    <w:p>
      <w:r>
        <w:t>AKAZE Outlier Image: /content/drive/MyDrive/Colab Notebooks/PCD/Keypoints Matches Images/AKAZE/S093/outliers_S093-01-t10_01.ppm_S093-02-t10_01.ppm.png</w:t>
      </w:r>
    </w:p>
    <w:p/>
    <w:p>
      <w:r>
        <w:t>Label: S101</w:t>
      </w:r>
    </w:p>
    <w:p>
      <w:r>
        <w:t>Train Image: S101-02-t10_01.ppm</w:t>
      </w:r>
    </w:p>
    <w:p>
      <w:r>
        <w:t>Val Image: S101-01-t10_01.ppm</w:t>
      </w:r>
    </w:p>
    <w:p>
      <w:r>
        <w:t>SIFT Matches: 67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3.311443550846751</w:t>
      </w:r>
    </w:p>
    <w:p>
      <w:r>
        <w:t>Euclidean Distance AKAZE: 2.89836128154113</w:t>
      </w:r>
    </w:p>
    <w:p>
      <w:r>
        <w:t>Best Method (Distance): AKAZE (AKAZE memiliki jarak Euclidean lebih rendah (2.90))</w:t>
      </w:r>
    </w:p>
    <w:p>
      <w:r>
        <w:t>SIFT Inlier Image: /content/drive/MyDrive/Colab Notebooks/PCD/Keypoints Matches Images/SIFT/S101/inliers_S101-02-t10_01.ppm_S101-01-t10_01.ppm.png</w:t>
      </w:r>
    </w:p>
    <w:p>
      <w:r>
        <w:t>SIFT Outlier Image: /content/drive/MyDrive/Colab Notebooks/PCD/Keypoints Matches Images/SIFT/S101/outliers_S101-02-t10_01.ppm_S101-01-t10_01.ppm.png</w:t>
      </w:r>
    </w:p>
    <w:p>
      <w:r>
        <w:t>AKAZE Inlier Image: /content/drive/MyDrive/Colab Notebooks/PCD/Keypoints Matches Images/AKAZE/S101/inliers_S101-02-t10_01.ppm_S101-01-t10_01.ppm.png</w:t>
      </w:r>
    </w:p>
    <w:p>
      <w:r>
        <w:t>AKAZE Outlier Image: /content/drive/MyDrive/Colab Notebooks/PCD/Keypoints Matches Images/AKAZE/S101/outliers_S101-02-t10_01.ppm_S101-01-t10_01.ppm.png</w:t>
      </w:r>
    </w:p>
    <w:p/>
    <w:p>
      <w:r>
        <w:t>Label: S088</w:t>
      </w:r>
    </w:p>
    <w:p>
      <w:r>
        <w:t>Train Image: S088-02-t10_01.ppm</w:t>
      </w:r>
    </w:p>
    <w:p>
      <w:r>
        <w:t>Val Image: S088-01-t10_01.ppm</w:t>
      </w:r>
    </w:p>
    <w:p>
      <w:r>
        <w:t>SIFT Matches: 98</w:t>
      </w:r>
    </w:p>
    <w:p>
      <w:r>
        <w:t>AKAZE Matches: 54</w:t>
      </w:r>
    </w:p>
    <w:p>
      <w:r>
        <w:t>Best Method: SIFT (Lebih banyak inliers cocok)</w:t>
      </w:r>
    </w:p>
    <w:p>
      <w:r>
        <w:t>Euclidean Distance SIFT: 3.749419268146002</w:t>
      </w:r>
    </w:p>
    <w:p>
      <w:r>
        <w:t>Euclidean Distance AKAZE: 3.039825653827796</w:t>
      </w:r>
    </w:p>
    <w:p>
      <w:r>
        <w:t>Best Method (Distance): AKAZE (AKAZE memiliki jarak Euclidean lebih rendah (3.04))</w:t>
      </w:r>
    </w:p>
    <w:p>
      <w:r>
        <w:t>SIFT Inlier Image: /content/drive/MyDrive/Colab Notebooks/PCD/Keypoints Matches Images/SIFT/S088/inliers_S088-02-t10_01.ppm_S088-01-t10_01.ppm.png</w:t>
      </w:r>
    </w:p>
    <w:p>
      <w:r>
        <w:t>SIFT Outlier Image: /content/drive/MyDrive/Colab Notebooks/PCD/Keypoints Matches Images/SIFT/S088/outliers_S088-02-t10_01.ppm_S088-01-t10_01.ppm.png</w:t>
      </w:r>
    </w:p>
    <w:p>
      <w:r>
        <w:t>AKAZE Inlier Image: /content/drive/MyDrive/Colab Notebooks/PCD/Keypoints Matches Images/AKAZE/S088/inliers_S088-02-t10_01.ppm_S088-01-t10_01.ppm.png</w:t>
      </w:r>
    </w:p>
    <w:p>
      <w:r>
        <w:t>AKAZE Outlier Image: /content/drive/MyDrive/Colab Notebooks/PCD/Keypoints Matches Images/AKAZE/S088/outliers_S088-02-t10_01.ppm_S088-01-t10_01.ppm.png</w:t>
      </w:r>
    </w:p>
    <w:p/>
    <w:p>
      <w:r>
        <w:t>Label: S099</w:t>
      </w:r>
    </w:p>
    <w:p>
      <w:r>
        <w:t>Train Image: S099-02-t10_01.ppm</w:t>
      </w:r>
    </w:p>
    <w:p>
      <w:r>
        <w:t>Val Image: S099-01-t10_01.ppm</w:t>
      </w:r>
    </w:p>
    <w:p>
      <w:r>
        <w:t>SIFT Matches: 58</w:t>
      </w:r>
    </w:p>
    <w:p>
      <w:r>
        <w:t>AKAZE Matches: 41</w:t>
      </w:r>
    </w:p>
    <w:p>
      <w:r>
        <w:t>Best Method: SIFT (Lebih banyak inliers cocok)</w:t>
      </w:r>
    </w:p>
    <w:p>
      <w:r>
        <w:t>Euclidean Distance SIFT: 2.897396473149123</w:t>
      </w:r>
    </w:p>
    <w:p>
      <w:r>
        <w:t>Euclidean Distance AKAZE: 2.498271010432265</w:t>
      </w:r>
    </w:p>
    <w:p>
      <w:r>
        <w:t>Best Method (Distance): AKAZE (AKAZE memiliki jarak Euclidean lebih rendah (2.50))</w:t>
      </w:r>
    </w:p>
    <w:p>
      <w:r>
        <w:t>SIFT Inlier Image: /content/drive/MyDrive/Colab Notebooks/PCD/Keypoints Matches Images/SIFT/S099/inliers_S099-02-t10_01.ppm_S099-01-t10_01.ppm.png</w:t>
      </w:r>
    </w:p>
    <w:p>
      <w:r>
        <w:t>SIFT Outlier Image: /content/drive/MyDrive/Colab Notebooks/PCD/Keypoints Matches Images/SIFT/S099/outliers_S099-02-t10_01.ppm_S099-01-t10_01.ppm.png</w:t>
      </w:r>
    </w:p>
    <w:p>
      <w:r>
        <w:t>AKAZE Inlier Image: /content/drive/MyDrive/Colab Notebooks/PCD/Keypoints Matches Images/AKAZE/S099/inliers_S099-02-t10_01.ppm_S099-01-t10_01.ppm.png</w:t>
      </w:r>
    </w:p>
    <w:p>
      <w:r>
        <w:t>AKAZE Outlier Image: /content/drive/MyDrive/Colab Notebooks/PCD/Keypoints Matches Images/AKAZE/S099/outliers_S099-02-t10_01.ppm_S099-01-t10_01.ppm.png</w:t>
      </w:r>
    </w:p>
    <w:p/>
    <w:p>
      <w:r>
        <w:t>Label: S099</w:t>
      </w:r>
    </w:p>
    <w:p>
      <w:r>
        <w:t>Train Image: S099-02-t10_01.ppm</w:t>
      </w:r>
    </w:p>
    <w:p>
      <w:r>
        <w:t>Val Image: S099-03-t10_01.ppm</w:t>
      </w:r>
    </w:p>
    <w:p>
      <w:r>
        <w:t>SIFT Matches: 163</w:t>
      </w:r>
    </w:p>
    <w:p>
      <w:r>
        <w:t>AKAZE Matches: 114</w:t>
      </w:r>
    </w:p>
    <w:p>
      <w:r>
        <w:t>Best Method: SIFT (Lebih banyak inliers cocok)</w:t>
      </w:r>
    </w:p>
    <w:p>
      <w:r>
        <w:t>Euclidean Distance SIFT: 5.229741371826025</w:t>
      </w:r>
    </w:p>
    <w:p>
      <w:r>
        <w:t>Euclidean Distance AKAZE: 4.54889125584895</w:t>
      </w:r>
    </w:p>
    <w:p>
      <w:r>
        <w:t>Best Method (Distance): AKAZE (AKAZE memiliki jarak Euclidean lebih rendah (4.55))</w:t>
      </w:r>
    </w:p>
    <w:p>
      <w:r>
        <w:t>SIFT Inlier Image: /content/drive/MyDrive/Colab Notebooks/PCD/Keypoints Matches Images/SIFT/S099/inliers_S099-02-t10_01.ppm_S099-03-t10_01.ppm.png</w:t>
      </w:r>
    </w:p>
    <w:p>
      <w:r>
        <w:t>SIFT Outlier Image: /content/drive/MyDrive/Colab Notebooks/PCD/Keypoints Matches Images/SIFT/S099/outliers_S099-02-t10_01.ppm_S099-03-t10_01.ppm.png</w:t>
      </w:r>
    </w:p>
    <w:p>
      <w:r>
        <w:t>AKAZE Inlier Image: /content/drive/MyDrive/Colab Notebooks/PCD/Keypoints Matches Images/AKAZE/S099/inliers_S099-02-t10_01.ppm_S099-03-t10_01.ppm.png</w:t>
      </w:r>
    </w:p>
    <w:p>
      <w:r>
        <w:t>AKAZE Outlier Image: /content/drive/MyDrive/Colab Notebooks/PCD/Keypoints Matches Images/AKAZE/S099/outliers_S099-02-t10_01.ppm_S099-03-t10_01.ppm.png</w:t>
      </w:r>
    </w:p>
    <w:p/>
    <w:p>
      <w:r>
        <w:t>Label: S085</w:t>
      </w:r>
    </w:p>
    <w:p>
      <w:r>
        <w:t>Train Image: S085-01-t10_01.ppm</w:t>
      </w:r>
    </w:p>
    <w:p>
      <w:r>
        <w:t>Val Image: S085-01-t10_03.ppm</w:t>
      </w:r>
    </w:p>
    <w:p>
      <w:r>
        <w:t>SIFT Matches: 710</w:t>
      </w:r>
    </w:p>
    <w:p>
      <w:r>
        <w:t>AKAZE Matches: 103</w:t>
      </w:r>
    </w:p>
    <w:p>
      <w:r>
        <w:t>Best Method: SIFT (Lebih banyak inliers cocok)</w:t>
      </w:r>
    </w:p>
    <w:p>
      <w:r>
        <w:t>Euclidean Distance SIFT: 10.80678924109536</w:t>
      </w:r>
    </w:p>
    <w:p>
      <w:r>
        <w:t>Euclidean Distance AKAZE: 4.057401657910687</w:t>
      </w:r>
    </w:p>
    <w:p>
      <w:r>
        <w:t>Best Method (Distance): AKAZE (AKAZE memiliki jarak Euclidean lebih rendah (4.06))</w:t>
      </w:r>
    </w:p>
    <w:p>
      <w:r>
        <w:t>SIFT Inlier Image: /content/drive/MyDrive/Colab Notebooks/PCD/Keypoints Matches Images/SIFT/S085/inliers_S085-01-t10_01.ppm_S085-01-t10_03.ppm.png</w:t>
      </w:r>
    </w:p>
    <w:p>
      <w:r>
        <w:t>SIFT Outlier Image: /content/drive/MyDrive/Colab Notebooks/PCD/Keypoints Matches Images/SIFT/S085/outliers_S085-01-t10_01.ppm_S085-01-t10_03.ppm.png</w:t>
      </w:r>
    </w:p>
    <w:p>
      <w:r>
        <w:t>AKAZE Inlier Image: /content/drive/MyDrive/Colab Notebooks/PCD/Keypoints Matches Images/AKAZE/S085/inliers_S085-01-t10_01.ppm_S085-01-t10_03.ppm.png</w:t>
      </w:r>
    </w:p>
    <w:p>
      <w:r>
        <w:t>AKAZE Outlier Image: /content/drive/MyDrive/Colab Notebooks/PCD/Keypoints Matches Images/AKAZE/S085/outliers_S085-01-t10_01.ppm_S085-01-t10_03.ppm.png</w:t>
      </w:r>
    </w:p>
    <w:p/>
    <w:p>
      <w:r>
        <w:t>Label: S085</w:t>
      </w:r>
    </w:p>
    <w:p>
      <w:r>
        <w:t>Train Image: S085-01-t10_02.ppm</w:t>
      </w:r>
    </w:p>
    <w:p>
      <w:r>
        <w:t>Val Image: S085-01-t10_03.ppm</w:t>
      </w:r>
    </w:p>
    <w:p>
      <w:r>
        <w:t>SIFT Matches: 660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10.65342976128024</w:t>
      </w:r>
    </w:p>
    <w:p>
      <w:r>
        <w:t>Euclidean Distance AKAZE: 3.689700484985009</w:t>
      </w:r>
    </w:p>
    <w:p>
      <w:r>
        <w:t>Best Method (Distance): AKAZE (AKAZE memiliki jarak Euclidean lebih rendah (3.69))</w:t>
      </w:r>
    </w:p>
    <w:p>
      <w:r>
        <w:t>SIFT Inlier Image: /content/drive/MyDrive/Colab Notebooks/PCD/Keypoints Matches Images/SIFT/S085/inliers_S085-01-t10_02.ppm_S085-01-t10_03.ppm.png</w:t>
      </w:r>
    </w:p>
    <w:p>
      <w:r>
        <w:t>SIFT Outlier Image: /content/drive/MyDrive/Colab Notebooks/PCD/Keypoints Matches Images/SIFT/S085/outliers_S085-01-t10_02.ppm_S085-01-t10_03.ppm.png</w:t>
      </w:r>
    </w:p>
    <w:p>
      <w:r>
        <w:t>AKAZE Inlier Image: /content/drive/MyDrive/Colab Notebooks/PCD/Keypoints Matches Images/AKAZE/S085/inliers_S085-01-t10_02.ppm_S085-01-t10_03.ppm.png</w:t>
      </w:r>
    </w:p>
    <w:p>
      <w:r>
        <w:t>AKAZE Outlier Image: /content/drive/MyDrive/Colab Notebooks/PCD/Keypoints Matches Images/AKAZE/S085/outliers_S085-01-t10_02.ppm_S085-01-t10_03.ppm.png</w:t>
      </w:r>
    </w:p>
    <w:p/>
    <w:p>
      <w:r>
        <w:t>Label: S133</w:t>
      </w:r>
    </w:p>
    <w:p>
      <w:r>
        <w:t>Train Image: S133-03-t10_01.ppm</w:t>
      </w:r>
    </w:p>
    <w:p>
      <w:r>
        <w:t>Val Image: S133-01-t10_01.ppm</w:t>
      </w:r>
    </w:p>
    <w:p>
      <w:r>
        <w:t>SIFT Matches: 77</w:t>
      </w:r>
    </w:p>
    <w:p>
      <w:r>
        <w:t>AKAZE Matches: 38</w:t>
      </w:r>
    </w:p>
    <w:p>
      <w:r>
        <w:t>Best Method: SIFT (Lebih banyak inliers cocok)</w:t>
      </w:r>
    </w:p>
    <w:p>
      <w:r>
        <w:t>Euclidean Distance SIFT: 3.627404721524913</w:t>
      </w:r>
    </w:p>
    <w:p>
      <w:r>
        <w:t>Euclidean Distance AKAZE: 2.343275447112444</w:t>
      </w:r>
    </w:p>
    <w:p>
      <w:r>
        <w:t>Best Method (Distance): AKAZE (AKAZE memiliki jarak Euclidean lebih rendah (2.34))</w:t>
      </w:r>
    </w:p>
    <w:p>
      <w:r>
        <w:t>SIFT Inlier Image: /content/drive/MyDrive/Colab Notebooks/PCD/Keypoints Matches Images/SIFT/S133/inliers_S133-03-t10_01.ppm_S133-01-t10_01.ppm.png</w:t>
      </w:r>
    </w:p>
    <w:p>
      <w:r>
        <w:t>SIFT Outlier Image: /content/drive/MyDrive/Colab Notebooks/PCD/Keypoints Matches Images/SIFT/S133/outliers_S133-03-t10_01.ppm_S133-01-t10_01.ppm.png</w:t>
      </w:r>
    </w:p>
    <w:p>
      <w:r>
        <w:t>AKAZE Inlier Image: /content/drive/MyDrive/Colab Notebooks/PCD/Keypoints Matches Images/AKAZE/S133/inliers_S133-03-t10_01.ppm_S133-01-t10_01.ppm.png</w:t>
      </w:r>
    </w:p>
    <w:p>
      <w:r>
        <w:t>AKAZE Outlier Image: /content/drive/MyDrive/Colab Notebooks/PCD/Keypoints Matches Images/AKAZE/S133/outliers_S133-03-t10_01.ppm_S133-01-t10_01.ppm.png</w:t>
      </w:r>
    </w:p>
    <w:p/>
    <w:p>
      <w:r>
        <w:t>Label: S133</w:t>
      </w:r>
    </w:p>
    <w:p>
      <w:r>
        <w:t>Train Image: S133-02-t10_01.ppm</w:t>
      </w:r>
    </w:p>
    <w:p>
      <w:r>
        <w:t>Val Image: S133-01-t10_01.ppm</w:t>
      </w:r>
    </w:p>
    <w:p>
      <w:r>
        <w:t>SIFT Matches: 76</w:t>
      </w:r>
    </w:p>
    <w:p>
      <w:r>
        <w:t>AKAZE Matches: 41</w:t>
      </w:r>
    </w:p>
    <w:p>
      <w:r>
        <w:t>Best Method: SIFT (Lebih banyak inliers cocok)</w:t>
      </w:r>
    </w:p>
    <w:p>
      <w:r>
        <w:t>Euclidean Distance SIFT: 3.122399874806998</w:t>
      </w:r>
    </w:p>
    <w:p>
      <w:r>
        <w:t>Euclidean Distance AKAZE: 2.734410329669815</w:t>
      </w:r>
    </w:p>
    <w:p>
      <w:r>
        <w:t>Best Method (Distance): AKAZE (AKAZE memiliki jarak Euclidean lebih rendah (2.73))</w:t>
      </w:r>
    </w:p>
    <w:p>
      <w:r>
        <w:t>SIFT Inlier Image: /content/drive/MyDrive/Colab Notebooks/PCD/Keypoints Matches Images/SIFT/S133/inliers_S133-02-t10_01.ppm_S133-01-t10_01.ppm.png</w:t>
      </w:r>
    </w:p>
    <w:p>
      <w:r>
        <w:t>SIFT Outlier Image: /content/drive/MyDrive/Colab Notebooks/PCD/Keypoints Matches Images/SIFT/S133/outliers_S133-02-t10_01.ppm_S133-01-t10_01.ppm.png</w:t>
      </w:r>
    </w:p>
    <w:p>
      <w:r>
        <w:t>AKAZE Inlier Image: /content/drive/MyDrive/Colab Notebooks/PCD/Keypoints Matches Images/AKAZE/S133/inliers_S133-02-t10_01.ppm_S133-01-t10_01.ppm.png</w:t>
      </w:r>
    </w:p>
    <w:p>
      <w:r>
        <w:t>AKAZE Outlier Image: /content/drive/MyDrive/Colab Notebooks/PCD/Keypoints Matches Images/AKAZE/S133/outliers_S133-02-t10_01.ppm_S133-01-t10_01.ppm.png</w:t>
      </w:r>
    </w:p>
    <w:p/>
    <w:p>
      <w:r>
        <w:t>Label: S118</w:t>
      </w:r>
    </w:p>
    <w:p>
      <w:r>
        <w:t>Train Image: S118-01-t10_01.ppm</w:t>
      </w:r>
    </w:p>
    <w:p>
      <w:r>
        <w:t>Val Image: S118-03-t10_01.ppm</w:t>
      </w:r>
    </w:p>
    <w:p>
      <w:r>
        <w:t>SIFT Matches: 80</w:t>
      </w:r>
    </w:p>
    <w:p>
      <w:r>
        <w:t>AKAZE Matches: 36</w:t>
      </w:r>
    </w:p>
    <w:p>
      <w:r>
        <w:t>Best Method: SIFT (Lebih banyak inliers cocok)</w:t>
      </w:r>
    </w:p>
    <w:p>
      <w:r>
        <w:t>Euclidean Distance SIFT: 3.933278001628954</w:t>
      </w:r>
    </w:p>
    <w:p>
      <w:r>
        <w:t>Euclidean Distance AKAZE: 2.291606060971493</w:t>
      </w:r>
    </w:p>
    <w:p>
      <w:r>
        <w:t>Best Method (Distance): AKAZE (AKAZE memiliki jarak Euclidean lebih rendah (2.29))</w:t>
      </w:r>
    </w:p>
    <w:p>
      <w:r>
        <w:t>SIFT Inlier Image: /content/drive/MyDrive/Colab Notebooks/PCD/Keypoints Matches Images/SIFT/S118/inliers_S118-01-t10_01.ppm_S118-03-t10_01.ppm.png</w:t>
      </w:r>
    </w:p>
    <w:p>
      <w:r>
        <w:t>SIFT Outlier Image: /content/drive/MyDrive/Colab Notebooks/PCD/Keypoints Matches Images/SIFT/S118/outliers_S118-01-t10_01.ppm_S118-03-t10_01.ppm.png</w:t>
      </w:r>
    </w:p>
    <w:p>
      <w:r>
        <w:t>AKAZE Inlier Image: /content/drive/MyDrive/Colab Notebooks/PCD/Keypoints Matches Images/AKAZE/S118/inliers_S118-01-t10_01.ppm_S118-03-t10_01.ppm.png</w:t>
      </w:r>
    </w:p>
    <w:p>
      <w:r>
        <w:t>AKAZE Outlier Image: /content/drive/MyDrive/Colab Notebooks/PCD/Keypoints Matches Images/AKAZE/S118/outliers_S118-01-t10_01.ppm_S118-03-t10_01.ppm.png</w:t>
      </w:r>
    </w:p>
    <w:p/>
    <w:p>
      <w:r>
        <w:t>Label: S118</w:t>
      </w:r>
    </w:p>
    <w:p>
      <w:r>
        <w:t>Train Image: S118-02-t10_01.ppm</w:t>
      </w:r>
    </w:p>
    <w:p>
      <w:r>
        <w:t>Val Image: S118-03-t10_01.ppm</w:t>
      </w:r>
    </w:p>
    <w:p>
      <w:r>
        <w:t>SIFT Matches: 44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2.544077366622589</w:t>
      </w:r>
    </w:p>
    <w:p>
      <w:r>
        <w:t>Euclidean Distance AKAZE: 2.311077216163577</w:t>
      </w:r>
    </w:p>
    <w:p>
      <w:r>
        <w:t>Best Method (Distance): AKAZE (AKAZE memiliki jarak Euclidean lebih rendah (2.31))</w:t>
      </w:r>
    </w:p>
    <w:p>
      <w:r>
        <w:t>SIFT Inlier Image: /content/drive/MyDrive/Colab Notebooks/PCD/Keypoints Matches Images/SIFT/S118/inliers_S118-02-t10_01.ppm_S118-03-t10_01.ppm.png</w:t>
      </w:r>
    </w:p>
    <w:p>
      <w:r>
        <w:t>SIFT Outlier Image: /content/drive/MyDrive/Colab Notebooks/PCD/Keypoints Matches Images/SIFT/S118/outliers_S118-02-t10_01.ppm_S118-03-t10_01.ppm.png</w:t>
      </w:r>
    </w:p>
    <w:p>
      <w:r>
        <w:t>AKAZE Inlier Image: /content/drive/MyDrive/Colab Notebooks/PCD/Keypoints Matches Images/AKAZE/S118/inliers_S118-02-t10_01.ppm_S118-03-t10_01.ppm.png</w:t>
      </w:r>
    </w:p>
    <w:p>
      <w:r>
        <w:t>AKAZE Outlier Image: /content/drive/MyDrive/Colab Notebooks/PCD/Keypoints Matches Images/AKAZE/S118/outliers_S118-02-t10_01.ppm_S118-03-t10_01.ppm.png</w:t>
      </w:r>
    </w:p>
    <w:p/>
    <w:p>
      <w:r>
        <w:t>Label: S120</w:t>
      </w:r>
    </w:p>
    <w:p>
      <w:r>
        <w:t>Train Image: S120-01-t10_02.ppm</w:t>
      </w:r>
    </w:p>
    <w:p>
      <w:r>
        <w:t>Val Image: S120-01-t10_01.ppm</w:t>
      </w:r>
    </w:p>
    <w:p>
      <w:r>
        <w:t>SIFT Matches: 247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6.72531765595149</w:t>
      </w:r>
    </w:p>
    <w:p>
      <w:r>
        <w:t>Euclidean Distance AKAZE: 2.925111955425782</w:t>
      </w:r>
    </w:p>
    <w:p>
      <w:r>
        <w:t>Best Method (Distance): AKAZE (AKAZE memiliki jarak Euclidean lebih rendah (2.93))</w:t>
      </w:r>
    </w:p>
    <w:p>
      <w:r>
        <w:t>SIFT Inlier Image: /content/drive/MyDrive/Colab Notebooks/PCD/Keypoints Matches Images/SIFT/S120/inliers_S120-01-t10_02.ppm_S120-01-t10_01.ppm.png</w:t>
      </w:r>
    </w:p>
    <w:p>
      <w:r>
        <w:t>SIFT Outlier Image: /content/drive/MyDrive/Colab Notebooks/PCD/Keypoints Matches Images/SIFT/S120/outliers_S120-01-t10_02.ppm_S120-01-t10_01.ppm.png</w:t>
      </w:r>
    </w:p>
    <w:p>
      <w:r>
        <w:t>AKAZE Inlier Image: /content/drive/MyDrive/Colab Notebooks/PCD/Keypoints Matches Images/AKAZE/S120/inliers_S120-01-t10_02.ppm_S120-01-t10_01.ppm.png</w:t>
      </w:r>
    </w:p>
    <w:p>
      <w:r>
        <w:t>AKAZE Outlier Image: /content/drive/MyDrive/Colab Notebooks/PCD/Keypoints Matches Images/AKAZE/S120/outliers_S120-01-t10_02.ppm_S120-01-t10_01.ppm.png</w:t>
      </w:r>
    </w:p>
    <w:p/>
    <w:p>
      <w:r>
        <w:t>Label: S132</w:t>
      </w:r>
    </w:p>
    <w:p>
      <w:r>
        <w:t>Train Image: S132-01-t10_01.ppm</w:t>
      </w:r>
    </w:p>
    <w:p>
      <w:r>
        <w:t>Val Image: S132-02-t10_01.ppm</w:t>
      </w:r>
    </w:p>
    <w:p>
      <w:r>
        <w:t>SIFT Matches: 574</w:t>
      </w:r>
    </w:p>
    <w:p>
      <w:r>
        <w:t>AKAZE Matches: 296</w:t>
      </w:r>
    </w:p>
    <w:p>
      <w:r>
        <w:t>Best Method: SIFT (Lebih banyak inliers cocok)</w:t>
      </w:r>
    </w:p>
    <w:p>
      <w:r>
        <w:t>Euclidean Distance SIFT: 10.12249735837792</w:t>
      </w:r>
    </w:p>
    <w:p>
      <w:r>
        <w:t>Euclidean Distance AKAZE: 6.424166428221053</w:t>
      </w:r>
    </w:p>
    <w:p>
      <w:r>
        <w:t>Best Method (Distance): AKAZE (AKAZE memiliki jarak Euclidean lebih rendah (6.42))</w:t>
      </w:r>
    </w:p>
    <w:p>
      <w:r>
        <w:t>SIFT Inlier Image: /content/drive/MyDrive/Colab Notebooks/PCD/Keypoints Matches Images/SIFT/S132/inliers_S132-01-t10_01.ppm_S132-02-t10_01.ppm.png</w:t>
      </w:r>
    </w:p>
    <w:p>
      <w:r>
        <w:t>SIFT Outlier Image: /content/drive/MyDrive/Colab Notebooks/PCD/Keypoints Matches Images/SIFT/S132/outliers_S132-01-t10_01.ppm_S132-02-t10_01.ppm.png</w:t>
      </w:r>
    </w:p>
    <w:p>
      <w:r>
        <w:t>AKAZE Inlier Image: /content/drive/MyDrive/Colab Notebooks/PCD/Keypoints Matches Images/AKAZE/S132/inliers_S132-01-t10_01.ppm_S132-02-t10_01.ppm.png</w:t>
      </w:r>
    </w:p>
    <w:p>
      <w:r>
        <w:t>AKAZE Outlier Image: /content/drive/MyDrive/Colab Notebooks/PCD/Keypoints Matches Images/AKAZE/S132/outliers_S132-01-t10_01.ppm_S132-02-t10_01.ppm.png</w:t>
      </w:r>
    </w:p>
    <w:p/>
    <w:p>
      <w:r>
        <w:t>Label: S111</w:t>
      </w:r>
    </w:p>
    <w:p>
      <w:r>
        <w:t>Train Image: S111-05-t10_01.ppm</w:t>
      </w:r>
    </w:p>
    <w:p>
      <w:r>
        <w:t>Val Image: S111-03-t10_01.ppm</w:t>
      </w:r>
    </w:p>
    <w:p>
      <w:r>
        <w:t>SIFT Matches: 88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3.773211602081612</w:t>
      </w:r>
    </w:p>
    <w:p>
      <w:r>
        <w:t>Euclidean Distance AKAZE: 2.514687892880338</w:t>
      </w:r>
    </w:p>
    <w:p>
      <w:r>
        <w:t>Best Method (Distance): AKAZE (AKAZE memiliki jarak Euclidean lebih rendah (2.51))</w:t>
      </w:r>
    </w:p>
    <w:p>
      <w:r>
        <w:t>SIFT Inlier Image: /content/drive/MyDrive/Colab Notebooks/PCD/Keypoints Matches Images/SIFT/S111/inliers_S111-05-t10_01.ppm_S111-03-t10_01.ppm.png</w:t>
      </w:r>
    </w:p>
    <w:p>
      <w:r>
        <w:t>SIFT Outlier Image: /content/drive/MyDrive/Colab Notebooks/PCD/Keypoints Matches Images/SIFT/S111/outliers_S111-05-t10_01.ppm_S111-03-t10_01.ppm.png</w:t>
      </w:r>
    </w:p>
    <w:p>
      <w:r>
        <w:t>AKAZE Inlier Image: /content/drive/MyDrive/Colab Notebooks/PCD/Keypoints Matches Images/AKAZE/S111/inliers_S111-05-t10_01.ppm_S111-03-t10_01.ppm.png</w:t>
      </w:r>
    </w:p>
    <w:p>
      <w:r>
        <w:t>AKAZE Outlier Image: /content/drive/MyDrive/Colab Notebooks/PCD/Keypoints Matches Images/AKAZE/S111/outliers_S111-05-t10_01.ppm_S111-03-t10_01.ppm.png</w:t>
      </w:r>
    </w:p>
    <w:p/>
    <w:p>
      <w:r>
        <w:t>Label: S111</w:t>
      </w:r>
    </w:p>
    <w:p>
      <w:r>
        <w:t>Train Image: S111-01-t10_01.ppm</w:t>
      </w:r>
    </w:p>
    <w:p>
      <w:r>
        <w:t>Val Image: S111-03-t10_01.ppm</w:t>
      </w:r>
    </w:p>
    <w:p>
      <w:r>
        <w:t>SIFT Matches: 80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3.548694572373081</w:t>
      </w:r>
    </w:p>
    <w:p>
      <w:r>
        <w:t>Euclidean Distance AKAZE: 2.768380533539706</w:t>
      </w:r>
    </w:p>
    <w:p>
      <w:r>
        <w:t>Best Method (Distance): AKAZE (AKAZE memiliki jarak Euclidean lebih rendah (2.77))</w:t>
      </w:r>
    </w:p>
    <w:p>
      <w:r>
        <w:t>SIFT Inlier Image: /content/drive/MyDrive/Colab Notebooks/PCD/Keypoints Matches Images/SIFT/S111/inliers_S111-01-t10_01.ppm_S111-03-t10_01.ppm.png</w:t>
      </w:r>
    </w:p>
    <w:p>
      <w:r>
        <w:t>SIFT Outlier Image: /content/drive/MyDrive/Colab Notebooks/PCD/Keypoints Matches Images/SIFT/S111/outliers_S111-01-t10_01.ppm_S111-03-t10_01.ppm.png</w:t>
      </w:r>
    </w:p>
    <w:p>
      <w:r>
        <w:t>AKAZE Inlier Image: /content/drive/MyDrive/Colab Notebooks/PCD/Keypoints Matches Images/AKAZE/S111/inliers_S111-01-t10_01.ppm_S111-03-t10_01.ppm.png</w:t>
      </w:r>
    </w:p>
    <w:p>
      <w:r>
        <w:t>AKAZE Outlier Image: /content/drive/MyDrive/Colab Notebooks/PCD/Keypoints Matches Images/AKAZE/S111/outliers_S111-01-t10_01.ppm_S111-03-t10_01.ppm.png</w:t>
      </w:r>
    </w:p>
    <w:p/>
    <w:p>
      <w:r>
        <w:t>Label: S111</w:t>
      </w:r>
    </w:p>
    <w:p>
      <w:r>
        <w:t>Train Image: S111-04-t10_01.ppm</w:t>
      </w:r>
    </w:p>
    <w:p>
      <w:r>
        <w:t>Val Image: S111-03-t10_01.ppm</w:t>
      </w:r>
    </w:p>
    <w:p>
      <w:r>
        <w:t>SIFT Matches: 129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4.644931825857984</w:t>
      </w:r>
    </w:p>
    <w:p>
      <w:r>
        <w:t>Euclidean Distance AKAZE: 2.848847309444602</w:t>
      </w:r>
    </w:p>
    <w:p>
      <w:r>
        <w:t>Best Method (Distance): AKAZE (AKAZE memiliki jarak Euclidean lebih rendah (2.85))</w:t>
      </w:r>
    </w:p>
    <w:p>
      <w:r>
        <w:t>SIFT Inlier Image: /content/drive/MyDrive/Colab Notebooks/PCD/Keypoints Matches Images/SIFT/S111/inliers_S111-04-t10_01.ppm_S111-03-t10_01.ppm.png</w:t>
      </w:r>
    </w:p>
    <w:p>
      <w:r>
        <w:t>SIFT Outlier Image: /content/drive/MyDrive/Colab Notebooks/PCD/Keypoints Matches Images/SIFT/S111/outliers_S111-04-t10_01.ppm_S111-03-t10_01.ppm.png</w:t>
      </w:r>
    </w:p>
    <w:p>
      <w:r>
        <w:t>AKAZE Inlier Image: /content/drive/MyDrive/Colab Notebooks/PCD/Keypoints Matches Images/AKAZE/S111/inliers_S111-04-t10_01.ppm_S111-03-t10_01.ppm.png</w:t>
      </w:r>
    </w:p>
    <w:p>
      <w:r>
        <w:t>AKAZE Outlier Image: /content/drive/MyDrive/Colab Notebooks/PCD/Keypoints Matches Images/AKAZE/S111/outliers_S111-04-t10_01.ppm_S111-03-t10_01.ppm.png</w:t>
      </w:r>
    </w:p>
    <w:p/>
    <w:p>
      <w:r>
        <w:t>Label: S111</w:t>
      </w:r>
    </w:p>
    <w:p>
      <w:r>
        <w:t>Train Image: S111-02-t10_01.ppm</w:t>
      </w:r>
    </w:p>
    <w:p>
      <w:r>
        <w:t>Val Image: S111-03-t10_01.ppm</w:t>
      </w:r>
    </w:p>
    <w:p>
      <w:r>
        <w:t>SIFT Matches: 76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3.421348282551526</w:t>
      </w:r>
    </w:p>
    <w:p>
      <w:r>
        <w:t>Euclidean Distance AKAZE: 2.740904701617674</w:t>
      </w:r>
    </w:p>
    <w:p>
      <w:r>
        <w:t>Best Method (Distance): AKAZE (AKAZE memiliki jarak Euclidean lebih rendah (2.74))</w:t>
      </w:r>
    </w:p>
    <w:p>
      <w:r>
        <w:t>SIFT Inlier Image: /content/drive/MyDrive/Colab Notebooks/PCD/Keypoints Matches Images/SIFT/S111/inliers_S111-02-t10_01.ppm_S111-03-t10_01.ppm.png</w:t>
      </w:r>
    </w:p>
    <w:p>
      <w:r>
        <w:t>SIFT Outlier Image: /content/drive/MyDrive/Colab Notebooks/PCD/Keypoints Matches Images/SIFT/S111/outliers_S111-02-t10_01.ppm_S111-03-t10_01.ppm.png</w:t>
      </w:r>
    </w:p>
    <w:p>
      <w:r>
        <w:t>AKAZE Inlier Image: /content/drive/MyDrive/Colab Notebooks/PCD/Keypoints Matches Images/AKAZE/S111/inliers_S111-02-t10_01.ppm_S111-03-t10_01.ppm.png</w:t>
      </w:r>
    </w:p>
    <w:p>
      <w:r>
        <w:t>AKAZE Outlier Image: /content/drive/MyDrive/Colab Notebooks/PCD/Keypoints Matches Images/AKAZE/S111/outliers_S111-02-t10_01.ppm_S111-03-t10_01.ppm.png</w:t>
      </w:r>
    </w:p>
    <w:p/>
    <w:p>
      <w:r>
        <w:t>Label: S124</w:t>
      </w:r>
    </w:p>
    <w:p>
      <w:r>
        <w:t>Train Image: S124-02-t10_01.ppm</w:t>
      </w:r>
    </w:p>
    <w:p>
      <w:r>
        <w:t>Val Image: S124-01-t10_01.ppm</w:t>
      </w:r>
    </w:p>
    <w:p>
      <w:r>
        <w:t>SIFT Matches: 78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3.279143628031533</w:t>
      </w:r>
    </w:p>
    <w:p>
      <w:r>
        <w:t>Euclidean Distance AKAZE: 2.934175745723565</w:t>
      </w:r>
    </w:p>
    <w:p>
      <w:r>
        <w:t>Best Method (Distance): AKAZE (AKAZE memiliki jarak Euclidean lebih rendah (2.93))</w:t>
      </w:r>
    </w:p>
    <w:p>
      <w:r>
        <w:t>SIFT Inlier Image: /content/drive/MyDrive/Colab Notebooks/PCD/Keypoints Matches Images/SIFT/S124/inliers_S124-02-t10_01.ppm_S124-01-t10_01.ppm.png</w:t>
      </w:r>
    </w:p>
    <w:p>
      <w:r>
        <w:t>SIFT Outlier Image: /content/drive/MyDrive/Colab Notebooks/PCD/Keypoints Matches Images/SIFT/S124/outliers_S124-02-t10_01.ppm_S124-01-t10_01.ppm.png</w:t>
      </w:r>
    </w:p>
    <w:p>
      <w:r>
        <w:t>AKAZE Inlier Image: /content/drive/MyDrive/Colab Notebooks/PCD/Keypoints Matches Images/AKAZE/S124/inliers_S124-02-t10_01.ppm_S124-01-t10_01.ppm.png</w:t>
      </w:r>
    </w:p>
    <w:p>
      <w:r>
        <w:t>AKAZE Outlier Image: /content/drive/MyDrive/Colab Notebooks/PCD/Keypoints Matches Images/AKAZE/S124/outliers_S124-02-t10_01.ppm_S124-01-t10_01.ppm.png</w:t>
      </w:r>
    </w:p>
    <w:p/>
    <w:p>
      <w:r>
        <w:t>Label: S130</w:t>
      </w:r>
    </w:p>
    <w:p>
      <w:r>
        <w:t>Train Image: S130-02-t10_01.ppm</w:t>
      </w:r>
    </w:p>
    <w:p>
      <w:r>
        <w:t>Val Image: S130-01-t10_01.ppm</w:t>
      </w:r>
    </w:p>
    <w:p>
      <w:r>
        <w:t>SIFT Matches: 109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4.06723132812784</w:t>
      </w:r>
    </w:p>
    <w:p>
      <w:r>
        <w:t>Euclidean Distance AKAZE: 2.975759281559286</w:t>
      </w:r>
    </w:p>
    <w:p>
      <w:r>
        <w:t>Best Method (Distance): AKAZE (AKAZE memiliki jarak Euclidean lebih rendah (2.98))</w:t>
      </w:r>
    </w:p>
    <w:p>
      <w:r>
        <w:t>SIFT Inlier Image: /content/drive/MyDrive/Colab Notebooks/PCD/Keypoints Matches Images/SIFT/S130/inliers_S130-02-t10_01.ppm_S130-01-t10_01.ppm.png</w:t>
      </w:r>
    </w:p>
    <w:p>
      <w:r>
        <w:t>SIFT Outlier Image: /content/drive/MyDrive/Colab Notebooks/PCD/Keypoints Matches Images/SIFT/S130/outliers_S130-02-t10_01.ppm_S130-01-t10_01.ppm.png</w:t>
      </w:r>
    </w:p>
    <w:p>
      <w:r>
        <w:t>AKAZE Inlier Image: /content/drive/MyDrive/Colab Notebooks/PCD/Keypoints Matches Images/AKAZE/S130/inliers_S130-02-t10_01.ppm_S130-01-t10_01.ppm.png</w:t>
      </w:r>
    </w:p>
    <w:p>
      <w:r>
        <w:t>AKAZE Outlier Image: /content/drive/MyDrive/Colab Notebooks/PCD/Keypoints Matches Images/AKAZE/S130/outliers_S130-02-t10_01.ppm_S130-01-t10_01.ppm.png</w:t>
      </w:r>
    </w:p>
    <w:p/>
    <w:p>
      <w:r>
        <w:t>Label: S134</w:t>
      </w:r>
    </w:p>
    <w:p>
      <w:r>
        <w:t>Train Image: S134-02-t10_01.ppm</w:t>
      </w:r>
    </w:p>
    <w:p>
      <w:r>
        <w:t>Val Image: S134-04-t10_01.ppm</w:t>
      </w:r>
    </w:p>
    <w:p>
      <w:r>
        <w:t>SIFT Matches: 100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3.999838621276349</w:t>
      </w:r>
    </w:p>
    <w:p>
      <w:r>
        <w:t>Euclidean Distance AKAZE: 3.940931112270651</w:t>
      </w:r>
    </w:p>
    <w:p>
      <w:r>
        <w:t>Best Method (Distance): AKAZE (AKAZE memiliki jarak Euclidean lebih rendah (3.94))</w:t>
      </w:r>
    </w:p>
    <w:p>
      <w:r>
        <w:t>SIFT Inlier Image: /content/drive/MyDrive/Colab Notebooks/PCD/Keypoints Matches Images/SIFT/S134/inliers_S134-02-t10_01.ppm_S134-04-t10_01.ppm.png</w:t>
      </w:r>
    </w:p>
    <w:p>
      <w:r>
        <w:t>SIFT Outlier Image: /content/drive/MyDrive/Colab Notebooks/PCD/Keypoints Matches Images/SIFT/S134/outliers_S134-02-t10_01.ppm_S134-04-t10_01.ppm.png</w:t>
      </w:r>
    </w:p>
    <w:p>
      <w:r>
        <w:t>AKAZE Inlier Image: /content/drive/MyDrive/Colab Notebooks/PCD/Keypoints Matches Images/AKAZE/S134/inliers_S134-02-t10_01.ppm_S134-04-t10_01.ppm.png</w:t>
      </w:r>
    </w:p>
    <w:p>
      <w:r>
        <w:t>AKAZE Outlier Image: /content/drive/MyDrive/Colab Notebooks/PCD/Keypoints Matches Images/AKAZE/S134/outliers_S134-02-t10_01.ppm_S134-04-t10_01.ppm.png</w:t>
      </w:r>
    </w:p>
    <w:p/>
    <w:p>
      <w:r>
        <w:t>Label: S134</w:t>
      </w:r>
    </w:p>
    <w:p>
      <w:r>
        <w:t>Train Image: S134-02-t10_01.ppm</w:t>
      </w:r>
    </w:p>
    <w:p>
      <w:r>
        <w:t>Val Image: S134-06-t10_01.ppm</w:t>
      </w:r>
    </w:p>
    <w:p>
      <w:r>
        <w:t>SIFT Matches: 66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2.702462274044408</w:t>
      </w:r>
    </w:p>
    <w:p>
      <w:r>
        <w:t>Euclidean Distance AKAZE: 3.503986601493132</w:t>
      </w:r>
    </w:p>
    <w:p>
      <w:r>
        <w:t>Best Method (Distance): SIFT (SIFT memiliki jarak Euclidean lebih rendah (2.70))</w:t>
      </w:r>
    </w:p>
    <w:p>
      <w:r>
        <w:t>SIFT Inlier Image: /content/drive/MyDrive/Colab Notebooks/PCD/Keypoints Matches Images/SIFT/S134/inliers_S134-02-t10_01.ppm_S134-06-t10_01.ppm.png</w:t>
      </w:r>
    </w:p>
    <w:p>
      <w:r>
        <w:t>SIFT Outlier Image: /content/drive/MyDrive/Colab Notebooks/PCD/Keypoints Matches Images/SIFT/S134/outliers_S134-02-t10_01.ppm_S134-06-t10_01.ppm.png</w:t>
      </w:r>
    </w:p>
    <w:p>
      <w:r>
        <w:t>AKAZE Inlier Image: /content/drive/MyDrive/Colab Notebooks/PCD/Keypoints Matches Images/AKAZE/S134/inliers_S134-02-t10_01.ppm_S134-06-t10_01.ppm.png</w:t>
      </w:r>
    </w:p>
    <w:p>
      <w:r>
        <w:t>AKAZE Outlier Image: /content/drive/MyDrive/Colab Notebooks/PCD/Keypoints Matches Images/AKAZE/S134/outliers_S134-02-t10_01.ppm_S134-06-t10_01.ppm.png</w:t>
      </w:r>
    </w:p>
    <w:p/>
    <w:p>
      <w:r>
        <w:t>Label: S134</w:t>
      </w:r>
    </w:p>
    <w:p>
      <w:r>
        <w:t>Train Image: S134-02-t10_01.ppm</w:t>
      </w:r>
    </w:p>
    <w:p>
      <w:r>
        <w:t>Val Image: S134-03-t10_01.ppm</w:t>
      </w:r>
    </w:p>
    <w:p>
      <w:r>
        <w:t>SIFT Matches: 84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3.792813522281769</w:t>
      </w:r>
    </w:p>
    <w:p>
      <w:r>
        <w:t>Euclidean Distance AKAZE: 3.902551845894814</w:t>
      </w:r>
    </w:p>
    <w:p>
      <w:r>
        <w:t>Best Method (Distance): SIFT (SIFT memiliki jarak Euclidean lebih rendah (3.79))</w:t>
      </w:r>
    </w:p>
    <w:p>
      <w:r>
        <w:t>SIFT Inlier Image: /content/drive/MyDrive/Colab Notebooks/PCD/Keypoints Matches Images/SIFT/S134/inliers_S134-02-t10_01.ppm_S134-03-t10_01.ppm.png</w:t>
      </w:r>
    </w:p>
    <w:p>
      <w:r>
        <w:t>SIFT Outlier Image: /content/drive/MyDrive/Colab Notebooks/PCD/Keypoints Matches Images/SIFT/S134/outliers_S134-02-t10_01.ppm_S134-03-t10_01.ppm.png</w:t>
      </w:r>
    </w:p>
    <w:p>
      <w:r>
        <w:t>AKAZE Inlier Image: /content/drive/MyDrive/Colab Notebooks/PCD/Keypoints Matches Images/AKAZE/S134/inliers_S134-02-t10_01.ppm_S134-03-t10_01.ppm.png</w:t>
      </w:r>
    </w:p>
    <w:p>
      <w:r>
        <w:t>AKAZE Outlier Image: /content/drive/MyDrive/Colab Notebooks/PCD/Keypoints Matches Images/AKAZE/S134/outliers_S134-02-t10_01.ppm_S134-03-t10_01.ppm.png</w:t>
      </w:r>
    </w:p>
    <w:p/>
    <w:p>
      <w:r>
        <w:t>Label: S134</w:t>
      </w:r>
    </w:p>
    <w:p>
      <w:r>
        <w:t>Train Image: S134-05-t10_01.ppm</w:t>
      </w:r>
    </w:p>
    <w:p>
      <w:r>
        <w:t>Val Image: S134-04-t10_01.ppm</w:t>
      </w:r>
    </w:p>
    <w:p>
      <w:r>
        <w:t>SIFT Matches: 83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3.339690805642454</w:t>
      </w:r>
    </w:p>
    <w:p>
      <w:r>
        <w:t>Euclidean Distance AKAZE: 2.394921833621534</w:t>
      </w:r>
    </w:p>
    <w:p>
      <w:r>
        <w:t>Best Method (Distance): AKAZE (AKAZE memiliki jarak Euclidean lebih rendah (2.39))</w:t>
      </w:r>
    </w:p>
    <w:p>
      <w:r>
        <w:t>SIFT Inlier Image: /content/drive/MyDrive/Colab Notebooks/PCD/Keypoints Matches Images/SIFT/S134/inliers_S134-05-t10_01.ppm_S134-04-t10_01.ppm.png</w:t>
      </w:r>
    </w:p>
    <w:p>
      <w:r>
        <w:t>SIFT Outlier Image: /content/drive/MyDrive/Colab Notebooks/PCD/Keypoints Matches Images/SIFT/S134/outliers_S134-05-t10_01.ppm_S134-04-t10_01.ppm.png</w:t>
      </w:r>
    </w:p>
    <w:p>
      <w:r>
        <w:t>AKAZE Inlier Image: /content/drive/MyDrive/Colab Notebooks/PCD/Keypoints Matches Images/AKAZE/S134/inliers_S134-05-t10_01.ppm_S134-04-t10_01.ppm.png</w:t>
      </w:r>
    </w:p>
    <w:p>
      <w:r>
        <w:t>AKAZE Outlier Image: /content/drive/MyDrive/Colab Notebooks/PCD/Keypoints Matches Images/AKAZE/S134/outliers_S134-05-t10_01.ppm_S134-04-t10_01.ppm.png</w:t>
      </w:r>
    </w:p>
    <w:p/>
    <w:p>
      <w:r>
        <w:t>Label: S134</w:t>
      </w:r>
    </w:p>
    <w:p>
      <w:r>
        <w:t>Train Image: S134-05-t10_01.ppm</w:t>
      </w:r>
    </w:p>
    <w:p>
      <w:r>
        <w:t>Val Image: S134-06-t10_01.ppm</w:t>
      </w:r>
    </w:p>
    <w:p>
      <w:r>
        <w:t>SIFT Matches: 61</w:t>
      </w:r>
    </w:p>
    <w:p>
      <w:r>
        <w:t>AKAZE Matches: 52</w:t>
      </w:r>
    </w:p>
    <w:p>
      <w:r>
        <w:t>Best Method: SIFT (Lebih banyak inliers cocok)</w:t>
      </w:r>
    </w:p>
    <w:p>
      <w:r>
        <w:t>Euclidean Distance SIFT: 3.148689947026538</w:t>
      </w:r>
    </w:p>
    <w:p>
      <w:r>
        <w:t>Euclidean Distance AKAZE: 3.024629927608931</w:t>
      </w:r>
    </w:p>
    <w:p>
      <w:r>
        <w:t>Best Method (Distance): AKAZE (AKAZE memiliki jarak Euclidean lebih rendah (3.02))</w:t>
      </w:r>
    </w:p>
    <w:p>
      <w:r>
        <w:t>SIFT Inlier Image: /content/drive/MyDrive/Colab Notebooks/PCD/Keypoints Matches Images/SIFT/S134/inliers_S134-05-t10_01.ppm_S134-06-t10_01.ppm.png</w:t>
      </w:r>
    </w:p>
    <w:p>
      <w:r>
        <w:t>SIFT Outlier Image: /content/drive/MyDrive/Colab Notebooks/PCD/Keypoints Matches Images/SIFT/S134/outliers_S134-05-t10_01.ppm_S134-06-t10_01.ppm.png</w:t>
      </w:r>
    </w:p>
    <w:p>
      <w:r>
        <w:t>AKAZE Inlier Image: /content/drive/MyDrive/Colab Notebooks/PCD/Keypoints Matches Images/AKAZE/S134/inliers_S134-05-t10_01.ppm_S134-06-t10_01.ppm.png</w:t>
      </w:r>
    </w:p>
    <w:p>
      <w:r>
        <w:t>AKAZE Outlier Image: /content/drive/MyDrive/Colab Notebooks/PCD/Keypoints Matches Images/AKAZE/S134/outliers_S134-05-t10_01.ppm_S134-06-t10_01.ppm.png</w:t>
      </w:r>
    </w:p>
    <w:p/>
    <w:p>
      <w:r>
        <w:t>Label: S134</w:t>
      </w:r>
    </w:p>
    <w:p>
      <w:r>
        <w:t>Train Image: S134-05-t10_01.ppm</w:t>
      </w:r>
    </w:p>
    <w:p>
      <w:r>
        <w:t>Val Image: S134-03-t10_01.ppm</w:t>
      </w:r>
    </w:p>
    <w:p>
      <w:r>
        <w:t>SIFT Matches: 66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3.456809716076878</w:t>
      </w:r>
    </w:p>
    <w:p>
      <w:r>
        <w:t>Euclidean Distance AKAZE: 2.521534443758306</w:t>
      </w:r>
    </w:p>
    <w:p>
      <w:r>
        <w:t>Best Method (Distance): AKAZE (AKAZE memiliki jarak Euclidean lebih rendah (2.52))</w:t>
      </w:r>
    </w:p>
    <w:p>
      <w:r>
        <w:t>SIFT Inlier Image: /content/drive/MyDrive/Colab Notebooks/PCD/Keypoints Matches Images/SIFT/S134/inliers_S134-05-t10_01.ppm_S134-03-t10_01.ppm.png</w:t>
      </w:r>
    </w:p>
    <w:p>
      <w:r>
        <w:t>SIFT Outlier Image: /content/drive/MyDrive/Colab Notebooks/PCD/Keypoints Matches Images/SIFT/S134/outliers_S134-05-t10_01.ppm_S134-03-t10_01.ppm.png</w:t>
      </w:r>
    </w:p>
    <w:p>
      <w:r>
        <w:t>AKAZE Inlier Image: /content/drive/MyDrive/Colab Notebooks/PCD/Keypoints Matches Images/AKAZE/S134/inliers_S134-05-t10_01.ppm_S134-03-t10_01.ppm.png</w:t>
      </w:r>
    </w:p>
    <w:p>
      <w:r>
        <w:t>AKAZE Outlier Image: /content/drive/MyDrive/Colab Notebooks/PCD/Keypoints Matches Images/AKAZE/S134/outliers_S134-05-t10_01.ppm_S134-03-t10_01.ppm.png</w:t>
      </w:r>
    </w:p>
    <w:p/>
    <w:p>
      <w:r>
        <w:t>Label: S134</w:t>
      </w:r>
    </w:p>
    <w:p>
      <w:r>
        <w:t>Train Image: S134-07-t10_01.ppm</w:t>
      </w:r>
    </w:p>
    <w:p>
      <w:r>
        <w:t>Val Image: S134-04-t10_01.ppm</w:t>
      </w:r>
    </w:p>
    <w:p>
      <w:r>
        <w:t>SIFT Matches: 163</w:t>
      </w:r>
    </w:p>
    <w:p>
      <w:r>
        <w:t>AKAZE Matches: 132</w:t>
      </w:r>
    </w:p>
    <w:p>
      <w:r>
        <w:t>Best Method: SIFT (Lebih banyak inliers cocok)</w:t>
      </w:r>
    </w:p>
    <w:p>
      <w:r>
        <w:t>Euclidean Distance SIFT: 5.221457887316129</w:t>
      </w:r>
    </w:p>
    <w:p>
      <w:r>
        <w:t>Euclidean Distance AKAZE: 4.320655141408006</w:t>
      </w:r>
    </w:p>
    <w:p>
      <w:r>
        <w:t>Best Method (Distance): AKAZE (AKAZE memiliki jarak Euclidean lebih rendah (4.32))</w:t>
      </w:r>
    </w:p>
    <w:p>
      <w:r>
        <w:t>SIFT Inlier Image: /content/drive/MyDrive/Colab Notebooks/PCD/Keypoints Matches Images/SIFT/S134/inliers_S134-07-t10_01.ppm_S134-04-t10_01.ppm.png</w:t>
      </w:r>
    </w:p>
    <w:p>
      <w:r>
        <w:t>SIFT Outlier Image: /content/drive/MyDrive/Colab Notebooks/PCD/Keypoints Matches Images/SIFT/S134/outliers_S134-07-t10_01.ppm_S134-04-t10_01.ppm.png</w:t>
      </w:r>
    </w:p>
    <w:p>
      <w:r>
        <w:t>AKAZE Inlier Image: /content/drive/MyDrive/Colab Notebooks/PCD/Keypoints Matches Images/AKAZE/S134/inliers_S134-07-t10_01.ppm_S134-04-t10_01.ppm.png</w:t>
      </w:r>
    </w:p>
    <w:p>
      <w:r>
        <w:t>AKAZE Outlier Image: /content/drive/MyDrive/Colab Notebooks/PCD/Keypoints Matches Images/AKAZE/S134/outliers_S134-07-t10_01.ppm_S134-04-t10_01.ppm.png</w:t>
      </w:r>
    </w:p>
    <w:p/>
    <w:p>
      <w:r>
        <w:t>Label: S134</w:t>
      </w:r>
    </w:p>
    <w:p>
      <w:r>
        <w:t>Train Image: S134-07-t10_01.ppm</w:t>
      </w:r>
    </w:p>
    <w:p>
      <w:r>
        <w:t>Val Image: S134-06-t10_01.ppm</w:t>
      </w:r>
    </w:p>
    <w:p>
      <w:r>
        <w:t>SIFT Matches: 97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3.936495191249635</w:t>
      </w:r>
    </w:p>
    <w:p>
      <w:r>
        <w:t>Euclidean Distance AKAZE: 3.590978434651476</w:t>
      </w:r>
    </w:p>
    <w:p>
      <w:r>
        <w:t>Best Method (Distance): AKAZE (AKAZE memiliki jarak Euclidean lebih rendah (3.59))</w:t>
      </w:r>
    </w:p>
    <w:p>
      <w:r>
        <w:t>SIFT Inlier Image: /content/drive/MyDrive/Colab Notebooks/PCD/Keypoints Matches Images/SIFT/S134/inliers_S134-07-t10_01.ppm_S134-06-t10_01.ppm.png</w:t>
      </w:r>
    </w:p>
    <w:p>
      <w:r>
        <w:t>SIFT Outlier Image: /content/drive/MyDrive/Colab Notebooks/PCD/Keypoints Matches Images/SIFT/S134/outliers_S134-07-t10_01.ppm_S134-06-t10_01.ppm.png</w:t>
      </w:r>
    </w:p>
    <w:p>
      <w:r>
        <w:t>AKAZE Inlier Image: /content/drive/MyDrive/Colab Notebooks/PCD/Keypoints Matches Images/AKAZE/S134/inliers_S134-07-t10_01.ppm_S134-06-t10_01.ppm.png</w:t>
      </w:r>
    </w:p>
    <w:p>
      <w:r>
        <w:t>AKAZE Outlier Image: /content/drive/MyDrive/Colab Notebooks/PCD/Keypoints Matches Images/AKAZE/S134/outliers_S134-07-t10_01.ppm_S134-06-t10_01.ppm.png</w:t>
      </w:r>
    </w:p>
    <w:p/>
    <w:p>
      <w:r>
        <w:t>Label: S134</w:t>
      </w:r>
    </w:p>
    <w:p>
      <w:r>
        <w:t>Train Image: S134-07-t10_01.ppm</w:t>
      </w:r>
    </w:p>
    <w:p>
      <w:r>
        <w:t>Val Image: S134-03-t10_01.ppm</w:t>
      </w:r>
    </w:p>
    <w:p>
      <w:r>
        <w:t>SIFT Matches: 115</w:t>
      </w:r>
    </w:p>
    <w:p>
      <w:r>
        <w:t>AKAZE Matches: 90</w:t>
      </w:r>
    </w:p>
    <w:p>
      <w:r>
        <w:t>Best Method: SIFT (Lebih banyak inliers cocok)</w:t>
      </w:r>
    </w:p>
    <w:p>
      <w:r>
        <w:t>Euclidean Distance SIFT: 4.284914020319062</w:t>
      </w:r>
    </w:p>
    <w:p>
      <w:r>
        <w:t>Euclidean Distance AKAZE: 3.232698707526761</w:t>
      </w:r>
    </w:p>
    <w:p>
      <w:r>
        <w:t>Best Method (Distance): AKAZE (AKAZE memiliki jarak Euclidean lebih rendah (3.23))</w:t>
      </w:r>
    </w:p>
    <w:p>
      <w:r>
        <w:t>SIFT Inlier Image: /content/drive/MyDrive/Colab Notebooks/PCD/Keypoints Matches Images/SIFT/S134/inliers_S134-07-t10_01.ppm_S134-03-t10_01.ppm.png</w:t>
      </w:r>
    </w:p>
    <w:p>
      <w:r>
        <w:t>SIFT Outlier Image: /content/drive/MyDrive/Colab Notebooks/PCD/Keypoints Matches Images/SIFT/S134/outliers_S134-07-t10_01.ppm_S134-03-t10_01.ppm.png</w:t>
      </w:r>
    </w:p>
    <w:p>
      <w:r>
        <w:t>AKAZE Inlier Image: /content/drive/MyDrive/Colab Notebooks/PCD/Keypoints Matches Images/AKAZE/S134/inliers_S134-07-t10_01.ppm_S134-03-t10_01.ppm.png</w:t>
      </w:r>
    </w:p>
    <w:p>
      <w:r>
        <w:t>AKAZE Outlier Image: /content/drive/MyDrive/Colab Notebooks/PCD/Keypoints Matches Images/AKAZE/S134/outliers_S134-07-t10_01.ppm_S134-03-t10_01.ppm.png</w:t>
      </w:r>
    </w:p>
    <w:p/>
    <w:p>
      <w:r>
        <w:t>Label: S134</w:t>
      </w:r>
    </w:p>
    <w:p>
      <w:r>
        <w:t>Train Image: S134-01-t10_01.ppm</w:t>
      </w:r>
    </w:p>
    <w:p>
      <w:r>
        <w:t>Val Image: S134-04-t10_01.ppm</w:t>
      </w:r>
    </w:p>
    <w:p>
      <w:r>
        <w:t>SIFT Matches: 154</w:t>
      </w:r>
    </w:p>
    <w:p>
      <w:r>
        <w:t>AKAZE Matches: 90</w:t>
      </w:r>
    </w:p>
    <w:p>
      <w:r>
        <w:t>Best Method: SIFT (Lebih banyak inliers cocok)</w:t>
      </w:r>
    </w:p>
    <w:p>
      <w:r>
        <w:t>Euclidean Distance SIFT: 5.197641590285137</w:t>
      </w:r>
    </w:p>
    <w:p>
      <w:r>
        <w:t>Euclidean Distance AKAZE: 3.691312876152883</w:t>
      </w:r>
    </w:p>
    <w:p>
      <w:r>
        <w:t>Best Method (Distance): AKAZE (AKAZE memiliki jarak Euclidean lebih rendah (3.69))</w:t>
      </w:r>
    </w:p>
    <w:p>
      <w:r>
        <w:t>SIFT Inlier Image: /content/drive/MyDrive/Colab Notebooks/PCD/Keypoints Matches Images/SIFT/S134/inliers_S134-01-t10_01.ppm_S134-04-t10_01.ppm.png</w:t>
      </w:r>
    </w:p>
    <w:p>
      <w:r>
        <w:t>SIFT Outlier Image: /content/drive/MyDrive/Colab Notebooks/PCD/Keypoints Matches Images/SIFT/S134/outliers_S134-01-t10_01.ppm_S134-04-t10_01.ppm.png</w:t>
      </w:r>
    </w:p>
    <w:p>
      <w:r>
        <w:t>AKAZE Inlier Image: /content/drive/MyDrive/Colab Notebooks/PCD/Keypoints Matches Images/AKAZE/S134/inliers_S134-01-t10_01.ppm_S134-04-t10_01.ppm.png</w:t>
      </w:r>
    </w:p>
    <w:p>
      <w:r>
        <w:t>AKAZE Outlier Image: /content/drive/MyDrive/Colab Notebooks/PCD/Keypoints Matches Images/AKAZE/S134/outliers_S134-01-t10_01.ppm_S134-04-t10_01.ppm.png</w:t>
      </w:r>
    </w:p>
    <w:p/>
    <w:p>
      <w:r>
        <w:t>Label: S134</w:t>
      </w:r>
    </w:p>
    <w:p>
      <w:r>
        <w:t>Train Image: S134-01-t10_01.ppm</w:t>
      </w:r>
    </w:p>
    <w:p>
      <w:r>
        <w:t>Val Image: S134-06-t10_01.ppm</w:t>
      </w:r>
    </w:p>
    <w:p>
      <w:r>
        <w:t>SIFT Matches: 89</w:t>
      </w:r>
    </w:p>
    <w:p>
      <w:r>
        <w:t>AKAZE Matches: 87</w:t>
      </w:r>
    </w:p>
    <w:p>
      <w:r>
        <w:t>Best Method: AKAZE (Lebih banyak inliers cocok)</w:t>
      </w:r>
    </w:p>
    <w:p>
      <w:r>
        <w:t>Euclidean Distance SIFT: 3.814234195465767</w:t>
      </w:r>
    </w:p>
    <w:p>
      <w:r>
        <w:t>Euclidean Distance AKAZE: 3.367975752718138</w:t>
      </w:r>
    </w:p>
    <w:p>
      <w:r>
        <w:t>Best Method (Distance): AKAZE (AKAZE memiliki jarak Euclidean lebih rendah (3.37))</w:t>
      </w:r>
    </w:p>
    <w:p>
      <w:r>
        <w:t>SIFT Inlier Image: /content/drive/MyDrive/Colab Notebooks/PCD/Keypoints Matches Images/SIFT/S134/inliers_S134-01-t10_01.ppm_S134-06-t10_01.ppm.png</w:t>
      </w:r>
    </w:p>
    <w:p>
      <w:r>
        <w:t>SIFT Outlier Image: /content/drive/MyDrive/Colab Notebooks/PCD/Keypoints Matches Images/SIFT/S134/outliers_S134-01-t10_01.ppm_S134-06-t10_01.ppm.png</w:t>
      </w:r>
    </w:p>
    <w:p>
      <w:r>
        <w:t>AKAZE Inlier Image: /content/drive/MyDrive/Colab Notebooks/PCD/Keypoints Matches Images/AKAZE/S134/inliers_S134-01-t10_01.ppm_S134-06-t10_01.ppm.png</w:t>
      </w:r>
    </w:p>
    <w:p>
      <w:r>
        <w:t>AKAZE Outlier Image: /content/drive/MyDrive/Colab Notebooks/PCD/Keypoints Matches Images/AKAZE/S134/outliers_S134-01-t10_01.ppm_S134-06-t10_01.ppm.png</w:t>
      </w:r>
    </w:p>
    <w:p/>
    <w:p>
      <w:r>
        <w:t>Label: S134</w:t>
      </w:r>
    </w:p>
    <w:p>
      <w:r>
        <w:t>Train Image: S134-01-t10_01.ppm</w:t>
      </w:r>
    </w:p>
    <w:p>
      <w:r>
        <w:t>Val Image: S134-03-t10_01.ppm</w:t>
      </w:r>
    </w:p>
    <w:p>
      <w:r>
        <w:t>SIFT Matches: 98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3.857685386831693</w:t>
      </w:r>
    </w:p>
    <w:p>
      <w:r>
        <w:t>Euclidean Distance AKAZE: 3.275410162278131</w:t>
      </w:r>
    </w:p>
    <w:p>
      <w:r>
        <w:t>Best Method (Distance): AKAZE (AKAZE memiliki jarak Euclidean lebih rendah (3.28))</w:t>
      </w:r>
    </w:p>
    <w:p>
      <w:r>
        <w:t>SIFT Inlier Image: /content/drive/MyDrive/Colab Notebooks/PCD/Keypoints Matches Images/SIFT/S134/inliers_S134-01-t10_01.ppm_S134-03-t10_01.ppm.png</w:t>
      </w:r>
    </w:p>
    <w:p>
      <w:r>
        <w:t>SIFT Outlier Image: /content/drive/MyDrive/Colab Notebooks/PCD/Keypoints Matches Images/SIFT/S134/outliers_S134-01-t10_01.ppm_S134-03-t10_01.ppm.png</w:t>
      </w:r>
    </w:p>
    <w:p>
      <w:r>
        <w:t>AKAZE Inlier Image: /content/drive/MyDrive/Colab Notebooks/PCD/Keypoints Matches Images/AKAZE/S134/inliers_S134-01-t10_01.ppm_S134-03-t10_01.ppm.png</w:t>
      </w:r>
    </w:p>
    <w:p>
      <w:r>
        <w:t>AKAZE Outlier Image: /content/drive/MyDrive/Colab Notebooks/PCD/Keypoints Matches Images/AKAZE/S134/outliers_S134-01-t10_01.ppm_S134-03-t10_01.ppm.png</w:t>
      </w:r>
    </w:p>
    <w:p/>
    <w:p>
      <w:r>
        <w:t>Label: S134</w:t>
      </w:r>
    </w:p>
    <w:p>
      <w:r>
        <w:t>Train Image: S134-08-t10_01.ppm</w:t>
      </w:r>
    </w:p>
    <w:p>
      <w:r>
        <w:t>Val Image: S134-04-t10_01.ppm</w:t>
      </w:r>
    </w:p>
    <w:p>
      <w:r>
        <w:t>SIFT Matches: 101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4.117684523555646</w:t>
      </w:r>
    </w:p>
    <w:p>
      <w:r>
        <w:t>Euclidean Distance AKAZE: 3.067730287313092</w:t>
      </w:r>
    </w:p>
    <w:p>
      <w:r>
        <w:t>Best Method (Distance): AKAZE (AKAZE memiliki jarak Euclidean lebih rendah (3.07))</w:t>
      </w:r>
    </w:p>
    <w:p>
      <w:r>
        <w:t>SIFT Inlier Image: /content/drive/MyDrive/Colab Notebooks/PCD/Keypoints Matches Images/SIFT/S134/inliers_S134-08-t10_01.ppm_S134-04-t10_01.ppm.png</w:t>
      </w:r>
    </w:p>
    <w:p>
      <w:r>
        <w:t>SIFT Outlier Image: /content/drive/MyDrive/Colab Notebooks/PCD/Keypoints Matches Images/SIFT/S134/outliers_S134-08-t10_01.ppm_S134-04-t10_01.ppm.png</w:t>
      </w:r>
    </w:p>
    <w:p>
      <w:r>
        <w:t>AKAZE Inlier Image: /content/drive/MyDrive/Colab Notebooks/PCD/Keypoints Matches Images/AKAZE/S134/inliers_S134-08-t10_01.ppm_S134-04-t10_01.ppm.png</w:t>
      </w:r>
    </w:p>
    <w:p>
      <w:r>
        <w:t>AKAZE Outlier Image: /content/drive/MyDrive/Colab Notebooks/PCD/Keypoints Matches Images/AKAZE/S134/outliers_S134-08-t10_01.ppm_S134-04-t10_01.ppm.png</w:t>
      </w:r>
    </w:p>
    <w:p/>
    <w:p>
      <w:r>
        <w:t>Label: S134</w:t>
      </w:r>
    </w:p>
    <w:p>
      <w:r>
        <w:t>Train Image: S134-08-t10_01.ppm</w:t>
      </w:r>
    </w:p>
    <w:p>
      <w:r>
        <w:t>Val Image: S134-06-t10_01.ppm</w:t>
      </w:r>
    </w:p>
    <w:p>
      <w:r>
        <w:t>SIFT Matches: 67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3.290386721365737</w:t>
      </w:r>
    </w:p>
    <w:p>
      <w:r>
        <w:t>Euclidean Distance AKAZE: 2.992343773580377</w:t>
      </w:r>
    </w:p>
    <w:p>
      <w:r>
        <w:t>Best Method (Distance): AKAZE (AKAZE memiliki jarak Euclidean lebih rendah (2.99))</w:t>
      </w:r>
    </w:p>
    <w:p>
      <w:r>
        <w:t>SIFT Inlier Image: /content/drive/MyDrive/Colab Notebooks/PCD/Keypoints Matches Images/SIFT/S134/inliers_S134-08-t10_01.ppm_S134-06-t10_01.ppm.png</w:t>
      </w:r>
    </w:p>
    <w:p>
      <w:r>
        <w:t>SIFT Outlier Image: /content/drive/MyDrive/Colab Notebooks/PCD/Keypoints Matches Images/SIFT/S134/outliers_S134-08-t10_01.ppm_S134-06-t10_01.ppm.png</w:t>
      </w:r>
    </w:p>
    <w:p>
      <w:r>
        <w:t>AKAZE Inlier Image: /content/drive/MyDrive/Colab Notebooks/PCD/Keypoints Matches Images/AKAZE/S134/inliers_S134-08-t10_01.ppm_S134-06-t10_01.ppm.png</w:t>
      </w:r>
    </w:p>
    <w:p>
      <w:r>
        <w:t>AKAZE Outlier Image: /content/drive/MyDrive/Colab Notebooks/PCD/Keypoints Matches Images/AKAZE/S134/outliers_S134-08-t10_01.ppm_S134-06-t10_01.ppm.png</w:t>
      </w:r>
    </w:p>
    <w:p/>
    <w:p>
      <w:r>
        <w:t>Label: S134</w:t>
      </w:r>
    </w:p>
    <w:p>
      <w:r>
        <w:t>Train Image: S134-08-t10_01.ppm</w:t>
      </w:r>
    </w:p>
    <w:p>
      <w:r>
        <w:t>Val Image: S134-03-t10_01.ppm</w:t>
      </w:r>
    </w:p>
    <w:p>
      <w:r>
        <w:t>SIFT Matches: 73</w:t>
      </w:r>
    </w:p>
    <w:p>
      <w:r>
        <w:t>AKAZE Matches: 52</w:t>
      </w:r>
    </w:p>
    <w:p>
      <w:r>
        <w:t>Best Method: SIFT (Lebih banyak inliers cocok)</w:t>
      </w:r>
    </w:p>
    <w:p>
      <w:r>
        <w:t>Euclidean Distance SIFT: 3.49496410107271</w:t>
      </w:r>
    </w:p>
    <w:p>
      <w:r>
        <w:t>Euclidean Distance AKAZE: 2.6345087108543</w:t>
      </w:r>
    </w:p>
    <w:p>
      <w:r>
        <w:t>Best Method (Distance): AKAZE (AKAZE memiliki jarak Euclidean lebih rendah (2.63))</w:t>
      </w:r>
    </w:p>
    <w:p>
      <w:r>
        <w:t>SIFT Inlier Image: /content/drive/MyDrive/Colab Notebooks/PCD/Keypoints Matches Images/SIFT/S134/inliers_S134-08-t10_01.ppm_S134-03-t10_01.ppm.png</w:t>
      </w:r>
    </w:p>
    <w:p>
      <w:r>
        <w:t>SIFT Outlier Image: /content/drive/MyDrive/Colab Notebooks/PCD/Keypoints Matches Images/SIFT/S134/outliers_S134-08-t10_01.ppm_S134-03-t10_01.ppm.png</w:t>
      </w:r>
    </w:p>
    <w:p>
      <w:r>
        <w:t>AKAZE Inlier Image: /content/drive/MyDrive/Colab Notebooks/PCD/Keypoints Matches Images/AKAZE/S134/inliers_S134-08-t10_01.ppm_S134-03-t10_01.ppm.png</w:t>
      </w:r>
    </w:p>
    <w:p>
      <w:r>
        <w:t>AKAZE Outlier Image: /content/drive/MyDrive/Colab Notebooks/PCD/Keypoints Matches Images/AKAZE/S134/outliers_S134-08-t10_01.ppm_S134-03-t10_01.ppm.png</w:t>
      </w:r>
    </w:p>
    <w:p/>
    <w:p>
      <w:r>
        <w:t>Label: S117</w:t>
      </w:r>
    </w:p>
    <w:p>
      <w:r>
        <w:t>Train Image: S117-02-t10_01.ppm</w:t>
      </w:r>
    </w:p>
    <w:p>
      <w:r>
        <w:t>Val Image: S117-01-t10_01.ppm</w:t>
      </w:r>
    </w:p>
    <w:p>
      <w:r>
        <w:t>SIFT Matches: 60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3.139911478833746</w:t>
      </w:r>
    </w:p>
    <w:p>
      <w:r>
        <w:t>Euclidean Distance AKAZE: 2.157575668623129</w:t>
      </w:r>
    </w:p>
    <w:p>
      <w:r>
        <w:t>Best Method (Distance): AKAZE (AKAZE memiliki jarak Euclidean lebih rendah (2.16))</w:t>
      </w:r>
    </w:p>
    <w:p>
      <w:r>
        <w:t>SIFT Inlier Image: /content/drive/MyDrive/Colab Notebooks/PCD/Keypoints Matches Images/SIFT/S117/inliers_S117-02-t10_01.ppm_S117-01-t10_01.ppm.png</w:t>
      </w:r>
    </w:p>
    <w:p>
      <w:r>
        <w:t>SIFT Outlier Image: /content/drive/MyDrive/Colab Notebooks/PCD/Keypoints Matches Images/SIFT/S117/outliers_S117-02-t10_01.ppm_S117-01-t10_01.ppm.png</w:t>
      </w:r>
    </w:p>
    <w:p>
      <w:r>
        <w:t>AKAZE Inlier Image: /content/drive/MyDrive/Colab Notebooks/PCD/Keypoints Matches Images/AKAZE/S117/inliers_S117-02-t10_01.ppm_S117-01-t10_01.ppm.png</w:t>
      </w:r>
    </w:p>
    <w:p>
      <w:r>
        <w:t>AKAZE Outlier Image: /content/drive/MyDrive/Colab Notebooks/PCD/Keypoints Matches Images/AKAZE/S117/outliers_S117-02-t10_01.ppm_S117-01-t10_01.ppm.png</w:t>
      </w:r>
    </w:p>
    <w:p/>
    <w:p>
      <w:r>
        <w:t>Label: S112</w:t>
      </w:r>
    </w:p>
    <w:p>
      <w:r>
        <w:t>Train Image: S112-02-t10_01.ppm</w:t>
      </w:r>
    </w:p>
    <w:p>
      <w:r>
        <w:t>Val Image: S112-01-t10_01.ppm</w:t>
      </w:r>
    </w:p>
    <w:p>
      <w:r>
        <w:t>SIFT Matches: 103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4.277988475046896</w:t>
      </w:r>
    </w:p>
    <w:p>
      <w:r>
        <w:t>Euclidean Distance AKAZE: 3.289978677828023</w:t>
      </w:r>
    </w:p>
    <w:p>
      <w:r>
        <w:t>Best Method (Distance): AKAZE (AKAZE memiliki jarak Euclidean lebih rendah (3.29))</w:t>
      </w:r>
    </w:p>
    <w:p>
      <w:r>
        <w:t>SIFT Inlier Image: /content/drive/MyDrive/Colab Notebooks/PCD/Keypoints Matches Images/SIFT/S112/inliers_S112-02-t10_01.ppm_S112-01-t10_01.ppm.png</w:t>
      </w:r>
    </w:p>
    <w:p>
      <w:r>
        <w:t>SIFT Outlier Image: /content/drive/MyDrive/Colab Notebooks/PCD/Keypoints Matches Images/SIFT/S112/outliers_S112-02-t10_01.ppm_S112-01-t10_01.ppm.png</w:t>
      </w:r>
    </w:p>
    <w:p>
      <w:r>
        <w:t>AKAZE Inlier Image: /content/drive/MyDrive/Colab Notebooks/PCD/Keypoints Matches Images/AKAZE/S112/inliers_S112-02-t10_01.ppm_S112-01-t10_01.ppm.png</w:t>
      </w:r>
    </w:p>
    <w:p>
      <w:r>
        <w:t>AKAZE Outlier Image: /content/drive/MyDrive/Colab Notebooks/PCD/Keypoints Matches Images/AKAZE/S112/outliers_S112-02-t10_01.ppm_S112-01-t10_01.ppm.png</w:t>
      </w:r>
    </w:p>
    <w:p/>
    <w:p>
      <w:r>
        <w:t>Label: S166</w:t>
      </w:r>
    </w:p>
    <w:p>
      <w:r>
        <w:t>Train Image: S166-02-t10_02.ppm</w:t>
      </w:r>
    </w:p>
    <w:p>
      <w:r>
        <w:t>Val Image: S166-01-t10_01.ppm</w:t>
      </w:r>
    </w:p>
    <w:p>
      <w:r>
        <w:t>SIFT Matches: 134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4.783466647811997</w:t>
      </w:r>
    </w:p>
    <w:p>
      <w:r>
        <w:t>Euclidean Distance AKAZE: 2.781427117450323</w:t>
      </w:r>
    </w:p>
    <w:p>
      <w:r>
        <w:t>Best Method (Distance): AKAZE (AKAZE memiliki jarak Euclidean lebih rendah (2.78))</w:t>
      </w:r>
    </w:p>
    <w:p>
      <w:r>
        <w:t>SIFT Inlier Image: /content/drive/MyDrive/Colab Notebooks/PCD/Keypoints Matches Images/SIFT/S166/inliers_S166-02-t10_02.ppm_S166-01-t10_01.ppm.png</w:t>
      </w:r>
    </w:p>
    <w:p>
      <w:r>
        <w:t>SIFT Outlier Image: /content/drive/MyDrive/Colab Notebooks/PCD/Keypoints Matches Images/SIFT/S166/outliers_S166-02-t10_02.ppm_S166-01-t10_01.ppm.png</w:t>
      </w:r>
    </w:p>
    <w:p>
      <w:r>
        <w:t>AKAZE Inlier Image: /content/drive/MyDrive/Colab Notebooks/PCD/Keypoints Matches Images/AKAZE/S166/inliers_S166-02-t10_02.ppm_S166-01-t10_01.ppm.png</w:t>
      </w:r>
    </w:p>
    <w:p>
      <w:r>
        <w:t>AKAZE Outlier Image: /content/drive/MyDrive/Colab Notebooks/PCD/Keypoints Matches Images/AKAZE/S166/outliers_S166-02-t10_02.ppm_S166-01-t10_01.ppm.png</w:t>
      </w:r>
    </w:p>
    <w:p/>
    <w:p>
      <w:r>
        <w:t>Label: S166</w:t>
      </w:r>
    </w:p>
    <w:p>
      <w:r>
        <w:t>Train Image: S166-02-t10_01.ppm</w:t>
      </w:r>
    </w:p>
    <w:p>
      <w:r>
        <w:t>Val Image: S166-01-t10_01.ppm</w:t>
      </w:r>
    </w:p>
    <w:p>
      <w:r>
        <w:t>SIFT Matches: 150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5.419660818905985</w:t>
      </w:r>
    </w:p>
    <w:p>
      <w:r>
        <w:t>Euclidean Distance AKAZE: 3.041651519672289</w:t>
      </w:r>
    </w:p>
    <w:p>
      <w:r>
        <w:t>Best Method (Distance): AKAZE (AKAZE memiliki jarak Euclidean lebih rendah (3.04))</w:t>
      </w:r>
    </w:p>
    <w:p>
      <w:r>
        <w:t>SIFT Inlier Image: /content/drive/MyDrive/Colab Notebooks/PCD/Keypoints Matches Images/SIFT/S166/inliers_S166-02-t10_01.ppm_S166-01-t10_01.ppm.png</w:t>
      </w:r>
    </w:p>
    <w:p>
      <w:r>
        <w:t>SIFT Outlier Image: /content/drive/MyDrive/Colab Notebooks/PCD/Keypoints Matches Images/SIFT/S166/outliers_S166-02-t10_01.ppm_S166-01-t10_01.ppm.png</w:t>
      </w:r>
    </w:p>
    <w:p>
      <w:r>
        <w:t>AKAZE Inlier Image: /content/drive/MyDrive/Colab Notebooks/PCD/Keypoints Matches Images/AKAZE/S166/inliers_S166-02-t10_01.ppm_S166-01-t10_01.ppm.png</w:t>
      </w:r>
    </w:p>
    <w:p>
      <w:r>
        <w:t>AKAZE Outlier Image: /content/drive/MyDrive/Colab Notebooks/PCD/Keypoints Matches Images/AKAZE/S166/outliers_S166-02-t10_01.ppm_S166-01-t10_01.ppm.png</w:t>
      </w:r>
    </w:p>
    <w:p/>
    <w:p>
      <w:r>
        <w:t>Label: S148</w:t>
      </w:r>
    </w:p>
    <w:p>
      <w:r>
        <w:t>Train Image: S148-02-t10_01.ppm</w:t>
      </w:r>
    </w:p>
    <w:p>
      <w:r>
        <w:t>Val Image: S148-01-t10_01.ppm</w:t>
      </w:r>
    </w:p>
    <w:p>
      <w:r>
        <w:t>SIFT Matches: 22</w:t>
      </w:r>
    </w:p>
    <w:p>
      <w:r>
        <w:t>AKAZE Matches: 12</w:t>
      </w:r>
    </w:p>
    <w:p>
      <w:r>
        <w:t>Best Method: SIFT (Lebih banyak inliers cocok)</w:t>
      </w:r>
    </w:p>
    <w:p>
      <w:r>
        <w:t>Euclidean Distance SIFT: 1.548624177589037</w:t>
      </w:r>
    </w:p>
    <w:p>
      <w:r>
        <w:t>Euclidean Distance AKAZE: 1.194839842237303</w:t>
      </w:r>
    </w:p>
    <w:p>
      <w:r>
        <w:t>Best Method (Distance): AKAZE (AKAZE memiliki jarak Euclidean lebih rendah (1.19))</w:t>
      </w:r>
    </w:p>
    <w:p>
      <w:r>
        <w:t>SIFT Inlier Image: /content/drive/MyDrive/Colab Notebooks/PCD/Keypoints Matches Images/SIFT/S148/inliers_S148-02-t10_01.ppm_S148-01-t10_01.ppm.png</w:t>
      </w:r>
    </w:p>
    <w:p>
      <w:r>
        <w:t>SIFT Outlier Image: /content/drive/MyDrive/Colab Notebooks/PCD/Keypoints Matches Images/SIFT/S148/outliers_S148-02-t10_01.ppm_S148-01-t10_01.ppm.png</w:t>
      </w:r>
    </w:p>
    <w:p>
      <w:r>
        <w:t>AKAZE Inlier Image: /content/drive/MyDrive/Colab Notebooks/PCD/Keypoints Matches Images/AKAZE/S148/inliers_S148-02-t10_01.ppm_S148-01-t10_01.ppm.png</w:t>
      </w:r>
    </w:p>
    <w:p>
      <w:r>
        <w:t>AKAZE Outlier Image: /content/drive/MyDrive/Colab Notebooks/PCD/Keypoints Matches Images/AKAZE/S148/outliers_S148-02-t10_01.ppm_S148-01-t10_01.ppm.png</w:t>
      </w:r>
    </w:p>
    <w:p/>
    <w:p>
      <w:r>
        <w:t>Label: S148</w:t>
      </w:r>
    </w:p>
    <w:p>
      <w:r>
        <w:t>Train Image: S148-04-t10_01.ppm</w:t>
      </w:r>
    </w:p>
    <w:p>
      <w:r>
        <w:t>Val Image: S148-01-t10_01.ppm</w:t>
      </w:r>
    </w:p>
    <w:p>
      <w:r>
        <w:t>SIFT Matches: 22</w:t>
      </w:r>
    </w:p>
    <w:p>
      <w:r>
        <w:t>AKAZE Matches: 13</w:t>
      </w:r>
    </w:p>
    <w:p>
      <w:r>
        <w:t>Best Method: SIFT (Lebih banyak inliers cocok)</w:t>
      </w:r>
    </w:p>
    <w:p>
      <w:r>
        <w:t>Euclidean Distance SIFT: 2.102842768230313</w:t>
      </w:r>
    </w:p>
    <w:p>
      <w:r>
        <w:t>Euclidean Distance AKAZE: 1.31344108196992</w:t>
      </w:r>
    </w:p>
    <w:p>
      <w:r>
        <w:t>Best Method (Distance): AKAZE (AKAZE memiliki jarak Euclidean lebih rendah (1.31))</w:t>
      </w:r>
    </w:p>
    <w:p>
      <w:r>
        <w:t>SIFT Inlier Image: /content/drive/MyDrive/Colab Notebooks/PCD/Keypoints Matches Images/SIFT/S148/inliers_S148-04-t10_01.ppm_S148-01-t10_01.ppm.png</w:t>
      </w:r>
    </w:p>
    <w:p>
      <w:r>
        <w:t>SIFT Outlier Image: /content/drive/MyDrive/Colab Notebooks/PCD/Keypoints Matches Images/SIFT/S148/outliers_S148-04-t10_01.ppm_S148-01-t10_01.ppm.png</w:t>
      </w:r>
    </w:p>
    <w:p>
      <w:r>
        <w:t>AKAZE Inlier Image: /content/drive/MyDrive/Colab Notebooks/PCD/Keypoints Matches Images/AKAZE/S148/inliers_S148-04-t10_01.ppm_S148-01-t10_01.ppm.png</w:t>
      </w:r>
    </w:p>
    <w:p>
      <w:r>
        <w:t>AKAZE Outlier Image: /content/drive/MyDrive/Colab Notebooks/PCD/Keypoints Matches Images/AKAZE/S148/outliers_S148-04-t10_01.ppm_S148-01-t10_01.ppm.png</w:t>
      </w:r>
    </w:p>
    <w:p/>
    <w:p>
      <w:r>
        <w:t>Label: S148</w:t>
      </w:r>
    </w:p>
    <w:p>
      <w:r>
        <w:t>Train Image: S148-03-t10_01.ppm</w:t>
      </w:r>
    </w:p>
    <w:p>
      <w:r>
        <w:t>Val Image: S148-01-t10_01.ppm</w:t>
      </w:r>
    </w:p>
    <w:p>
      <w:r>
        <w:t>SIFT Matches: 18</w:t>
      </w:r>
    </w:p>
    <w:p>
      <w:r>
        <w:t>AKAZE Matches: 13</w:t>
      </w:r>
    </w:p>
    <w:p>
      <w:r>
        <w:t>Best Method: SIFT (Lebih banyak inliers cocok)</w:t>
      </w:r>
    </w:p>
    <w:p>
      <w:r>
        <w:t>Euclidean Distance SIFT: 1.595959771254912</w:t>
      </w:r>
    </w:p>
    <w:p>
      <w:r>
        <w:t>Euclidean Distance AKAZE: 1.357833373409858</w:t>
      </w:r>
    </w:p>
    <w:p>
      <w:r>
        <w:t>Best Method (Distance): AKAZE (AKAZE memiliki jarak Euclidean lebih rendah (1.36))</w:t>
      </w:r>
    </w:p>
    <w:p>
      <w:r>
        <w:t>SIFT Inlier Image: /content/drive/MyDrive/Colab Notebooks/PCD/Keypoints Matches Images/SIFT/S148/inliers_S148-03-t10_01.ppm_S148-01-t10_01.ppm.png</w:t>
      </w:r>
    </w:p>
    <w:p>
      <w:r>
        <w:t>SIFT Outlier Image: /content/drive/MyDrive/Colab Notebooks/PCD/Keypoints Matches Images/SIFT/S148/outliers_S148-03-t10_01.ppm_S148-01-t10_01.ppm.png</w:t>
      </w:r>
    </w:p>
    <w:p>
      <w:r>
        <w:t>AKAZE Inlier Image: /content/drive/MyDrive/Colab Notebooks/PCD/Keypoints Matches Images/AKAZE/S148/inliers_S148-03-t10_01.ppm_S148-01-t10_01.ppm.png</w:t>
      </w:r>
    </w:p>
    <w:p>
      <w:r>
        <w:t>AKAZE Outlier Image: /content/drive/MyDrive/Colab Notebooks/PCD/Keypoints Matches Images/AKAZE/S148/outliers_S148-03-t10_01.ppm_S148-01-t10_01.ppm.png</w:t>
      </w:r>
    </w:p>
    <w:p/>
    <w:p>
      <w:r>
        <w:t>Label: S164</w:t>
      </w:r>
    </w:p>
    <w:p>
      <w:r>
        <w:t>Train Image: S164-02-t10_02.ppm</w:t>
      </w:r>
    </w:p>
    <w:p>
      <w:r>
        <w:t>Val Image: S164-01-t10_01.ppm</w:t>
      </w:r>
    </w:p>
    <w:p>
      <w:r>
        <w:t>SIFT Matches: 41</w:t>
      </w:r>
    </w:p>
    <w:p>
      <w:r>
        <w:t>AKAZE Matches: 23</w:t>
      </w:r>
    </w:p>
    <w:p>
      <w:r>
        <w:t>Best Method: SIFT (Lebih banyak inliers cocok)</w:t>
      </w:r>
    </w:p>
    <w:p>
      <w:r>
        <w:t>Euclidean Distance SIFT: 2.86152948791583</w:t>
      </w:r>
    </w:p>
    <w:p>
      <w:r>
        <w:t>Euclidean Distance AKAZE: 1.98147933097965</w:t>
      </w:r>
    </w:p>
    <w:p>
      <w:r>
        <w:t>Best Method (Distance): AKAZE (AKAZE memiliki jarak Euclidean lebih rendah (1.98))</w:t>
      </w:r>
    </w:p>
    <w:p>
      <w:r>
        <w:t>SIFT Inlier Image: /content/drive/MyDrive/Colab Notebooks/PCD/Keypoints Matches Images/SIFT/S164/inliers_S164-02-t10_02.ppm_S164-01-t10_01.ppm.png</w:t>
      </w:r>
    </w:p>
    <w:p>
      <w:r>
        <w:t>SIFT Outlier Image: /content/drive/MyDrive/Colab Notebooks/PCD/Keypoints Matches Images/SIFT/S164/outliers_S164-02-t10_02.ppm_S164-01-t10_01.ppm.png</w:t>
      </w:r>
    </w:p>
    <w:p>
      <w:r>
        <w:t>AKAZE Inlier Image: /content/drive/MyDrive/Colab Notebooks/PCD/Keypoints Matches Images/AKAZE/S164/inliers_S164-02-t10_02.ppm_S164-01-t10_01.ppm.png</w:t>
      </w:r>
    </w:p>
    <w:p>
      <w:r>
        <w:t>AKAZE Outlier Image: /content/drive/MyDrive/Colab Notebooks/PCD/Keypoints Matches Images/AKAZE/S164/outliers_S164-02-t10_02.ppm_S164-01-t10_01.ppm.png</w:t>
      </w:r>
    </w:p>
    <w:p/>
    <w:p>
      <w:r>
        <w:t>Label: S164</w:t>
      </w:r>
    </w:p>
    <w:p>
      <w:r>
        <w:t>Train Image: S164-02-t10_01.ppm</w:t>
      </w:r>
    </w:p>
    <w:p>
      <w:r>
        <w:t>Val Image: S164-01-t10_01.ppm</w:t>
      </w:r>
    </w:p>
    <w:p>
      <w:r>
        <w:t>SIFT Matches: 40</w:t>
      </w:r>
    </w:p>
    <w:p>
      <w:r>
        <w:t>AKAZE Matches: 15</w:t>
      </w:r>
    </w:p>
    <w:p>
      <w:r>
        <w:t>Best Method: SIFT (Lebih banyak inliers cocok)</w:t>
      </w:r>
    </w:p>
    <w:p>
      <w:r>
        <w:t>Euclidean Distance SIFT: 2.581783860947123</w:t>
      </w:r>
    </w:p>
    <w:p>
      <w:r>
        <w:t>Euclidean Distance AKAZE: 1.152790105738814</w:t>
      </w:r>
    </w:p>
    <w:p>
      <w:r>
        <w:t>Best Method (Distance): AKAZE (AKAZE memiliki jarak Euclidean lebih rendah (1.15))</w:t>
      </w:r>
    </w:p>
    <w:p>
      <w:r>
        <w:t>SIFT Inlier Image: /content/drive/MyDrive/Colab Notebooks/PCD/Keypoints Matches Images/SIFT/S164/inliers_S164-02-t10_01.ppm_S164-01-t10_01.ppm.png</w:t>
      </w:r>
    </w:p>
    <w:p>
      <w:r>
        <w:t>SIFT Outlier Image: /content/drive/MyDrive/Colab Notebooks/PCD/Keypoints Matches Images/SIFT/S164/outliers_S164-02-t10_01.ppm_S164-01-t10_01.ppm.png</w:t>
      </w:r>
    </w:p>
    <w:p>
      <w:r>
        <w:t>AKAZE Inlier Image: /content/drive/MyDrive/Colab Notebooks/PCD/Keypoints Matches Images/AKAZE/S164/inliers_S164-02-t10_01.ppm_S164-01-t10_01.ppm.png</w:t>
      </w:r>
    </w:p>
    <w:p>
      <w:r>
        <w:t>AKAZE Outlier Image: /content/drive/MyDrive/Colab Notebooks/PCD/Keypoints Matches Images/AKAZE/S164/outliers_S164-02-t10_01.ppm_S164-01-t10_01.ppm.png</w:t>
      </w:r>
    </w:p>
    <w:p/>
    <w:p>
      <w:r>
        <w:t>Label: S150</w:t>
      </w:r>
    </w:p>
    <w:p>
      <w:r>
        <w:t>Train Image: S150-01-t10_01.ppm</w:t>
      </w:r>
    </w:p>
    <w:p>
      <w:r>
        <w:t>Val Image: S150-02-t10_01.ppm</w:t>
      </w:r>
    </w:p>
    <w:p>
      <w:r>
        <w:t>SIFT Matches: 35</w:t>
      </w:r>
    </w:p>
    <w:p>
      <w:r>
        <w:t>AKAZE Matches: 13</w:t>
      </w:r>
    </w:p>
    <w:p>
      <w:r>
        <w:t>Best Method: SIFT (Lebih banyak inliers cocok)</w:t>
      </w:r>
    </w:p>
    <w:p>
      <w:r>
        <w:t>Euclidean Distance SIFT: 2.666269060254168</w:t>
      </w:r>
    </w:p>
    <w:p>
      <w:r>
        <w:t>Euclidean Distance AKAZE: 1.700674087485345</w:t>
      </w:r>
    </w:p>
    <w:p>
      <w:r>
        <w:t>Best Method (Distance): AKAZE (AKAZE memiliki jarak Euclidean lebih rendah (1.70))</w:t>
      </w:r>
    </w:p>
    <w:p>
      <w:r>
        <w:t>SIFT Inlier Image: /content/drive/MyDrive/Colab Notebooks/PCD/Keypoints Matches Images/SIFT/S150/inliers_S150-01-t10_01.ppm_S150-02-t10_01.ppm.png</w:t>
      </w:r>
    </w:p>
    <w:p>
      <w:r>
        <w:t>SIFT Outlier Image: /content/drive/MyDrive/Colab Notebooks/PCD/Keypoints Matches Images/SIFT/S150/outliers_S150-01-t10_01.ppm_S150-02-t10_01.ppm.png</w:t>
      </w:r>
    </w:p>
    <w:p>
      <w:r>
        <w:t>AKAZE Inlier Image: /content/drive/MyDrive/Colab Notebooks/PCD/Keypoints Matches Images/AKAZE/S150/inliers_S150-01-t10_01.ppm_S150-02-t10_01.ppm.png</w:t>
      </w:r>
    </w:p>
    <w:p>
      <w:r>
        <w:t>AKAZE Outlier Image: /content/drive/MyDrive/Colab Notebooks/PCD/Keypoints Matches Images/AKAZE/S150/outliers_S150-01-t10_01.ppm_S150-02-t10_01.ppm.png</w:t>
      </w:r>
    </w:p>
    <w:p/>
    <w:p>
      <w:r>
        <w:t>Label: S146</w:t>
      </w:r>
    </w:p>
    <w:p>
      <w:r>
        <w:t>Train Image: S146-02-t10_01.ppm</w:t>
      </w:r>
    </w:p>
    <w:p>
      <w:r>
        <w:t>Val Image: S146-01-t10_01.ppm</w:t>
      </w:r>
    </w:p>
    <w:p>
      <w:r>
        <w:t>SIFT Matches: 58</w:t>
      </w:r>
    </w:p>
    <w:p>
      <w:r>
        <w:t>AKAZE Matches: 24</w:t>
      </w:r>
    </w:p>
    <w:p>
      <w:r>
        <w:t>Best Method: SIFT (Lebih banyak inliers cocok)</w:t>
      </w:r>
    </w:p>
    <w:p>
      <w:r>
        <w:t>Euclidean Distance SIFT: 3.016063808754213</w:t>
      </w:r>
    </w:p>
    <w:p>
      <w:r>
        <w:t>Euclidean Distance AKAZE: 2.392173881408244</w:t>
      </w:r>
    </w:p>
    <w:p>
      <w:r>
        <w:t>Best Method (Distance): AKAZE (AKAZE memiliki jarak Euclidean lebih rendah (2.39))</w:t>
      </w:r>
    </w:p>
    <w:p>
      <w:r>
        <w:t>SIFT Inlier Image: /content/drive/MyDrive/Colab Notebooks/PCD/Keypoints Matches Images/SIFT/S146/inliers_S146-02-t10_01.ppm_S146-01-t10_01.ppm.png</w:t>
      </w:r>
    </w:p>
    <w:p>
      <w:r>
        <w:t>SIFT Outlier Image: /content/drive/MyDrive/Colab Notebooks/PCD/Keypoints Matches Images/SIFT/S146/outliers_S146-02-t10_01.ppm_S146-01-t10_01.ppm.png</w:t>
      </w:r>
    </w:p>
    <w:p>
      <w:r>
        <w:t>AKAZE Inlier Image: /content/drive/MyDrive/Colab Notebooks/PCD/Keypoints Matches Images/AKAZE/S146/inliers_S146-02-t10_01.ppm_S146-01-t10_01.ppm.png</w:t>
      </w:r>
    </w:p>
    <w:p>
      <w:r>
        <w:t>AKAZE Outlier Image: /content/drive/MyDrive/Colab Notebooks/PCD/Keypoints Matches Images/AKAZE/S146/outliers_S146-02-t10_01.ppm_S146-01-t10_01.ppm.png</w:t>
      </w:r>
    </w:p>
    <w:p/>
    <w:p>
      <w:r>
        <w:t>Label: S145</w:t>
      </w:r>
    </w:p>
    <w:p>
      <w:r>
        <w:t>Train Image: S145-01-t10_02.ppm</w:t>
      </w:r>
    </w:p>
    <w:p>
      <w:r>
        <w:t>Val Image: S145-01-t10_01.ppm</w:t>
      </w:r>
    </w:p>
    <w:p>
      <w:r>
        <w:t>SIFT Matches: 158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4.968461868502226</w:t>
      </w:r>
    </w:p>
    <w:p>
      <w:r>
        <w:t>Euclidean Distance AKAZE: 2.840661243724989</w:t>
      </w:r>
    </w:p>
    <w:p>
      <w:r>
        <w:t>Best Method (Distance): AKAZE (AKAZE memiliki jarak Euclidean lebih rendah (2.84))</w:t>
      </w:r>
    </w:p>
    <w:p>
      <w:r>
        <w:t>SIFT Inlier Image: /content/drive/MyDrive/Colab Notebooks/PCD/Keypoints Matches Images/SIFT/S145/inliers_S145-01-t10_02.ppm_S145-01-t10_01.ppm.png</w:t>
      </w:r>
    </w:p>
    <w:p>
      <w:r>
        <w:t>SIFT Outlier Image: /content/drive/MyDrive/Colab Notebooks/PCD/Keypoints Matches Images/SIFT/S145/outliers_S145-01-t10_02.ppm_S145-01-t10_01.ppm.png</w:t>
      </w:r>
    </w:p>
    <w:p>
      <w:r>
        <w:t>AKAZE Inlier Image: /content/drive/MyDrive/Colab Notebooks/PCD/Keypoints Matches Images/AKAZE/S145/inliers_S145-01-t10_02.ppm_S145-01-t10_01.ppm.png</w:t>
      </w:r>
    </w:p>
    <w:p>
      <w:r>
        <w:t>AKAZE Outlier Image: /content/drive/MyDrive/Colab Notebooks/PCD/Keypoints Matches Images/AKAZE/S145/outliers_S145-01-t10_02.ppm_S145-01-t10_01.ppm.png</w:t>
      </w:r>
    </w:p>
    <w:p/>
    <w:p>
      <w:r>
        <w:t>Label: S138</w:t>
      </w:r>
    </w:p>
    <w:p>
      <w:r>
        <w:t>Train Image: S138-02-t10_01.ppm</w:t>
      </w:r>
    </w:p>
    <w:p>
      <w:r>
        <w:t>Val Image: S138-01-t10_01.ppm</w:t>
      </w:r>
    </w:p>
    <w:p>
      <w:r>
        <w:t>SIFT Matches: 62</w:t>
      </w:r>
    </w:p>
    <w:p>
      <w:r>
        <w:t>AKAZE Matches: 75</w:t>
      </w:r>
    </w:p>
    <w:p>
      <w:r>
        <w:t>Best Method: AKAZE (Lebih banyak inliers cocok)</w:t>
      </w:r>
    </w:p>
    <w:p>
      <w:r>
        <w:t>Euclidean Distance SIFT: 3.023520616862394</w:t>
      </w:r>
    </w:p>
    <w:p>
      <w:r>
        <w:t>Euclidean Distance AKAZE: 3.429750591993343</w:t>
      </w:r>
    </w:p>
    <w:p>
      <w:r>
        <w:t>Best Method (Distance): SIFT (SIFT memiliki jarak Euclidean lebih rendah (3.02))</w:t>
      </w:r>
    </w:p>
    <w:p>
      <w:r>
        <w:t>SIFT Inlier Image: /content/drive/MyDrive/Colab Notebooks/PCD/Keypoints Matches Images/SIFT/S138/inliers_S138-02-t10_01.ppm_S138-01-t10_01.ppm.png</w:t>
      </w:r>
    </w:p>
    <w:p>
      <w:r>
        <w:t>SIFT Outlier Image: /content/drive/MyDrive/Colab Notebooks/PCD/Keypoints Matches Images/SIFT/S138/outliers_S138-02-t10_01.ppm_S138-01-t10_01.ppm.png</w:t>
      </w:r>
    </w:p>
    <w:p>
      <w:r>
        <w:t>AKAZE Inlier Image: /content/drive/MyDrive/Colab Notebooks/PCD/Keypoints Matches Images/AKAZE/S138/inliers_S138-02-t10_01.ppm_S138-01-t10_01.ppm.png</w:t>
      </w:r>
    </w:p>
    <w:p>
      <w:r>
        <w:t>AKAZE Outlier Image: /content/drive/MyDrive/Colab Notebooks/PCD/Keypoints Matches Images/AKAZE/S138/outliers_S138-02-t10_01.ppm_S138-01-t10_01.ppm.png</w:t>
      </w:r>
    </w:p>
    <w:p/>
    <w:p>
      <w:r>
        <w:t>Label: S163</w:t>
      </w:r>
    </w:p>
    <w:p>
      <w:r>
        <w:t>Train Image: S163-02-t10_01.ppm</w:t>
      </w:r>
    </w:p>
    <w:p>
      <w:r>
        <w:t>Val Image: S163-01-t10_01.ppm</w:t>
      </w:r>
    </w:p>
    <w:p>
      <w:r>
        <w:t>SIFT Matches: 115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4.030990115193169</w:t>
      </w:r>
    </w:p>
    <w:p>
      <w:r>
        <w:t>Euclidean Distance AKAZE: 3.055210170914999</w:t>
      </w:r>
    </w:p>
    <w:p>
      <w:r>
        <w:t>Best Method (Distance): AKAZE (AKAZE memiliki jarak Euclidean lebih rendah (3.06))</w:t>
      </w:r>
    </w:p>
    <w:p>
      <w:r>
        <w:t>SIFT Inlier Image: /content/drive/MyDrive/Colab Notebooks/PCD/Keypoints Matches Images/SIFT/S163/inliers_S163-02-t10_01.ppm_S163-01-t10_01.ppm.png</w:t>
      </w:r>
    </w:p>
    <w:p>
      <w:r>
        <w:t>SIFT Outlier Image: /content/drive/MyDrive/Colab Notebooks/PCD/Keypoints Matches Images/SIFT/S163/outliers_S163-02-t10_01.ppm_S163-01-t10_01.ppm.png</w:t>
      </w:r>
    </w:p>
    <w:p>
      <w:r>
        <w:t>AKAZE Inlier Image: /content/drive/MyDrive/Colab Notebooks/PCD/Keypoints Matches Images/AKAZE/S163/inliers_S163-02-t10_01.ppm_S163-01-t10_01.ppm.png</w:t>
      </w:r>
    </w:p>
    <w:p>
      <w:r>
        <w:t>AKAZE Outlier Image: /content/drive/MyDrive/Colab Notebooks/PCD/Keypoints Matches Images/AKAZE/S163/outliers_S163-02-t10_01.ppm_S163-01-t10_01.ppm.png</w:t>
      </w:r>
    </w:p>
    <w:p/>
    <w:p>
      <w:r>
        <w:t>Label: S142</w:t>
      </w:r>
    </w:p>
    <w:p>
      <w:r>
        <w:t>Train Image: S142-05-t10_01.ppm</w:t>
      </w:r>
    </w:p>
    <w:p>
      <w:r>
        <w:t>Val Image: S142-01-t10_01.ppm</w:t>
      </w:r>
    </w:p>
    <w:p>
      <w:r>
        <w:t>SIFT Matches: 80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3.565695901025198</w:t>
      </w:r>
    </w:p>
    <w:p>
      <w:r>
        <w:t>Euclidean Distance AKAZE: 2.507947541385771</w:t>
      </w:r>
    </w:p>
    <w:p>
      <w:r>
        <w:t>Best Method (Distance): AKAZE (AKAZE memiliki jarak Euclidean lebih rendah (2.51))</w:t>
      </w:r>
    </w:p>
    <w:p>
      <w:r>
        <w:t>SIFT Inlier Image: /content/drive/MyDrive/Colab Notebooks/PCD/Keypoints Matches Images/SIFT/S142/inliers_S142-05-t10_01.ppm_S142-01-t10_01.ppm.png</w:t>
      </w:r>
    </w:p>
    <w:p>
      <w:r>
        <w:t>SIFT Outlier Image: /content/drive/MyDrive/Colab Notebooks/PCD/Keypoints Matches Images/SIFT/S142/outliers_S142-05-t10_01.ppm_S142-01-t10_01.ppm.png</w:t>
      </w:r>
    </w:p>
    <w:p>
      <w:r>
        <w:t>AKAZE Inlier Image: /content/drive/MyDrive/Colab Notebooks/PCD/Keypoints Matches Images/AKAZE/S142/inliers_S142-05-t10_01.ppm_S142-01-t10_01.ppm.png</w:t>
      </w:r>
    </w:p>
    <w:p>
      <w:r>
        <w:t>AKAZE Outlier Image: /content/drive/MyDrive/Colab Notebooks/PCD/Keypoints Matches Images/AKAZE/S142/outliers_S142-05-t10_01.ppm_S142-01-t10_01.ppm.png</w:t>
      </w:r>
    </w:p>
    <w:p/>
    <w:p>
      <w:r>
        <w:t>Label: S142</w:t>
      </w:r>
    </w:p>
    <w:p>
      <w:r>
        <w:t>Train Image: S142-05-t10_01.ppm</w:t>
      </w:r>
    </w:p>
    <w:p>
      <w:r>
        <w:t>Val Image: S142-06-t10_01.ppm</w:t>
      </w:r>
    </w:p>
    <w:p>
      <w:r>
        <w:t>SIFT Matches: 60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2.766128900785431</w:t>
      </w:r>
    </w:p>
    <w:p>
      <w:r>
        <w:t>Euclidean Distance AKAZE: 2.28398870577661</w:t>
      </w:r>
    </w:p>
    <w:p>
      <w:r>
        <w:t>Best Method (Distance): AKAZE (AKAZE memiliki jarak Euclidean lebih rendah (2.28))</w:t>
      </w:r>
    </w:p>
    <w:p>
      <w:r>
        <w:t>SIFT Inlier Image: /content/drive/MyDrive/Colab Notebooks/PCD/Keypoints Matches Images/SIFT/S142/inliers_S142-05-t10_01.ppm_S142-06-t10_01.ppm.png</w:t>
      </w:r>
    </w:p>
    <w:p>
      <w:r>
        <w:t>SIFT Outlier Image: /content/drive/MyDrive/Colab Notebooks/PCD/Keypoints Matches Images/SIFT/S142/outliers_S142-05-t10_01.ppm_S142-06-t10_01.ppm.png</w:t>
      </w:r>
    </w:p>
    <w:p>
      <w:r>
        <w:t>AKAZE Inlier Image: /content/drive/MyDrive/Colab Notebooks/PCD/Keypoints Matches Images/AKAZE/S142/inliers_S142-05-t10_01.ppm_S142-06-t10_01.ppm.png</w:t>
      </w:r>
    </w:p>
    <w:p>
      <w:r>
        <w:t>AKAZE Outlier Image: /content/drive/MyDrive/Colab Notebooks/PCD/Keypoints Matches Images/AKAZE/S142/outliers_S142-05-t10_01.ppm_S142-06-t10_01.ppm.png</w:t>
      </w:r>
    </w:p>
    <w:p/>
    <w:p>
      <w:r>
        <w:t>Label: S142</w:t>
      </w:r>
    </w:p>
    <w:p>
      <w:r>
        <w:t>Train Image: S142-05-t10_01.ppm</w:t>
      </w:r>
    </w:p>
    <w:p>
      <w:r>
        <w:t>Val Image: S142-03-t10_01.ppm</w:t>
      </w:r>
    </w:p>
    <w:p>
      <w:r>
        <w:t>SIFT Matches: 63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2.856833391740587</w:t>
      </w:r>
    </w:p>
    <w:p>
      <w:r>
        <w:t>Euclidean Distance AKAZE: 2.093855845862878</w:t>
      </w:r>
    </w:p>
    <w:p>
      <w:r>
        <w:t>Best Method (Distance): AKAZE (AKAZE memiliki jarak Euclidean lebih rendah (2.09))</w:t>
      </w:r>
    </w:p>
    <w:p>
      <w:r>
        <w:t>SIFT Inlier Image: /content/drive/MyDrive/Colab Notebooks/PCD/Keypoints Matches Images/SIFT/S142/inliers_S142-05-t10_01.ppm_S142-03-t10_01.ppm.png</w:t>
      </w:r>
    </w:p>
    <w:p>
      <w:r>
        <w:t>SIFT Outlier Image: /content/drive/MyDrive/Colab Notebooks/PCD/Keypoints Matches Images/SIFT/S142/outliers_S142-05-t10_01.ppm_S142-03-t10_01.ppm.png</w:t>
      </w:r>
    </w:p>
    <w:p>
      <w:r>
        <w:t>AKAZE Inlier Image: /content/drive/MyDrive/Colab Notebooks/PCD/Keypoints Matches Images/AKAZE/S142/inliers_S142-05-t10_01.ppm_S142-03-t10_01.ppm.png</w:t>
      </w:r>
    </w:p>
    <w:p>
      <w:r>
        <w:t>AKAZE Outlier Image: /content/drive/MyDrive/Colab Notebooks/PCD/Keypoints Matches Images/AKAZE/S142/outliers_S142-05-t10_01.ppm_S142-03-t10_01.ppm.png</w:t>
      </w:r>
    </w:p>
    <w:p/>
    <w:p>
      <w:r>
        <w:t>Label: S142</w:t>
      </w:r>
    </w:p>
    <w:p>
      <w:r>
        <w:t>Train Image: S142-05-t10_01.ppm</w:t>
      </w:r>
    </w:p>
    <w:p>
      <w:r>
        <w:t>Val Image: S142-02-t10_01.ppm</w:t>
      </w:r>
    </w:p>
    <w:p>
      <w:r>
        <w:t>SIFT Matches: 56</w:t>
      </w:r>
    </w:p>
    <w:p>
      <w:r>
        <w:t>AKAZE Matches: 34</w:t>
      </w:r>
    </w:p>
    <w:p>
      <w:r>
        <w:t>Best Method: SIFT (Lebih banyak inliers cocok)</w:t>
      </w:r>
    </w:p>
    <w:p>
      <w:r>
        <w:t>Euclidean Distance SIFT: 2.562285915387775</w:t>
      </w:r>
    </w:p>
    <w:p>
      <w:r>
        <w:t>Euclidean Distance AKAZE: 2.435826639677157</w:t>
      </w:r>
    </w:p>
    <w:p>
      <w:r>
        <w:t>Best Method (Distance): AKAZE (AKAZE memiliki jarak Euclidean lebih rendah (2.44))</w:t>
      </w:r>
    </w:p>
    <w:p>
      <w:r>
        <w:t>SIFT Inlier Image: /content/drive/MyDrive/Colab Notebooks/PCD/Keypoints Matches Images/SIFT/S142/inliers_S142-05-t10_01.ppm_S142-02-t10_01.ppm.png</w:t>
      </w:r>
    </w:p>
    <w:p>
      <w:r>
        <w:t>SIFT Outlier Image: /content/drive/MyDrive/Colab Notebooks/PCD/Keypoints Matches Images/SIFT/S142/outliers_S142-05-t10_01.ppm_S142-02-t10_01.ppm.png</w:t>
      </w:r>
    </w:p>
    <w:p>
      <w:r>
        <w:t>AKAZE Inlier Image: /content/drive/MyDrive/Colab Notebooks/PCD/Keypoints Matches Images/AKAZE/S142/inliers_S142-05-t10_01.ppm_S142-02-t10_01.ppm.png</w:t>
      </w:r>
    </w:p>
    <w:p>
      <w:r>
        <w:t>AKAZE Outlier Image: /content/drive/MyDrive/Colab Notebooks/PCD/Keypoints Matches Images/AKAZE/S142/outliers_S142-05-t10_01.ppm_S142-02-t10_01.ppm.png</w:t>
      </w:r>
    </w:p>
    <w:p/>
    <w:p>
      <w:r>
        <w:t>Label: S142</w:t>
      </w:r>
    </w:p>
    <w:p>
      <w:r>
        <w:t>Train Image: S142-04-t10_01.ppm</w:t>
      </w:r>
    </w:p>
    <w:p>
      <w:r>
        <w:t>Val Image: S142-01-t10_01.ppm</w:t>
      </w:r>
    </w:p>
    <w:p>
      <w:r>
        <w:t>SIFT Matches: 125</w:t>
      </w:r>
    </w:p>
    <w:p>
      <w:r>
        <w:t>AKAZE Matches: 61</w:t>
      </w:r>
    </w:p>
    <w:p>
      <w:r>
        <w:t>Best Method: SIFT (Lebih banyak inliers cocok)</w:t>
      </w:r>
    </w:p>
    <w:p>
      <w:r>
        <w:t>Euclidean Distance SIFT: 4.598287690914514</w:t>
      </w:r>
    </w:p>
    <w:p>
      <w:r>
        <w:t>Euclidean Distance AKAZE: 2.947853017756578</w:t>
      </w:r>
    </w:p>
    <w:p>
      <w:r>
        <w:t>Best Method (Distance): AKAZE (AKAZE memiliki jarak Euclidean lebih rendah (2.95))</w:t>
      </w:r>
    </w:p>
    <w:p>
      <w:r>
        <w:t>SIFT Inlier Image: /content/drive/MyDrive/Colab Notebooks/PCD/Keypoints Matches Images/SIFT/S142/inliers_S142-04-t10_01.ppm_S142-01-t10_01.ppm.png</w:t>
      </w:r>
    </w:p>
    <w:p>
      <w:r>
        <w:t>SIFT Outlier Image: /content/drive/MyDrive/Colab Notebooks/PCD/Keypoints Matches Images/SIFT/S142/outliers_S142-04-t10_01.ppm_S142-01-t10_01.ppm.png</w:t>
      </w:r>
    </w:p>
    <w:p>
      <w:r>
        <w:t>AKAZE Inlier Image: /content/drive/MyDrive/Colab Notebooks/PCD/Keypoints Matches Images/AKAZE/S142/inliers_S142-04-t10_01.ppm_S142-01-t10_01.ppm.png</w:t>
      </w:r>
    </w:p>
    <w:p>
      <w:r>
        <w:t>AKAZE Outlier Image: /content/drive/MyDrive/Colab Notebooks/PCD/Keypoints Matches Images/AKAZE/S142/outliers_S142-04-t10_01.ppm_S142-01-t10_01.ppm.png</w:t>
      </w:r>
    </w:p>
    <w:p/>
    <w:p>
      <w:r>
        <w:t>Label: S142</w:t>
      </w:r>
    </w:p>
    <w:p>
      <w:r>
        <w:t>Train Image: S142-04-t10_01.ppm</w:t>
      </w:r>
    </w:p>
    <w:p>
      <w:r>
        <w:t>Val Image: S142-06-t10_01.ppm</w:t>
      </w:r>
    </w:p>
    <w:p>
      <w:r>
        <w:t>SIFT Matches: 69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3.582654574325825</w:t>
      </w:r>
    </w:p>
    <w:p>
      <w:r>
        <w:t>Euclidean Distance AKAZE: 2.468761860400539</w:t>
      </w:r>
    </w:p>
    <w:p>
      <w:r>
        <w:t>Best Method (Distance): AKAZE (AKAZE memiliki jarak Euclidean lebih rendah (2.47))</w:t>
      </w:r>
    </w:p>
    <w:p>
      <w:r>
        <w:t>SIFT Inlier Image: /content/drive/MyDrive/Colab Notebooks/PCD/Keypoints Matches Images/SIFT/S142/inliers_S142-04-t10_01.ppm_S142-06-t10_01.ppm.png</w:t>
      </w:r>
    </w:p>
    <w:p>
      <w:r>
        <w:t>SIFT Outlier Image: /content/drive/MyDrive/Colab Notebooks/PCD/Keypoints Matches Images/SIFT/S142/outliers_S142-04-t10_01.ppm_S142-06-t10_01.ppm.png</w:t>
      </w:r>
    </w:p>
    <w:p>
      <w:r>
        <w:t>AKAZE Inlier Image: /content/drive/MyDrive/Colab Notebooks/PCD/Keypoints Matches Images/AKAZE/S142/inliers_S142-04-t10_01.ppm_S142-06-t10_01.ppm.png</w:t>
      </w:r>
    </w:p>
    <w:p>
      <w:r>
        <w:t>AKAZE Outlier Image: /content/drive/MyDrive/Colab Notebooks/PCD/Keypoints Matches Images/AKAZE/S142/outliers_S142-04-t10_01.ppm_S142-06-t10_01.ppm.png</w:t>
      </w:r>
    </w:p>
    <w:p/>
    <w:p>
      <w:r>
        <w:t>Label: S142</w:t>
      </w:r>
    </w:p>
    <w:p>
      <w:r>
        <w:t>Train Image: S142-04-t10_01.ppm</w:t>
      </w:r>
    </w:p>
    <w:p>
      <w:r>
        <w:t>Val Image: S142-03-t10_01.ppm</w:t>
      </w:r>
    </w:p>
    <w:p>
      <w:r>
        <w:t>SIFT Matches: 86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3.733485715930239</w:t>
      </w:r>
    </w:p>
    <w:p>
      <w:r>
        <w:t>Euclidean Distance AKAZE: 2.94438533938503</w:t>
      </w:r>
    </w:p>
    <w:p>
      <w:r>
        <w:t>Best Method (Distance): AKAZE (AKAZE memiliki jarak Euclidean lebih rendah (2.94))</w:t>
      </w:r>
    </w:p>
    <w:p>
      <w:r>
        <w:t>SIFT Inlier Image: /content/drive/MyDrive/Colab Notebooks/PCD/Keypoints Matches Images/SIFT/S142/inliers_S142-04-t10_01.ppm_S142-03-t10_01.ppm.png</w:t>
      </w:r>
    </w:p>
    <w:p>
      <w:r>
        <w:t>SIFT Outlier Image: /content/drive/MyDrive/Colab Notebooks/PCD/Keypoints Matches Images/SIFT/S142/outliers_S142-04-t10_01.ppm_S142-03-t10_01.ppm.png</w:t>
      </w:r>
    </w:p>
    <w:p>
      <w:r>
        <w:t>AKAZE Inlier Image: /content/drive/MyDrive/Colab Notebooks/PCD/Keypoints Matches Images/AKAZE/S142/inliers_S142-04-t10_01.ppm_S142-03-t10_01.ppm.png</w:t>
      </w:r>
    </w:p>
    <w:p>
      <w:r>
        <w:t>AKAZE Outlier Image: /content/drive/MyDrive/Colab Notebooks/PCD/Keypoints Matches Images/AKAZE/S142/outliers_S142-04-t10_01.ppm_S142-03-t10_01.ppm.png</w:t>
      </w:r>
    </w:p>
    <w:p/>
    <w:p>
      <w:r>
        <w:t>Label: S142</w:t>
      </w:r>
    </w:p>
    <w:p>
      <w:r>
        <w:t>Train Image: S142-04-t10_01.ppm</w:t>
      </w:r>
    </w:p>
    <w:p>
      <w:r>
        <w:t>Val Image: S142-02-t10_01.ppm</w:t>
      </w:r>
    </w:p>
    <w:p>
      <w:r>
        <w:t>SIFT Matches: 75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3.605142850434411</w:t>
      </w:r>
    </w:p>
    <w:p>
      <w:r>
        <w:t>Euclidean Distance AKAZE: 2.653375886877292</w:t>
      </w:r>
    </w:p>
    <w:p>
      <w:r>
        <w:t>Best Method (Distance): AKAZE (AKAZE memiliki jarak Euclidean lebih rendah (2.65))</w:t>
      </w:r>
    </w:p>
    <w:p>
      <w:r>
        <w:t>SIFT Inlier Image: /content/drive/MyDrive/Colab Notebooks/PCD/Keypoints Matches Images/SIFT/S142/inliers_S142-04-t10_01.ppm_S142-02-t10_01.ppm.png</w:t>
      </w:r>
    </w:p>
    <w:p>
      <w:r>
        <w:t>SIFT Outlier Image: /content/drive/MyDrive/Colab Notebooks/PCD/Keypoints Matches Images/SIFT/S142/outliers_S142-04-t10_01.ppm_S142-02-t10_01.ppm.png</w:t>
      </w:r>
    </w:p>
    <w:p>
      <w:r>
        <w:t>AKAZE Inlier Image: /content/drive/MyDrive/Colab Notebooks/PCD/Keypoints Matches Images/AKAZE/S142/inliers_S142-04-t10_01.ppm_S142-02-t10_01.ppm.png</w:t>
      </w:r>
    </w:p>
    <w:p>
      <w:r>
        <w:t>AKAZE Outlier Image: /content/drive/MyDrive/Colab Notebooks/PCD/Keypoints Matches Images/AKAZE/S142/outliers_S142-04-t10_01.ppm_S142-02-t10_01.ppm.png</w:t>
      </w:r>
    </w:p>
    <w:p/>
    <w:p>
      <w:r>
        <w:t>Label: S142</w:t>
      </w:r>
    </w:p>
    <w:p>
      <w:r>
        <w:t>Train Image: S142-07-t10_01.ppm</w:t>
      </w:r>
    </w:p>
    <w:p>
      <w:r>
        <w:t>Val Image: S142-01-t10_01.ppm</w:t>
      </w:r>
    </w:p>
    <w:p>
      <w:r>
        <w:t>SIFT Matches: 121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4.695947343072262</w:t>
      </w:r>
    </w:p>
    <w:p>
      <w:r>
        <w:t>Euclidean Distance AKAZE: 3.138535096276793</w:t>
      </w:r>
    </w:p>
    <w:p>
      <w:r>
        <w:t>Best Method (Distance): AKAZE (AKAZE memiliki jarak Euclidean lebih rendah (3.14))</w:t>
      </w:r>
    </w:p>
    <w:p>
      <w:r>
        <w:t>SIFT Inlier Image: /content/drive/MyDrive/Colab Notebooks/PCD/Keypoints Matches Images/SIFT/S142/inliers_S142-07-t10_01.ppm_S142-01-t10_01.ppm.png</w:t>
      </w:r>
    </w:p>
    <w:p>
      <w:r>
        <w:t>SIFT Outlier Image: /content/drive/MyDrive/Colab Notebooks/PCD/Keypoints Matches Images/SIFT/S142/outliers_S142-07-t10_01.ppm_S142-01-t10_01.ppm.png</w:t>
      </w:r>
    </w:p>
    <w:p>
      <w:r>
        <w:t>AKAZE Inlier Image: /content/drive/MyDrive/Colab Notebooks/PCD/Keypoints Matches Images/AKAZE/S142/inliers_S142-07-t10_01.ppm_S142-01-t10_01.ppm.png</w:t>
      </w:r>
    </w:p>
    <w:p>
      <w:r>
        <w:t>AKAZE Outlier Image: /content/drive/MyDrive/Colab Notebooks/PCD/Keypoints Matches Images/AKAZE/S142/outliers_S142-07-t10_01.ppm_S142-01-t10_01.ppm.png</w:t>
      </w:r>
    </w:p>
    <w:p/>
    <w:p>
      <w:r>
        <w:t>Label: S142</w:t>
      </w:r>
    </w:p>
    <w:p>
      <w:r>
        <w:t>Train Image: S142-07-t10_01.ppm</w:t>
      </w:r>
    </w:p>
    <w:p>
      <w:r>
        <w:t>Val Image: S142-06-t10_01.ppm</w:t>
      </w:r>
    </w:p>
    <w:p>
      <w:r>
        <w:t>SIFT Matches: 67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3.120359096041805</w:t>
      </w:r>
    </w:p>
    <w:p>
      <w:r>
        <w:t>Euclidean Distance AKAZE: 2.916154665983992</w:t>
      </w:r>
    </w:p>
    <w:p>
      <w:r>
        <w:t>Best Method (Distance): AKAZE (AKAZE memiliki jarak Euclidean lebih rendah (2.92))</w:t>
      </w:r>
    </w:p>
    <w:p>
      <w:r>
        <w:t>SIFT Inlier Image: /content/drive/MyDrive/Colab Notebooks/PCD/Keypoints Matches Images/SIFT/S142/inliers_S142-07-t10_01.ppm_S142-06-t10_01.ppm.png</w:t>
      </w:r>
    </w:p>
    <w:p>
      <w:r>
        <w:t>SIFT Outlier Image: /content/drive/MyDrive/Colab Notebooks/PCD/Keypoints Matches Images/SIFT/S142/outliers_S142-07-t10_01.ppm_S142-06-t10_01.ppm.png</w:t>
      </w:r>
    </w:p>
    <w:p>
      <w:r>
        <w:t>AKAZE Inlier Image: /content/drive/MyDrive/Colab Notebooks/PCD/Keypoints Matches Images/AKAZE/S142/inliers_S142-07-t10_01.ppm_S142-06-t10_01.ppm.png</w:t>
      </w:r>
    </w:p>
    <w:p>
      <w:r>
        <w:t>AKAZE Outlier Image: /content/drive/MyDrive/Colab Notebooks/PCD/Keypoints Matches Images/AKAZE/S142/outliers_S142-07-t10_01.ppm_S142-06-t10_01.ppm.png</w:t>
      </w:r>
    </w:p>
    <w:p/>
    <w:p>
      <w:r>
        <w:t>Label: S142</w:t>
      </w:r>
    </w:p>
    <w:p>
      <w:r>
        <w:t>Train Image: S142-07-t10_01.ppm</w:t>
      </w:r>
    </w:p>
    <w:p>
      <w:r>
        <w:t>Val Image: S142-03-t10_01.ppm</w:t>
      </w:r>
    </w:p>
    <w:p>
      <w:r>
        <w:t>SIFT Matches: 91</w:t>
      </w:r>
    </w:p>
    <w:p>
      <w:r>
        <w:t>AKAZE Matches: 54</w:t>
      </w:r>
    </w:p>
    <w:p>
      <w:r>
        <w:t>Best Method: SIFT (Lebih banyak inliers cocok)</w:t>
      </w:r>
    </w:p>
    <w:p>
      <w:r>
        <w:t>Euclidean Distance SIFT: 3.809304743365208</w:t>
      </w:r>
    </w:p>
    <w:p>
      <w:r>
        <w:t>Euclidean Distance AKAZE: 2.673260463219521</w:t>
      </w:r>
    </w:p>
    <w:p>
      <w:r>
        <w:t>Best Method (Distance): AKAZE (AKAZE memiliki jarak Euclidean lebih rendah (2.67))</w:t>
      </w:r>
    </w:p>
    <w:p>
      <w:r>
        <w:t>SIFT Inlier Image: /content/drive/MyDrive/Colab Notebooks/PCD/Keypoints Matches Images/SIFT/S142/inliers_S142-07-t10_01.ppm_S142-03-t10_01.ppm.png</w:t>
      </w:r>
    </w:p>
    <w:p>
      <w:r>
        <w:t>SIFT Outlier Image: /content/drive/MyDrive/Colab Notebooks/PCD/Keypoints Matches Images/SIFT/S142/outliers_S142-07-t10_01.ppm_S142-03-t10_01.ppm.png</w:t>
      </w:r>
    </w:p>
    <w:p>
      <w:r>
        <w:t>AKAZE Inlier Image: /content/drive/MyDrive/Colab Notebooks/PCD/Keypoints Matches Images/AKAZE/S142/inliers_S142-07-t10_01.ppm_S142-03-t10_01.ppm.png</w:t>
      </w:r>
    </w:p>
    <w:p>
      <w:r>
        <w:t>AKAZE Outlier Image: /content/drive/MyDrive/Colab Notebooks/PCD/Keypoints Matches Images/AKAZE/S142/outliers_S142-07-t10_01.ppm_S142-03-t10_01.ppm.png</w:t>
      </w:r>
    </w:p>
    <w:p/>
    <w:p>
      <w:r>
        <w:t>Label: S142</w:t>
      </w:r>
    </w:p>
    <w:p>
      <w:r>
        <w:t>Train Image: S142-07-t10_01.ppm</w:t>
      </w:r>
    </w:p>
    <w:p>
      <w:r>
        <w:t>Val Image: S142-02-t10_01.ppm</w:t>
      </w:r>
    </w:p>
    <w:p>
      <w:r>
        <w:t>SIFT Matches: 81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3.097287137696161</w:t>
      </w:r>
    </w:p>
    <w:p>
      <w:r>
        <w:t>Euclidean Distance AKAZE: 2.621533381089701</w:t>
      </w:r>
    </w:p>
    <w:p>
      <w:r>
        <w:t>Best Method (Distance): AKAZE (AKAZE memiliki jarak Euclidean lebih rendah (2.62))</w:t>
      </w:r>
    </w:p>
    <w:p>
      <w:r>
        <w:t>SIFT Inlier Image: /content/drive/MyDrive/Colab Notebooks/PCD/Keypoints Matches Images/SIFT/S142/inliers_S142-07-t10_01.ppm_S142-02-t10_01.ppm.png</w:t>
      </w:r>
    </w:p>
    <w:p>
      <w:r>
        <w:t>SIFT Outlier Image: /content/drive/MyDrive/Colab Notebooks/PCD/Keypoints Matches Images/SIFT/S142/outliers_S142-07-t10_01.ppm_S142-02-t10_01.ppm.png</w:t>
      </w:r>
    </w:p>
    <w:p>
      <w:r>
        <w:t>AKAZE Inlier Image: /content/drive/MyDrive/Colab Notebooks/PCD/Keypoints Matches Images/AKAZE/S142/inliers_S142-07-t10_01.ppm_S142-02-t10_01.ppm.png</w:t>
      </w:r>
    </w:p>
    <w:p>
      <w:r>
        <w:t>AKAZE Outlier Image: /content/drive/MyDrive/Colab Notebooks/PCD/Keypoints Matches Images/AKAZE/S142/outliers_S142-07-t10_01.ppm_S142-02-t10_01.ppm.png</w:t>
      </w:r>
    </w:p>
    <w:p/>
    <w:p>
      <w:r>
        <w:t>Label: S153</w:t>
      </w:r>
    </w:p>
    <w:p>
      <w:r>
        <w:t>Train Image: S153-01-t10_01.ppm</w:t>
      </w:r>
    </w:p>
    <w:p>
      <w:r>
        <w:t>Val Image: S153-02-t10_01.ppm</w:t>
      </w:r>
    </w:p>
    <w:p>
      <w:r>
        <w:t>SIFT Matches: 51</w:t>
      </w:r>
    </w:p>
    <w:p>
      <w:r>
        <w:t>AKAZE Matches: 41</w:t>
      </w:r>
    </w:p>
    <w:p>
      <w:r>
        <w:t>Best Method: SIFT (Lebih banyak inliers cocok)</w:t>
      </w:r>
    </w:p>
    <w:p>
      <w:r>
        <w:t>Euclidean Distance SIFT: 2.969837813958702</w:t>
      </w:r>
    </w:p>
    <w:p>
      <w:r>
        <w:t>Euclidean Distance AKAZE: 2.472327144287858</w:t>
      </w:r>
    </w:p>
    <w:p>
      <w:r>
        <w:t>Best Method (Distance): AKAZE (AKAZE memiliki jarak Euclidean lebih rendah (2.47))</w:t>
      </w:r>
    </w:p>
    <w:p>
      <w:r>
        <w:t>SIFT Inlier Image: /content/drive/MyDrive/Colab Notebooks/PCD/Keypoints Matches Images/SIFT/S153/inliers_S153-01-t10_01.ppm_S153-02-t10_01.ppm.png</w:t>
      </w:r>
    </w:p>
    <w:p>
      <w:r>
        <w:t>SIFT Outlier Image: /content/drive/MyDrive/Colab Notebooks/PCD/Keypoints Matches Images/SIFT/S153/outliers_S153-01-t10_01.ppm_S153-02-t10_01.ppm.png</w:t>
      </w:r>
    </w:p>
    <w:p>
      <w:r>
        <w:t>AKAZE Inlier Image: /content/drive/MyDrive/Colab Notebooks/PCD/Keypoints Matches Images/AKAZE/S153/inliers_S153-01-t10_01.ppm_S153-02-t10_01.ppm.png</w:t>
      </w:r>
    </w:p>
    <w:p>
      <w:r>
        <w:t>AKAZE Outlier Image: /content/drive/MyDrive/Colab Notebooks/PCD/Keypoints Matches Images/AKAZE/S153/outliers_S153-01-t10_01.ppm_S153-02-t10_01.ppm.png</w:t>
      </w:r>
    </w:p>
    <w:p/>
    <w:p>
      <w:r>
        <w:t>Label: S180</w:t>
      </w:r>
    </w:p>
    <w:p>
      <w:r>
        <w:t>Train Image: S180-01-t10_02.ppm</w:t>
      </w:r>
    </w:p>
    <w:p>
      <w:r>
        <w:t>Val Image: S180-01-t10_01.ppm</w:t>
      </w:r>
    </w:p>
    <w:p>
      <w:r>
        <w:t>SIFT Matches: 685</w:t>
      </w:r>
    </w:p>
    <w:p>
      <w:r>
        <w:t>AKAZE Matches: 266</w:t>
      </w:r>
    </w:p>
    <w:p>
      <w:r>
        <w:t>Best Method: SIFT (Lebih banyak inliers cocok)</w:t>
      </w:r>
    </w:p>
    <w:p>
      <w:r>
        <w:t>Euclidean Distance SIFT: 8.470152960680618</w:t>
      </w:r>
    </w:p>
    <w:p>
      <w:r>
        <w:t>Euclidean Distance AKAZE: 6.272493589703021</w:t>
      </w:r>
    </w:p>
    <w:p>
      <w:r>
        <w:t>Best Method (Distance): AKAZE (AKAZE memiliki jarak Euclidean lebih rendah (6.27))</w:t>
      </w:r>
    </w:p>
    <w:p>
      <w:r>
        <w:t>SIFT Inlier Image: /content/drive/MyDrive/Colab Notebooks/PCD/Keypoints Matches Images/SIFT/S180/inliers_S180-01-t10_02.ppm_S180-01-t10_01.ppm.png</w:t>
      </w:r>
    </w:p>
    <w:p>
      <w:r>
        <w:t>SIFT Outlier Image: /content/drive/MyDrive/Colab Notebooks/PCD/Keypoints Matches Images/SIFT/S180/outliers_S180-01-t10_02.ppm_S180-01-t10_01.ppm.png</w:t>
      </w:r>
    </w:p>
    <w:p>
      <w:r>
        <w:t>AKAZE Inlier Image: /content/drive/MyDrive/Colab Notebooks/PCD/Keypoints Matches Images/AKAZE/S180/inliers_S180-01-t10_02.ppm_S180-01-t10_01.ppm.png</w:t>
      </w:r>
    </w:p>
    <w:p>
      <w:r>
        <w:t>AKAZE Outlier Image: /content/drive/MyDrive/Colab Notebooks/PCD/Keypoints Matches Images/AKAZE/S180/outliers_S180-01-t10_02.ppm_S180-01-t10_01.ppm.png</w:t>
      </w:r>
    </w:p>
    <w:p/>
    <w:p>
      <w:r>
        <w:t>Label: S191</w:t>
      </w:r>
    </w:p>
    <w:p>
      <w:r>
        <w:t>Train Image: S191-01-t10_01.ppm</w:t>
      </w:r>
    </w:p>
    <w:p>
      <w:r>
        <w:t>Val Image: S191-02-t10_01.ppm</w:t>
      </w:r>
    </w:p>
    <w:p>
      <w:r>
        <w:t>SIFT Matches: 198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5.87578406012393</w:t>
      </w:r>
    </w:p>
    <w:p>
      <w:r>
        <w:t>Euclidean Distance AKAZE: 2.551267168953725</w:t>
      </w:r>
    </w:p>
    <w:p>
      <w:r>
        <w:t>Best Method (Distance): AKAZE (AKAZE memiliki jarak Euclidean lebih rendah (2.55))</w:t>
      </w:r>
    </w:p>
    <w:p>
      <w:r>
        <w:t>SIFT Inlier Image: /content/drive/MyDrive/Colab Notebooks/PCD/Keypoints Matches Images/SIFT/S191/inliers_S191-01-t10_01.ppm_S191-02-t10_01.ppm.png</w:t>
      </w:r>
    </w:p>
    <w:p>
      <w:r>
        <w:t>SIFT Outlier Image: /content/drive/MyDrive/Colab Notebooks/PCD/Keypoints Matches Images/SIFT/S191/outliers_S191-01-t10_01.ppm_S191-02-t10_01.ppm.png</w:t>
      </w:r>
    </w:p>
    <w:p>
      <w:r>
        <w:t>AKAZE Inlier Image: /content/drive/MyDrive/Colab Notebooks/PCD/Keypoints Matches Images/AKAZE/S191/inliers_S191-01-t10_01.ppm_S191-02-t10_01.ppm.png</w:t>
      </w:r>
    </w:p>
    <w:p>
      <w:r>
        <w:t>AKAZE Outlier Image: /content/drive/MyDrive/Colab Notebooks/PCD/Keypoints Matches Images/AKAZE/S191/outliers_S191-01-t10_01.ppm_S191-02-t10_01.ppm.png</w:t>
      </w:r>
    </w:p>
    <w:p/>
    <w:p>
      <w:r>
        <w:t>Label: S190</w:t>
      </w:r>
    </w:p>
    <w:p>
      <w:r>
        <w:t>Train Image: S190-01-t10_01.ppm</w:t>
      </w:r>
    </w:p>
    <w:p>
      <w:r>
        <w:t>Val Image: S190-02-t10_01.ppm</w:t>
      </w:r>
    </w:p>
    <w:p>
      <w:r>
        <w:t>SIFT Matches: 154</w:t>
      </w:r>
    </w:p>
    <w:p>
      <w:r>
        <w:t>AKAZE Matches: 84</w:t>
      </w:r>
    </w:p>
    <w:p>
      <w:r>
        <w:t>Best Method: SIFT (Lebih banyak inliers cocok)</w:t>
      </w:r>
    </w:p>
    <w:p>
      <w:r>
        <w:t>Euclidean Distance SIFT: 5.18932665068512</w:t>
      </w:r>
    </w:p>
    <w:p>
      <w:r>
        <w:t>Euclidean Distance AKAZE: 3.559164106597245</w:t>
      </w:r>
    </w:p>
    <w:p>
      <w:r>
        <w:t>Best Method (Distance): AKAZE (AKAZE memiliki jarak Euclidean lebih rendah (3.56))</w:t>
      </w:r>
    </w:p>
    <w:p>
      <w:r>
        <w:t>SIFT Inlier Image: /content/drive/MyDrive/Colab Notebooks/PCD/Keypoints Matches Images/SIFT/S190/inliers_S190-01-t10_01.ppm_S190-02-t10_01.ppm.png</w:t>
      </w:r>
    </w:p>
    <w:p>
      <w:r>
        <w:t>SIFT Outlier Image: /content/drive/MyDrive/Colab Notebooks/PCD/Keypoints Matches Images/SIFT/S190/outliers_S190-01-t10_01.ppm_S190-02-t10_01.ppm.png</w:t>
      </w:r>
    </w:p>
    <w:p>
      <w:r>
        <w:t>AKAZE Inlier Image: /content/drive/MyDrive/Colab Notebooks/PCD/Keypoints Matches Images/AKAZE/S190/inliers_S190-01-t10_01.ppm_S190-02-t10_01.ppm.png</w:t>
      </w:r>
    </w:p>
    <w:p>
      <w:r>
        <w:t>AKAZE Outlier Image: /content/drive/MyDrive/Colab Notebooks/PCD/Keypoints Matches Images/AKAZE/S190/outliers_S190-01-t10_01.ppm_S190-02-t10_01.ppm.png</w:t>
      </w:r>
    </w:p>
    <w:p/>
    <w:p>
      <w:r>
        <w:t>Label: S190</w:t>
      </w:r>
    </w:p>
    <w:p>
      <w:r>
        <w:t>Train Image: S190-01-t10_01.ppm</w:t>
      </w:r>
    </w:p>
    <w:p>
      <w:r>
        <w:t>Val Image: S190-03-t10_01.ppm</w:t>
      </w:r>
    </w:p>
    <w:p>
      <w:r>
        <w:t>SIFT Matches: 125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4.533576079284148</w:t>
      </w:r>
    </w:p>
    <w:p>
      <w:r>
        <w:t>Euclidean Distance AKAZE: 3.340439379227987</w:t>
      </w:r>
    </w:p>
    <w:p>
      <w:r>
        <w:t>Best Method (Distance): AKAZE (AKAZE memiliki jarak Euclidean lebih rendah (3.34))</w:t>
      </w:r>
    </w:p>
    <w:p>
      <w:r>
        <w:t>SIFT Inlier Image: /content/drive/MyDrive/Colab Notebooks/PCD/Keypoints Matches Images/SIFT/S190/inliers_S190-01-t10_01.ppm_S190-03-t10_01.ppm.png</w:t>
      </w:r>
    </w:p>
    <w:p>
      <w:r>
        <w:t>SIFT Outlier Image: /content/drive/MyDrive/Colab Notebooks/PCD/Keypoints Matches Images/SIFT/S190/outliers_S190-01-t10_01.ppm_S190-03-t10_01.ppm.png</w:t>
      </w:r>
    </w:p>
    <w:p>
      <w:r>
        <w:t>AKAZE Inlier Image: /content/drive/MyDrive/Colab Notebooks/PCD/Keypoints Matches Images/AKAZE/S190/inliers_S190-01-t10_01.ppm_S190-03-t10_01.ppm.png</w:t>
      </w:r>
    </w:p>
    <w:p>
      <w:r>
        <w:t>AKAZE Outlier Image: /content/drive/MyDrive/Colab Notebooks/PCD/Keypoints Matches Images/AKAZE/S190/outliers_S190-01-t10_01.ppm_S190-03-t10_01.ppm.png</w:t>
      </w:r>
    </w:p>
    <w:p/>
    <w:p>
      <w:r>
        <w:t>Label: S173</w:t>
      </w:r>
    </w:p>
    <w:p>
      <w:r>
        <w:t>Train Image: S173-02-t10_01.ppm</w:t>
      </w:r>
    </w:p>
    <w:p>
      <w:r>
        <w:t>Val Image: S173-01-t10_01.ppm</w:t>
      </w:r>
    </w:p>
    <w:p>
      <w:r>
        <w:t>SIFT Matches: 272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6.681802754315086</w:t>
      </w:r>
    </w:p>
    <w:p>
      <w:r>
        <w:t>Euclidean Distance AKAZE: 3.365900829526959</w:t>
      </w:r>
    </w:p>
    <w:p>
      <w:r>
        <w:t>Best Method (Distance): AKAZE (AKAZE memiliki jarak Euclidean lebih rendah (3.37))</w:t>
      </w:r>
    </w:p>
    <w:p>
      <w:r>
        <w:t>SIFT Inlier Image: /content/drive/MyDrive/Colab Notebooks/PCD/Keypoints Matches Images/SIFT/S173/inliers_S173-02-t10_01.ppm_S173-01-t10_01.ppm.png</w:t>
      </w:r>
    </w:p>
    <w:p>
      <w:r>
        <w:t>SIFT Outlier Image: /content/drive/MyDrive/Colab Notebooks/PCD/Keypoints Matches Images/SIFT/S173/outliers_S173-02-t10_01.ppm_S173-01-t10_01.ppm.png</w:t>
      </w:r>
    </w:p>
    <w:p>
      <w:r>
        <w:t>AKAZE Inlier Image: /content/drive/MyDrive/Colab Notebooks/PCD/Keypoints Matches Images/AKAZE/S173/inliers_S173-02-t10_01.ppm_S173-01-t10_01.ppm.png</w:t>
      </w:r>
    </w:p>
    <w:p>
      <w:r>
        <w:t>AKAZE Outlier Image: /content/drive/MyDrive/Colab Notebooks/PCD/Keypoints Matches Images/AKAZE/S173/outliers_S173-02-t10_01.ppm_S173-01-t10_01.ppm.png</w:t>
      </w:r>
    </w:p>
    <w:p/>
    <w:p>
      <w:r>
        <w:t>Label: S171</w:t>
      </w:r>
    </w:p>
    <w:p>
      <w:r>
        <w:t>Train Image: S171-05-t10_01.ppm</w:t>
      </w:r>
    </w:p>
    <w:p>
      <w:r>
        <w:t>Val Image: S171-01-t10_01.ppm</w:t>
      </w:r>
    </w:p>
    <w:p>
      <w:r>
        <w:t>SIFT Matches: 180</w:t>
      </w:r>
    </w:p>
    <w:p>
      <w:r>
        <w:t>AKAZE Matches: 108</w:t>
      </w:r>
    </w:p>
    <w:p>
      <w:r>
        <w:t>Best Method: SIFT (Lebih banyak inliers cocok)</w:t>
      </w:r>
    </w:p>
    <w:p>
      <w:r>
        <w:t>Euclidean Distance SIFT: 5.507571200193843</w:t>
      </w:r>
    </w:p>
    <w:p>
      <w:r>
        <w:t>Euclidean Distance AKAZE: 3.736952376934397</w:t>
      </w:r>
    </w:p>
    <w:p>
      <w:r>
        <w:t>Best Method (Distance): AKAZE (AKAZE memiliki jarak Euclidean lebih rendah (3.74))</w:t>
      </w:r>
    </w:p>
    <w:p>
      <w:r>
        <w:t>SIFT Inlier Image: /content/drive/MyDrive/Colab Notebooks/PCD/Keypoints Matches Images/SIFT/S171/inliers_S171-05-t10_01.ppm_S171-01-t10_01.ppm.png</w:t>
      </w:r>
    </w:p>
    <w:p>
      <w:r>
        <w:t>SIFT Outlier Image: /content/drive/MyDrive/Colab Notebooks/PCD/Keypoints Matches Images/SIFT/S171/outliers_S171-05-t10_01.ppm_S171-01-t10_01.ppm.png</w:t>
      </w:r>
    </w:p>
    <w:p>
      <w:r>
        <w:t>AKAZE Inlier Image: /content/drive/MyDrive/Colab Notebooks/PCD/Keypoints Matches Images/AKAZE/S171/inliers_S171-05-t10_01.ppm_S171-01-t10_01.ppm.png</w:t>
      </w:r>
    </w:p>
    <w:p>
      <w:r>
        <w:t>AKAZE Outlier Image: /content/drive/MyDrive/Colab Notebooks/PCD/Keypoints Matches Images/AKAZE/S171/outliers_S171-05-t10_01.ppm_S171-01-t10_01.ppm.png</w:t>
      </w:r>
    </w:p>
    <w:p/>
    <w:p>
      <w:r>
        <w:t>Label: S171</w:t>
      </w:r>
    </w:p>
    <w:p>
      <w:r>
        <w:t>Train Image: S171-07-t10_01.ppm</w:t>
      </w:r>
    </w:p>
    <w:p>
      <w:r>
        <w:t>Val Image: S171-01-t10_01.ppm</w:t>
      </w:r>
    </w:p>
    <w:p>
      <w:r>
        <w:t>SIFT Matches: 110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3.800387250529882</w:t>
      </w:r>
    </w:p>
    <w:p>
      <w:r>
        <w:t>Euclidean Distance AKAZE: 3.121406701168014</w:t>
      </w:r>
    </w:p>
    <w:p>
      <w:r>
        <w:t>Best Method (Distance): AKAZE (AKAZE memiliki jarak Euclidean lebih rendah (3.12))</w:t>
      </w:r>
    </w:p>
    <w:p>
      <w:r>
        <w:t>SIFT Inlier Image: /content/drive/MyDrive/Colab Notebooks/PCD/Keypoints Matches Images/SIFT/S171/inliers_S171-07-t10_01.ppm_S171-01-t10_01.ppm.png</w:t>
      </w:r>
    </w:p>
    <w:p>
      <w:r>
        <w:t>SIFT Outlier Image: /content/drive/MyDrive/Colab Notebooks/PCD/Keypoints Matches Images/SIFT/S171/outliers_S171-07-t10_01.ppm_S171-01-t10_01.ppm.png</w:t>
      </w:r>
    </w:p>
    <w:p>
      <w:r>
        <w:t>AKAZE Inlier Image: /content/drive/MyDrive/Colab Notebooks/PCD/Keypoints Matches Images/AKAZE/S171/inliers_S171-07-t10_01.ppm_S171-01-t10_01.ppm.png</w:t>
      </w:r>
    </w:p>
    <w:p>
      <w:r>
        <w:t>AKAZE Outlier Image: /content/drive/MyDrive/Colab Notebooks/PCD/Keypoints Matches Images/AKAZE/S171/outliers_S171-07-t10_01.ppm_S171-01-t10_01.ppm.png</w:t>
      </w:r>
    </w:p>
    <w:p/>
    <w:p>
      <w:r>
        <w:t>Label: S171</w:t>
      </w:r>
    </w:p>
    <w:p>
      <w:r>
        <w:t>Train Image: S171-04-t10_01.ppm</w:t>
      </w:r>
    </w:p>
    <w:p>
      <w:r>
        <w:t>Val Image: S171-01-t10_01.ppm</w:t>
      </w:r>
    </w:p>
    <w:p>
      <w:r>
        <w:t>SIFT Matches: 99</w:t>
      </w:r>
    </w:p>
    <w:p>
      <w:r>
        <w:t>AKAZE Matches: 70</w:t>
      </w:r>
    </w:p>
    <w:p>
      <w:r>
        <w:t>Best Method: SIFT (Lebih banyak inliers cocok)</w:t>
      </w:r>
    </w:p>
    <w:p>
      <w:r>
        <w:t>Euclidean Distance SIFT: 3.446912066339384</w:t>
      </w:r>
    </w:p>
    <w:p>
      <w:r>
        <w:t>Euclidean Distance AKAZE: 3.543270833441956</w:t>
      </w:r>
    </w:p>
    <w:p>
      <w:r>
        <w:t>Best Method (Distance): SIFT (SIFT memiliki jarak Euclidean lebih rendah (3.45))</w:t>
      </w:r>
    </w:p>
    <w:p>
      <w:r>
        <w:t>SIFT Inlier Image: /content/drive/MyDrive/Colab Notebooks/PCD/Keypoints Matches Images/SIFT/S171/inliers_S171-04-t10_01.ppm_S171-01-t10_01.ppm.png</w:t>
      </w:r>
    </w:p>
    <w:p>
      <w:r>
        <w:t>SIFT Outlier Image: /content/drive/MyDrive/Colab Notebooks/PCD/Keypoints Matches Images/SIFT/S171/outliers_S171-04-t10_01.ppm_S171-01-t10_01.ppm.png</w:t>
      </w:r>
    </w:p>
    <w:p>
      <w:r>
        <w:t>AKAZE Inlier Image: /content/drive/MyDrive/Colab Notebooks/PCD/Keypoints Matches Images/AKAZE/S171/inliers_S171-04-t10_01.ppm_S171-01-t10_01.ppm.png</w:t>
      </w:r>
    </w:p>
    <w:p>
      <w:r>
        <w:t>AKAZE Outlier Image: /content/drive/MyDrive/Colab Notebooks/PCD/Keypoints Matches Images/AKAZE/S171/outliers_S171-04-t10_01.ppm_S171-01-t10_01.ppm.png</w:t>
      </w:r>
    </w:p>
    <w:p/>
    <w:p>
      <w:r>
        <w:t>Label: S171</w:t>
      </w:r>
    </w:p>
    <w:p>
      <w:r>
        <w:t>Train Image: S171-08-t10_01.ppm</w:t>
      </w:r>
    </w:p>
    <w:p>
      <w:r>
        <w:t>Val Image: S171-01-t10_01.ppm</w:t>
      </w:r>
    </w:p>
    <w:p>
      <w:r>
        <w:t>SIFT Matches: 102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4.150692599542571</w:t>
      </w:r>
    </w:p>
    <w:p>
      <w:r>
        <w:t>Euclidean Distance AKAZE: 2.743815595807208</w:t>
      </w:r>
    </w:p>
    <w:p>
      <w:r>
        <w:t>Best Method (Distance): AKAZE (AKAZE memiliki jarak Euclidean lebih rendah (2.74))</w:t>
      </w:r>
    </w:p>
    <w:p>
      <w:r>
        <w:t>SIFT Inlier Image: /content/drive/MyDrive/Colab Notebooks/PCD/Keypoints Matches Images/SIFT/S171/inliers_S171-08-t10_01.ppm_S171-01-t10_01.ppm.png</w:t>
      </w:r>
    </w:p>
    <w:p>
      <w:r>
        <w:t>SIFT Outlier Image: /content/drive/MyDrive/Colab Notebooks/PCD/Keypoints Matches Images/SIFT/S171/outliers_S171-08-t10_01.ppm_S171-01-t10_01.ppm.png</w:t>
      </w:r>
    </w:p>
    <w:p>
      <w:r>
        <w:t>AKAZE Inlier Image: /content/drive/MyDrive/Colab Notebooks/PCD/Keypoints Matches Images/AKAZE/S171/inliers_S171-08-t10_01.ppm_S171-01-t10_01.ppm.png</w:t>
      </w:r>
    </w:p>
    <w:p>
      <w:r>
        <w:t>AKAZE Outlier Image: /content/drive/MyDrive/Colab Notebooks/PCD/Keypoints Matches Images/AKAZE/S171/outliers_S171-08-t10_01.ppm_S171-01-t10_01.ppm.png</w:t>
      </w:r>
    </w:p>
    <w:p/>
    <w:p>
      <w:r>
        <w:t>Label: S171</w:t>
      </w:r>
    </w:p>
    <w:p>
      <w:r>
        <w:t>Train Image: S171-06-t10_01.ppm</w:t>
      </w:r>
    </w:p>
    <w:p>
      <w:r>
        <w:t>Val Image: S171-01-t10_01.ppm</w:t>
      </w:r>
    </w:p>
    <w:p>
      <w:r>
        <w:t>SIFT Matches: 139</w:t>
      </w:r>
    </w:p>
    <w:p>
      <w:r>
        <w:t>AKAZE Matches: 88</w:t>
      </w:r>
    </w:p>
    <w:p>
      <w:r>
        <w:t>Best Method: SIFT (Lebih banyak inliers cocok)</w:t>
      </w:r>
    </w:p>
    <w:p>
      <w:r>
        <w:t>Euclidean Distance SIFT: 5.129744977043027</w:t>
      </w:r>
    </w:p>
    <w:p>
      <w:r>
        <w:t>Euclidean Distance AKAZE: 4.026845976392214</w:t>
      </w:r>
    </w:p>
    <w:p>
      <w:r>
        <w:t>Best Method (Distance): AKAZE (AKAZE memiliki jarak Euclidean lebih rendah (4.03))</w:t>
      </w:r>
    </w:p>
    <w:p>
      <w:r>
        <w:t>SIFT Inlier Image: /content/drive/MyDrive/Colab Notebooks/PCD/Keypoints Matches Images/SIFT/S171/inliers_S171-06-t10_01.ppm_S171-01-t10_01.ppm.png</w:t>
      </w:r>
    </w:p>
    <w:p>
      <w:r>
        <w:t>SIFT Outlier Image: /content/drive/MyDrive/Colab Notebooks/PCD/Keypoints Matches Images/SIFT/S171/outliers_S171-06-t10_01.ppm_S171-01-t10_01.ppm.png</w:t>
      </w:r>
    </w:p>
    <w:p>
      <w:r>
        <w:t>AKAZE Inlier Image: /content/drive/MyDrive/Colab Notebooks/PCD/Keypoints Matches Images/AKAZE/S171/inliers_S171-06-t10_01.ppm_S171-01-t10_01.ppm.png</w:t>
      </w:r>
    </w:p>
    <w:p>
      <w:r>
        <w:t>AKAZE Outlier Image: /content/drive/MyDrive/Colab Notebooks/PCD/Keypoints Matches Images/AKAZE/S171/outliers_S171-06-t10_01.ppm_S171-01-t10_01.ppm.png</w:t>
      </w:r>
    </w:p>
    <w:p/>
    <w:p>
      <w:r>
        <w:t>Label: S171</w:t>
      </w:r>
    </w:p>
    <w:p>
      <w:r>
        <w:t>Train Image: S171-02-t10_01.ppm</w:t>
      </w:r>
    </w:p>
    <w:p>
      <w:r>
        <w:t>Val Image: S171-01-t10_01.ppm</w:t>
      </w:r>
    </w:p>
    <w:p>
      <w:r>
        <w:t>SIFT Matches: 122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4.395233471505906</w:t>
      </w:r>
    </w:p>
    <w:p>
      <w:r>
        <w:t>Euclidean Distance AKAZE: 3.086031141094876</w:t>
      </w:r>
    </w:p>
    <w:p>
      <w:r>
        <w:t>Best Method (Distance): AKAZE (AKAZE memiliki jarak Euclidean lebih rendah (3.09))</w:t>
      </w:r>
    </w:p>
    <w:p>
      <w:r>
        <w:t>SIFT Inlier Image: /content/drive/MyDrive/Colab Notebooks/PCD/Keypoints Matches Images/SIFT/S171/inliers_S171-02-t10_01.ppm_S171-01-t10_01.ppm.png</w:t>
      </w:r>
    </w:p>
    <w:p>
      <w:r>
        <w:t>SIFT Outlier Image: /content/drive/MyDrive/Colab Notebooks/PCD/Keypoints Matches Images/SIFT/S171/outliers_S171-02-t10_01.ppm_S171-01-t10_01.ppm.png</w:t>
      </w:r>
    </w:p>
    <w:p>
      <w:r>
        <w:t>AKAZE Inlier Image: /content/drive/MyDrive/Colab Notebooks/PCD/Keypoints Matches Images/AKAZE/S171/inliers_S171-02-t10_01.ppm_S171-01-t10_01.ppm.png</w:t>
      </w:r>
    </w:p>
    <w:p>
      <w:r>
        <w:t>AKAZE Outlier Image: /content/drive/MyDrive/Colab Notebooks/PCD/Keypoints Matches Images/AKAZE/S171/outliers_S171-02-t10_01.ppm_S171-01-t10_01.ppm.png</w:t>
      </w:r>
    </w:p>
    <w:p/>
    <w:p>
      <w:r>
        <w:t>Label: S171</w:t>
      </w:r>
    </w:p>
    <w:p>
      <w:r>
        <w:t>Train Image: S171-03-t10_01.ppm</w:t>
      </w:r>
    </w:p>
    <w:p>
      <w:r>
        <w:t>Val Image: S171-01-t10_01.ppm</w:t>
      </w:r>
    </w:p>
    <w:p>
      <w:r>
        <w:t>SIFT Matches: 70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3.625759244427782</w:t>
      </w:r>
    </w:p>
    <w:p>
      <w:r>
        <w:t>Euclidean Distance AKAZE: 3.152822132073952</w:t>
      </w:r>
    </w:p>
    <w:p>
      <w:r>
        <w:t>Best Method (Distance): AKAZE (AKAZE memiliki jarak Euclidean lebih rendah (3.15))</w:t>
      </w:r>
    </w:p>
    <w:p>
      <w:r>
        <w:t>SIFT Inlier Image: /content/drive/MyDrive/Colab Notebooks/PCD/Keypoints Matches Images/SIFT/S171/inliers_S171-03-t10_01.ppm_S171-01-t10_01.ppm.png</w:t>
      </w:r>
    </w:p>
    <w:p>
      <w:r>
        <w:t>SIFT Outlier Image: /content/drive/MyDrive/Colab Notebooks/PCD/Keypoints Matches Images/SIFT/S171/outliers_S171-03-t10_01.ppm_S171-01-t10_01.ppm.png</w:t>
      </w:r>
    </w:p>
    <w:p>
      <w:r>
        <w:t>AKAZE Inlier Image: /content/drive/MyDrive/Colab Notebooks/PCD/Keypoints Matches Images/AKAZE/S171/inliers_S171-03-t10_01.ppm_S171-01-t10_01.ppm.png</w:t>
      </w:r>
    </w:p>
    <w:p>
      <w:r>
        <w:t>AKAZE Outlier Image: /content/drive/MyDrive/Colab Notebooks/PCD/Keypoints Matches Images/AKAZE/S171/outliers_S171-03-t10_01.ppm_S171-01-t10_01.ppm.png</w:t>
      </w:r>
    </w:p>
    <w:p/>
    <w:p>
      <w:r>
        <w:t>Label: S194</w:t>
      </w:r>
    </w:p>
    <w:p>
      <w:r>
        <w:t>Train Image: S194-02-t10_01.ppm</w:t>
      </w:r>
    </w:p>
    <w:p>
      <w:r>
        <w:t>Val Image: S194-01-t10_01.ppm</w:t>
      </w:r>
    </w:p>
    <w:p>
      <w:r>
        <w:t>SIFT Matches: 105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4.381293155506404</w:t>
      </w:r>
    </w:p>
    <w:p>
      <w:r>
        <w:t>Euclidean Distance AKAZE: 2.510571780608367</w:t>
      </w:r>
    </w:p>
    <w:p>
      <w:r>
        <w:t>Best Method (Distance): AKAZE (AKAZE memiliki jarak Euclidean lebih rendah (2.51))</w:t>
      </w:r>
    </w:p>
    <w:p>
      <w:r>
        <w:t>SIFT Inlier Image: /content/drive/MyDrive/Colab Notebooks/PCD/Keypoints Matches Images/SIFT/S194/inliers_S194-02-t10_01.ppm_S194-01-t10_01.ppm.png</w:t>
      </w:r>
    </w:p>
    <w:p>
      <w:r>
        <w:t>SIFT Outlier Image: /content/drive/MyDrive/Colab Notebooks/PCD/Keypoints Matches Images/SIFT/S194/outliers_S194-02-t10_01.ppm_S194-01-t10_01.ppm.png</w:t>
      </w:r>
    </w:p>
    <w:p>
      <w:r>
        <w:t>AKAZE Inlier Image: /content/drive/MyDrive/Colab Notebooks/PCD/Keypoints Matches Images/AKAZE/S194/inliers_S194-02-t10_01.ppm_S194-01-t10_01.ppm.png</w:t>
      </w:r>
    </w:p>
    <w:p>
      <w:r>
        <w:t>AKAZE Outlier Image: /content/drive/MyDrive/Colab Notebooks/PCD/Keypoints Matches Images/AKAZE/S194/outliers_S194-02-t10_01.ppm_S194-01-t10_01.ppm.png</w:t>
      </w:r>
    </w:p>
    <w:p/>
    <w:p>
      <w:r>
        <w:t>Label: S182</w:t>
      </w:r>
    </w:p>
    <w:p>
      <w:r>
        <w:t>Train Image: S182-02-t10_01.ppm</w:t>
      </w:r>
    </w:p>
    <w:p>
      <w:r>
        <w:t>Val Image: S182-01-t10_01.ppm</w:t>
      </w:r>
    </w:p>
    <w:p>
      <w:r>
        <w:t>SIFT Matches: 25</w:t>
      </w:r>
    </w:p>
    <w:p>
      <w:r>
        <w:t>AKAZE Matches: 10</w:t>
      </w:r>
    </w:p>
    <w:p>
      <w:r>
        <w:t>Best Method: SIFT (Lebih banyak inliers cocok)</w:t>
      </w:r>
    </w:p>
    <w:p>
      <w:r>
        <w:t>Euclidean Distance SIFT: 1.896651289840003</w:t>
      </w:r>
    </w:p>
    <w:p>
      <w:r>
        <w:t>Euclidean Distance AKAZE: 1.525625235496735</w:t>
      </w:r>
    </w:p>
    <w:p>
      <w:r>
        <w:t>Best Method (Distance): AKAZE (AKAZE memiliki jarak Euclidean lebih rendah (1.53))</w:t>
      </w:r>
    </w:p>
    <w:p>
      <w:r>
        <w:t>SIFT Inlier Image: /content/drive/MyDrive/Colab Notebooks/PCD/Keypoints Matches Images/SIFT/S182/inliers_S182-02-t10_01.ppm_S182-01-t10_01.ppm.png</w:t>
      </w:r>
    </w:p>
    <w:p>
      <w:r>
        <w:t>SIFT Outlier Image: /content/drive/MyDrive/Colab Notebooks/PCD/Keypoints Matches Images/SIFT/S182/outliers_S182-02-t10_01.ppm_S182-01-t10_01.ppm.png</w:t>
      </w:r>
    </w:p>
    <w:p>
      <w:r>
        <w:t>AKAZE Inlier Image: /content/drive/MyDrive/Colab Notebooks/PCD/Keypoints Matches Images/AKAZE/S182/inliers_S182-02-t10_01.ppm_S182-01-t10_01.ppm.png</w:t>
      </w:r>
    </w:p>
    <w:p>
      <w:r>
        <w:t>AKAZE Outlier Image: /content/drive/MyDrive/Colab Notebooks/PCD/Keypoints Matches Images/AKAZE/S182/outliers_S182-02-t10_01.ppm_S182-01-t10_01.ppm.png</w:t>
      </w:r>
    </w:p>
    <w:p/>
    <w:p>
      <w:r>
        <w:t>Label: S182</w:t>
      </w:r>
    </w:p>
    <w:p>
      <w:r>
        <w:t>Train Image: S182-02-t10_02.ppm</w:t>
      </w:r>
    </w:p>
    <w:p>
      <w:r>
        <w:t>Val Image: S182-01-t10_01.ppm</w:t>
      </w:r>
    </w:p>
    <w:p>
      <w:r>
        <w:t>SIFT Matches: 25</w:t>
      </w:r>
    </w:p>
    <w:p>
      <w:r>
        <w:t>AKAZE Matches: 14</w:t>
      </w:r>
    </w:p>
    <w:p>
      <w:r>
        <w:t>Best Method: SIFT (Lebih banyak inliers cocok)</w:t>
      </w:r>
    </w:p>
    <w:p>
      <w:r>
        <w:t>Euclidean Distance SIFT: 2.046982920071211</w:t>
      </w:r>
    </w:p>
    <w:p>
      <w:r>
        <w:t>Euclidean Distance AKAZE: 1.844143541399766</w:t>
      </w:r>
    </w:p>
    <w:p>
      <w:r>
        <w:t>Best Method (Distance): AKAZE (AKAZE memiliki jarak Euclidean lebih rendah (1.84))</w:t>
      </w:r>
    </w:p>
    <w:p>
      <w:r>
        <w:t>SIFT Inlier Image: /content/drive/MyDrive/Colab Notebooks/PCD/Keypoints Matches Images/SIFT/S182/inliers_S182-02-t10_02.ppm_S182-01-t10_01.ppm.png</w:t>
      </w:r>
    </w:p>
    <w:p>
      <w:r>
        <w:t>SIFT Outlier Image: /content/drive/MyDrive/Colab Notebooks/PCD/Keypoints Matches Images/SIFT/S182/outliers_S182-02-t10_02.ppm_S182-01-t10_01.ppm.png</w:t>
      </w:r>
    </w:p>
    <w:p>
      <w:r>
        <w:t>AKAZE Inlier Image: /content/drive/MyDrive/Colab Notebooks/PCD/Keypoints Matches Images/AKAZE/S182/inliers_S182-02-t10_02.ppm_S182-01-t10_01.ppm.png</w:t>
      </w:r>
    </w:p>
    <w:p>
      <w:r>
        <w:t>AKAZE Outlier Image: /content/drive/MyDrive/Colab Notebooks/PCD/Keypoints Matches Images/AKAZE/S182/outliers_S182-02-t10_02.ppm_S182-01-t10_01.ppm.png</w:t>
      </w:r>
    </w:p>
    <w:p/>
    <w:p>
      <w:r>
        <w:t>Label: S185</w:t>
      </w:r>
    </w:p>
    <w:p>
      <w:r>
        <w:t>Train Image: S185-01-t10_01.ppm</w:t>
      </w:r>
    </w:p>
    <w:p>
      <w:r>
        <w:t>Val Image: S185-04-t10_01.ppm</w:t>
      </w:r>
    </w:p>
    <w:p>
      <w:r>
        <w:t>SIFT Matches: 47</w:t>
      </w:r>
    </w:p>
    <w:p>
      <w:r>
        <w:t>AKAZE Matches: 27</w:t>
      </w:r>
    </w:p>
    <w:p>
      <w:r>
        <w:t>Best Method: SIFT (Lebih banyak inliers cocok)</w:t>
      </w:r>
    </w:p>
    <w:p>
      <w:r>
        <w:t>Euclidean Distance SIFT: 2.653376741853384</w:t>
      </w:r>
    </w:p>
    <w:p>
      <w:r>
        <w:t>Euclidean Distance AKAZE: 1.781514179029103</w:t>
      </w:r>
    </w:p>
    <w:p>
      <w:r>
        <w:t>Best Method (Distance): AKAZE (AKAZE memiliki jarak Euclidean lebih rendah (1.78))</w:t>
      </w:r>
    </w:p>
    <w:p>
      <w:r>
        <w:t>SIFT Inlier Image: /content/drive/MyDrive/Colab Notebooks/PCD/Keypoints Matches Images/SIFT/S185/inliers_S185-01-t10_01.ppm_S185-04-t10_01.ppm.png</w:t>
      </w:r>
    </w:p>
    <w:p>
      <w:r>
        <w:t>SIFT Outlier Image: /content/drive/MyDrive/Colab Notebooks/PCD/Keypoints Matches Images/SIFT/S185/outliers_S185-01-t10_01.ppm_S185-04-t10_01.ppm.png</w:t>
      </w:r>
    </w:p>
    <w:p>
      <w:r>
        <w:t>AKAZE Inlier Image: /content/drive/MyDrive/Colab Notebooks/PCD/Keypoints Matches Images/AKAZE/S185/inliers_S185-01-t10_01.ppm_S185-04-t10_01.ppm.png</w:t>
      </w:r>
    </w:p>
    <w:p>
      <w:r>
        <w:t>AKAZE Outlier Image: /content/drive/MyDrive/Colab Notebooks/PCD/Keypoints Matches Images/AKAZE/S185/outliers_S185-01-t10_01.ppm_S185-04-t10_01.ppm.png</w:t>
      </w:r>
    </w:p>
    <w:p/>
    <w:p>
      <w:r>
        <w:t>Label: S185</w:t>
      </w:r>
    </w:p>
    <w:p>
      <w:r>
        <w:t>Train Image: S185-03-t10_01.ppm</w:t>
      </w:r>
    </w:p>
    <w:p>
      <w:r>
        <w:t>Val Image: S185-04-t10_01.ppm</w:t>
      </w:r>
    </w:p>
    <w:p>
      <w:r>
        <w:t>SIFT Matches: 34</w:t>
      </w:r>
    </w:p>
    <w:p>
      <w:r>
        <w:t>AKAZE Matches: 21</w:t>
      </w:r>
    </w:p>
    <w:p>
      <w:r>
        <w:t>Best Method: SIFT (Lebih banyak inliers cocok)</w:t>
      </w:r>
    </w:p>
    <w:p>
      <w:r>
        <w:t>Euclidean Distance SIFT: 1.997587938393117</w:t>
      </w:r>
    </w:p>
    <w:p>
      <w:r>
        <w:t>Euclidean Distance AKAZE: 2.177868037430377</w:t>
      </w:r>
    </w:p>
    <w:p>
      <w:r>
        <w:t>Best Method (Distance): SIFT (SIFT memiliki jarak Euclidean lebih rendah (2.00))</w:t>
      </w:r>
    </w:p>
    <w:p>
      <w:r>
        <w:t>SIFT Inlier Image: /content/drive/MyDrive/Colab Notebooks/PCD/Keypoints Matches Images/SIFT/S185/inliers_S185-03-t10_01.ppm_S185-04-t10_01.ppm.png</w:t>
      </w:r>
    </w:p>
    <w:p>
      <w:r>
        <w:t>SIFT Outlier Image: /content/drive/MyDrive/Colab Notebooks/PCD/Keypoints Matches Images/SIFT/S185/outliers_S185-03-t10_01.ppm_S185-04-t10_01.ppm.png</w:t>
      </w:r>
    </w:p>
    <w:p>
      <w:r>
        <w:t>AKAZE Inlier Image: /content/drive/MyDrive/Colab Notebooks/PCD/Keypoints Matches Images/AKAZE/S185/inliers_S185-03-t10_01.ppm_S185-04-t10_01.ppm.png</w:t>
      </w:r>
    </w:p>
    <w:p>
      <w:r>
        <w:t>AKAZE Outlier Image: /content/drive/MyDrive/Colab Notebooks/PCD/Keypoints Matches Images/AKAZE/S185/outliers_S185-03-t10_01.ppm_S185-04-t10_01.ppm.png</w:t>
      </w:r>
    </w:p>
    <w:p/>
    <w:p>
      <w:r>
        <w:t>Label: S185</w:t>
      </w:r>
    </w:p>
    <w:p>
      <w:r>
        <w:t>Train Image: S185-02-t10_01.ppm</w:t>
      </w:r>
    </w:p>
    <w:p>
      <w:r>
        <w:t>Val Image: S185-04-t10_01.ppm</w:t>
      </w:r>
    </w:p>
    <w:p>
      <w:r>
        <w:t>SIFT Matches: 52</w:t>
      </w:r>
    </w:p>
    <w:p>
      <w:r>
        <w:t>AKAZE Matches: 28</w:t>
      </w:r>
    </w:p>
    <w:p>
      <w:r>
        <w:t>Best Method: SIFT (Lebih banyak inliers cocok)</w:t>
      </w:r>
    </w:p>
    <w:p>
      <w:r>
        <w:t>Euclidean Distance SIFT: 2.591843759299319</w:t>
      </w:r>
    </w:p>
    <w:p>
      <w:r>
        <w:t>Euclidean Distance AKAZE: 1.960570511904222</w:t>
      </w:r>
    </w:p>
    <w:p>
      <w:r>
        <w:t>Best Method (Distance): AKAZE (AKAZE memiliki jarak Euclidean lebih rendah (1.96))</w:t>
      </w:r>
    </w:p>
    <w:p>
      <w:r>
        <w:t>SIFT Inlier Image: /content/drive/MyDrive/Colab Notebooks/PCD/Keypoints Matches Images/SIFT/S185/inliers_S185-02-t10_01.ppm_S185-04-t10_01.ppm.png</w:t>
      </w:r>
    </w:p>
    <w:p>
      <w:r>
        <w:t>SIFT Outlier Image: /content/drive/MyDrive/Colab Notebooks/PCD/Keypoints Matches Images/SIFT/S185/outliers_S185-02-t10_01.ppm_S185-04-t10_01.ppm.png</w:t>
      </w:r>
    </w:p>
    <w:p>
      <w:r>
        <w:t>AKAZE Inlier Image: /content/drive/MyDrive/Colab Notebooks/PCD/Keypoints Matches Images/AKAZE/S185/inliers_S185-02-t10_01.ppm_S185-04-t10_01.ppm.png</w:t>
      </w:r>
    </w:p>
    <w:p>
      <w:r>
        <w:t>AKAZE Outlier Image: /content/drive/MyDrive/Colab Notebooks/PCD/Keypoints Matches Images/AKAZE/S185/outliers_S185-02-t10_01.ppm_S185-04-t10_01.ppm.png</w:t>
      </w:r>
    </w:p>
    <w:p/>
    <w:p>
      <w:r>
        <w:t>Label: S174</w:t>
      </w:r>
    </w:p>
    <w:p>
      <w:r>
        <w:t>Train Image: S174-04-t10_01.ppm</w:t>
      </w:r>
    </w:p>
    <w:p>
      <w:r>
        <w:t>Val Image: S174-03-t10_01.ppm</w:t>
      </w:r>
    </w:p>
    <w:p>
      <w:r>
        <w:t>SIFT Matches: 171</w:t>
      </w:r>
    </w:p>
    <w:p>
      <w:r>
        <w:t>AKAZE Matches: 90</w:t>
      </w:r>
    </w:p>
    <w:p>
      <w:r>
        <w:t>Best Method: SIFT (Lebih banyak inliers cocok)</w:t>
      </w:r>
    </w:p>
    <w:p>
      <w:r>
        <w:t>Euclidean Distance SIFT: 5.332030604920646</w:t>
      </w:r>
    </w:p>
    <w:p>
      <w:r>
        <w:t>Euclidean Distance AKAZE: 3.617596194988586</w:t>
      </w:r>
    </w:p>
    <w:p>
      <w:r>
        <w:t>Best Method (Distance): AKAZE (AKAZE memiliki jarak Euclidean lebih rendah (3.62))</w:t>
      </w:r>
    </w:p>
    <w:p>
      <w:r>
        <w:t>SIFT Inlier Image: /content/drive/MyDrive/Colab Notebooks/PCD/Keypoints Matches Images/SIFT/S174/inliers_S174-04-t10_01.ppm_S174-03-t10_01.ppm.png</w:t>
      </w:r>
    </w:p>
    <w:p>
      <w:r>
        <w:t>SIFT Outlier Image: /content/drive/MyDrive/Colab Notebooks/PCD/Keypoints Matches Images/SIFT/S174/outliers_S174-04-t10_01.ppm_S174-03-t10_01.ppm.png</w:t>
      </w:r>
    </w:p>
    <w:p>
      <w:r>
        <w:t>AKAZE Inlier Image: /content/drive/MyDrive/Colab Notebooks/PCD/Keypoints Matches Images/AKAZE/S174/inliers_S174-04-t10_01.ppm_S174-03-t10_01.ppm.png</w:t>
      </w:r>
    </w:p>
    <w:p>
      <w:r>
        <w:t>AKAZE Outlier Image: /content/drive/MyDrive/Colab Notebooks/PCD/Keypoints Matches Images/AKAZE/S174/outliers_S174-04-t10_01.ppm_S174-03-t10_01.ppm.png</w:t>
      </w:r>
    </w:p>
    <w:p/>
    <w:p>
      <w:r>
        <w:t>Label: S174</w:t>
      </w:r>
    </w:p>
    <w:p>
      <w:r>
        <w:t>Train Image: S174-04-t10_01.ppm</w:t>
      </w:r>
    </w:p>
    <w:p>
      <w:r>
        <w:t>Val Image: S174-05-t10_01.ppm</w:t>
      </w:r>
    </w:p>
    <w:p>
      <w:r>
        <w:t>SIFT Matches: 136</w:t>
      </w:r>
    </w:p>
    <w:p>
      <w:r>
        <w:t>AKAZE Matches: 73</w:t>
      </w:r>
    </w:p>
    <w:p>
      <w:r>
        <w:t>Best Method: SIFT (Lebih banyak inliers cocok)</w:t>
      </w:r>
    </w:p>
    <w:p>
      <w:r>
        <w:t>Euclidean Distance SIFT: 4.44926427092716</w:t>
      </w:r>
    </w:p>
    <w:p>
      <w:r>
        <w:t>Euclidean Distance AKAZE: 3.517409212130277</w:t>
      </w:r>
    </w:p>
    <w:p>
      <w:r>
        <w:t>Best Method (Distance): AKAZE (AKAZE memiliki jarak Euclidean lebih rendah (3.52))</w:t>
      </w:r>
    </w:p>
    <w:p>
      <w:r>
        <w:t>SIFT Inlier Image: /content/drive/MyDrive/Colab Notebooks/PCD/Keypoints Matches Images/SIFT/S174/inliers_S174-04-t10_01.ppm_S174-05-t10_01.ppm.png</w:t>
      </w:r>
    </w:p>
    <w:p>
      <w:r>
        <w:t>SIFT Outlier Image: /content/drive/MyDrive/Colab Notebooks/PCD/Keypoints Matches Images/SIFT/S174/outliers_S174-04-t10_01.ppm_S174-05-t10_01.ppm.png</w:t>
      </w:r>
    </w:p>
    <w:p>
      <w:r>
        <w:t>AKAZE Inlier Image: /content/drive/MyDrive/Colab Notebooks/PCD/Keypoints Matches Images/AKAZE/S174/inliers_S174-04-t10_01.ppm_S174-05-t10_01.ppm.png</w:t>
      </w:r>
    </w:p>
    <w:p>
      <w:r>
        <w:t>AKAZE Outlier Image: /content/drive/MyDrive/Colab Notebooks/PCD/Keypoints Matches Images/AKAZE/S174/outliers_S174-04-t10_01.ppm_S174-05-t10_01.ppm.png</w:t>
      </w:r>
    </w:p>
    <w:p/>
    <w:p>
      <w:r>
        <w:t>Label: S174</w:t>
      </w:r>
    </w:p>
    <w:p>
      <w:r>
        <w:t>Train Image: S174-04-t10_01.ppm</w:t>
      </w:r>
    </w:p>
    <w:p>
      <w:r>
        <w:t>Val Image: S174-02-t10_01.ppm</w:t>
      </w:r>
    </w:p>
    <w:p>
      <w:r>
        <w:t>SIFT Matches: 119</w:t>
      </w:r>
    </w:p>
    <w:p>
      <w:r>
        <w:t>AKAZE Matches: 70</w:t>
      </w:r>
    </w:p>
    <w:p>
      <w:r>
        <w:t>Best Method: SIFT (Lebih banyak inliers cocok)</w:t>
      </w:r>
    </w:p>
    <w:p>
      <w:r>
        <w:t>Euclidean Distance SIFT: 4.644400243282525</w:t>
      </w:r>
    </w:p>
    <w:p>
      <w:r>
        <w:t>Euclidean Distance AKAZE: 3.217063147911269</w:t>
      </w:r>
    </w:p>
    <w:p>
      <w:r>
        <w:t>Best Method (Distance): AKAZE (AKAZE memiliki jarak Euclidean lebih rendah (3.22))</w:t>
      </w:r>
    </w:p>
    <w:p>
      <w:r>
        <w:t>SIFT Inlier Image: /content/drive/MyDrive/Colab Notebooks/PCD/Keypoints Matches Images/SIFT/S174/inliers_S174-04-t10_01.ppm_S174-02-t10_01.ppm.png</w:t>
      </w:r>
    </w:p>
    <w:p>
      <w:r>
        <w:t>SIFT Outlier Image: /content/drive/MyDrive/Colab Notebooks/PCD/Keypoints Matches Images/SIFT/S174/outliers_S174-04-t10_01.ppm_S174-02-t10_01.ppm.png</w:t>
      </w:r>
    </w:p>
    <w:p>
      <w:r>
        <w:t>AKAZE Inlier Image: /content/drive/MyDrive/Colab Notebooks/PCD/Keypoints Matches Images/AKAZE/S174/inliers_S174-04-t10_01.ppm_S174-02-t10_01.ppm.png</w:t>
      </w:r>
    </w:p>
    <w:p>
      <w:r>
        <w:t>AKAZE Outlier Image: /content/drive/MyDrive/Colab Notebooks/PCD/Keypoints Matches Images/AKAZE/S174/outliers_S174-04-t10_01.ppm_S174-02-t10_01.ppm.png</w:t>
      </w:r>
    </w:p>
    <w:p/>
    <w:p>
      <w:r>
        <w:t>Label: S174</w:t>
      </w:r>
    </w:p>
    <w:p>
      <w:r>
        <w:t>Train Image: S174-01-t10_01.ppm</w:t>
      </w:r>
    </w:p>
    <w:p>
      <w:r>
        <w:t>Val Image: S174-03-t10_01.ppm</w:t>
      </w:r>
    </w:p>
    <w:p>
      <w:r>
        <w:t>SIFT Matches: 180</w:t>
      </w:r>
    </w:p>
    <w:p>
      <w:r>
        <w:t>AKAZE Matches: 102</w:t>
      </w:r>
    </w:p>
    <w:p>
      <w:r>
        <w:t>Best Method: SIFT (Lebih banyak inliers cocok)</w:t>
      </w:r>
    </w:p>
    <w:p>
      <w:r>
        <w:t>Euclidean Distance SIFT: 5.790705209902903</w:t>
      </w:r>
    </w:p>
    <w:p>
      <w:r>
        <w:t>Euclidean Distance AKAZE: 4.097256491478016</w:t>
      </w:r>
    </w:p>
    <w:p>
      <w:r>
        <w:t>Best Method (Distance): AKAZE (AKAZE memiliki jarak Euclidean lebih rendah (4.10))</w:t>
      </w:r>
    </w:p>
    <w:p>
      <w:r>
        <w:t>SIFT Inlier Image: /content/drive/MyDrive/Colab Notebooks/PCD/Keypoints Matches Images/SIFT/S174/inliers_S174-01-t10_01.ppm_S174-03-t10_01.ppm.png</w:t>
      </w:r>
    </w:p>
    <w:p>
      <w:r>
        <w:t>SIFT Outlier Image: /content/drive/MyDrive/Colab Notebooks/PCD/Keypoints Matches Images/SIFT/S174/outliers_S174-01-t10_01.ppm_S174-03-t10_01.ppm.png</w:t>
      </w:r>
    </w:p>
    <w:p>
      <w:r>
        <w:t>AKAZE Inlier Image: /content/drive/MyDrive/Colab Notebooks/PCD/Keypoints Matches Images/AKAZE/S174/inliers_S174-01-t10_01.ppm_S174-03-t10_01.ppm.png</w:t>
      </w:r>
    </w:p>
    <w:p>
      <w:r>
        <w:t>AKAZE Outlier Image: /content/drive/MyDrive/Colab Notebooks/PCD/Keypoints Matches Images/AKAZE/S174/outliers_S174-01-t10_01.ppm_S174-03-t10_01.ppm.png</w:t>
      </w:r>
    </w:p>
    <w:p/>
    <w:p>
      <w:r>
        <w:t>Label: S174</w:t>
      </w:r>
    </w:p>
    <w:p>
      <w:r>
        <w:t>Train Image: S174-01-t10_01.ppm</w:t>
      </w:r>
    </w:p>
    <w:p>
      <w:r>
        <w:t>Val Image: S174-05-t10_01.ppm</w:t>
      </w:r>
    </w:p>
    <w:p>
      <w:r>
        <w:t>SIFT Matches: 163</w:t>
      </w:r>
    </w:p>
    <w:p>
      <w:r>
        <w:t>AKAZE Matches: 87</w:t>
      </w:r>
    </w:p>
    <w:p>
      <w:r>
        <w:t>Best Method: SIFT (Lebih banyak inliers cocok)</w:t>
      </w:r>
    </w:p>
    <w:p>
      <w:r>
        <w:t>Euclidean Distance SIFT: 5.330151326965585</w:t>
      </w:r>
    </w:p>
    <w:p>
      <w:r>
        <w:t>Euclidean Distance AKAZE: 3.733765033979106</w:t>
      </w:r>
    </w:p>
    <w:p>
      <w:r>
        <w:t>Best Method (Distance): AKAZE (AKAZE memiliki jarak Euclidean lebih rendah (3.73))</w:t>
      </w:r>
    </w:p>
    <w:p>
      <w:r>
        <w:t>SIFT Inlier Image: /content/drive/MyDrive/Colab Notebooks/PCD/Keypoints Matches Images/SIFT/S174/inliers_S174-01-t10_01.ppm_S174-05-t10_01.ppm.png</w:t>
      </w:r>
    </w:p>
    <w:p>
      <w:r>
        <w:t>SIFT Outlier Image: /content/drive/MyDrive/Colab Notebooks/PCD/Keypoints Matches Images/SIFT/S174/outliers_S174-01-t10_01.ppm_S174-05-t10_01.ppm.png</w:t>
      </w:r>
    </w:p>
    <w:p>
      <w:r>
        <w:t>AKAZE Inlier Image: /content/drive/MyDrive/Colab Notebooks/PCD/Keypoints Matches Images/AKAZE/S174/inliers_S174-01-t10_01.ppm_S174-05-t10_01.ppm.png</w:t>
      </w:r>
    </w:p>
    <w:p>
      <w:r>
        <w:t>AKAZE Outlier Image: /content/drive/MyDrive/Colab Notebooks/PCD/Keypoints Matches Images/AKAZE/S174/outliers_S174-01-t10_01.ppm_S174-05-t10_01.ppm.png</w:t>
      </w:r>
    </w:p>
    <w:p/>
    <w:p>
      <w:r>
        <w:t>Label: S174</w:t>
      </w:r>
    </w:p>
    <w:p>
      <w:r>
        <w:t>Train Image: S174-01-t10_01.ppm</w:t>
      </w:r>
    </w:p>
    <w:p>
      <w:r>
        <w:t>Val Image: S174-02-t10_01.ppm</w:t>
      </w:r>
    </w:p>
    <w:p>
      <w:r>
        <w:t>SIFT Matches: 119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4.439949459217147</w:t>
      </w:r>
    </w:p>
    <w:p>
      <w:r>
        <w:t>Euclidean Distance AKAZE: 3.765390047697355</w:t>
      </w:r>
    </w:p>
    <w:p>
      <w:r>
        <w:t>Best Method (Distance): AKAZE (AKAZE memiliki jarak Euclidean lebih rendah (3.77))</w:t>
      </w:r>
    </w:p>
    <w:p>
      <w:r>
        <w:t>SIFT Inlier Image: /content/drive/MyDrive/Colab Notebooks/PCD/Keypoints Matches Images/SIFT/S174/inliers_S174-01-t10_01.ppm_S174-02-t10_01.ppm.png</w:t>
      </w:r>
    </w:p>
    <w:p>
      <w:r>
        <w:t>SIFT Outlier Image: /content/drive/MyDrive/Colab Notebooks/PCD/Keypoints Matches Images/SIFT/S174/outliers_S174-01-t10_01.ppm_S174-02-t10_01.ppm.png</w:t>
      </w:r>
    </w:p>
    <w:p>
      <w:r>
        <w:t>AKAZE Inlier Image: /content/drive/MyDrive/Colab Notebooks/PCD/Keypoints Matches Images/AKAZE/S174/inliers_S174-01-t10_01.ppm_S174-02-t10_01.ppm.png</w:t>
      </w:r>
    </w:p>
    <w:p>
      <w:r>
        <w:t>AKAZE Outlier Image: /content/drive/MyDrive/Colab Notebooks/PCD/Keypoints Matches Images/AKAZE/S174/outliers_S174-01-t10_01.ppm_S174-02-t10_01.ppm.png</w:t>
      </w:r>
    </w:p>
    <w:p/>
    <w:p>
      <w:r>
        <w:t>Label: S193</w:t>
      </w:r>
    </w:p>
    <w:p>
      <w:r>
        <w:t>Train Image: S193-02-t10_01.ppm</w:t>
      </w:r>
    </w:p>
    <w:p>
      <w:r>
        <w:t>Val Image: S193-01-t10_01.ppm</w:t>
      </w:r>
    </w:p>
    <w:p>
      <w:r>
        <w:t>SIFT Matches: 130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4.722076953319774</w:t>
      </w:r>
    </w:p>
    <w:p>
      <w:r>
        <w:t>Euclidean Distance AKAZE: 3.759721783613521</w:t>
      </w:r>
    </w:p>
    <w:p>
      <w:r>
        <w:t>Best Method (Distance): AKAZE (AKAZE memiliki jarak Euclidean lebih rendah (3.76))</w:t>
      </w:r>
    </w:p>
    <w:p>
      <w:r>
        <w:t>SIFT Inlier Image: /content/drive/MyDrive/Colab Notebooks/PCD/Keypoints Matches Images/SIFT/S193/inliers_S193-02-t10_01.ppm_S193-01-t10_01.ppm.png</w:t>
      </w:r>
    </w:p>
    <w:p>
      <w:r>
        <w:t>SIFT Outlier Image: /content/drive/MyDrive/Colab Notebooks/PCD/Keypoints Matches Images/SIFT/S193/outliers_S193-02-t10_01.ppm_S193-01-t10_01.ppm.png</w:t>
      </w:r>
    </w:p>
    <w:p>
      <w:r>
        <w:t>AKAZE Inlier Image: /content/drive/MyDrive/Colab Notebooks/PCD/Keypoints Matches Images/AKAZE/S193/inliers_S193-02-t10_01.ppm_S193-01-t10_01.ppm.png</w:t>
      </w:r>
    </w:p>
    <w:p>
      <w:r>
        <w:t>AKAZE Outlier Image: /content/drive/MyDrive/Colab Notebooks/PCD/Keypoints Matches Images/AKAZE/S193/outliers_S193-02-t10_01.ppm_S193-01-t10_01.ppm.png</w:t>
      </w:r>
    </w:p>
    <w:p/>
    <w:p>
      <w:r>
        <w:t>Label: S198</w:t>
      </w:r>
    </w:p>
    <w:p>
      <w:r>
        <w:t>Train Image: S198-05-t10_01.ppm</w:t>
      </w:r>
    </w:p>
    <w:p>
      <w:r>
        <w:t>Val Image: S198-01-t10_01.ppm</w:t>
      </w:r>
    </w:p>
    <w:p>
      <w:r>
        <w:t>SIFT Matches: 43</w:t>
      </w:r>
    </w:p>
    <w:p>
      <w:r>
        <w:t>AKAZE Matches: 22</w:t>
      </w:r>
    </w:p>
    <w:p>
      <w:r>
        <w:t>Best Method: SIFT (Lebih banyak inliers cocok)</w:t>
      </w:r>
    </w:p>
    <w:p>
      <w:r>
        <w:t>Euclidean Distance SIFT: 2.756175795778724</w:t>
      </w:r>
    </w:p>
    <w:p>
      <w:r>
        <w:t>Euclidean Distance AKAZE: 1.551200474849399</w:t>
      </w:r>
    </w:p>
    <w:p>
      <w:r>
        <w:t>Best Method (Distance): AKAZE (AKAZE memiliki jarak Euclidean lebih rendah (1.55))</w:t>
      </w:r>
    </w:p>
    <w:p>
      <w:r>
        <w:t>SIFT Inlier Image: /content/drive/MyDrive/Colab Notebooks/PCD/Keypoints Matches Images/SIFT/S198/inliers_S198-05-t10_01.ppm_S198-01-t10_01.ppm.png</w:t>
      </w:r>
    </w:p>
    <w:p>
      <w:r>
        <w:t>SIFT Outlier Image: /content/drive/MyDrive/Colab Notebooks/PCD/Keypoints Matches Images/SIFT/S198/outliers_S198-05-t10_01.ppm_S198-01-t10_01.ppm.png</w:t>
      </w:r>
    </w:p>
    <w:p>
      <w:r>
        <w:t>AKAZE Inlier Image: /content/drive/MyDrive/Colab Notebooks/PCD/Keypoints Matches Images/AKAZE/S198/inliers_S198-05-t10_01.ppm_S198-01-t10_01.ppm.png</w:t>
      </w:r>
    </w:p>
    <w:p>
      <w:r>
        <w:t>AKAZE Outlier Image: /content/drive/MyDrive/Colab Notebooks/PCD/Keypoints Matches Images/AKAZE/S198/outliers_S198-05-t10_01.ppm_S198-01-t10_01.ppm.png</w:t>
      </w:r>
    </w:p>
    <w:p/>
    <w:p>
      <w:r>
        <w:t>Label: S198</w:t>
      </w:r>
    </w:p>
    <w:p>
      <w:r>
        <w:t>Train Image: S198-05-t10_01.ppm</w:t>
      </w:r>
    </w:p>
    <w:p>
      <w:r>
        <w:t>Val Image: S198-02-t10_01.ppm</w:t>
      </w:r>
    </w:p>
    <w:p>
      <w:r>
        <w:t>SIFT Matches: 42</w:t>
      </w:r>
    </w:p>
    <w:p>
      <w:r>
        <w:t>AKAZE Matches: 25</w:t>
      </w:r>
    </w:p>
    <w:p>
      <w:r>
        <w:t>Best Method: SIFT (Lebih banyak inliers cocok)</w:t>
      </w:r>
    </w:p>
    <w:p>
      <w:r>
        <w:t>Euclidean Distance SIFT: 2.5862643187449</w:t>
      </w:r>
    </w:p>
    <w:p>
      <w:r>
        <w:t>Euclidean Distance AKAZE: 1.31961226441105</w:t>
      </w:r>
    </w:p>
    <w:p>
      <w:r>
        <w:t>Best Method (Distance): AKAZE (AKAZE memiliki jarak Euclidean lebih rendah (1.32))</w:t>
      </w:r>
    </w:p>
    <w:p>
      <w:r>
        <w:t>SIFT Inlier Image: /content/drive/MyDrive/Colab Notebooks/PCD/Keypoints Matches Images/SIFT/S198/inliers_S198-05-t10_01.ppm_S198-02-t10_01.ppm.png</w:t>
      </w:r>
    </w:p>
    <w:p>
      <w:r>
        <w:t>SIFT Outlier Image: /content/drive/MyDrive/Colab Notebooks/PCD/Keypoints Matches Images/SIFT/S198/outliers_S198-05-t10_01.ppm_S198-02-t10_01.ppm.png</w:t>
      </w:r>
    </w:p>
    <w:p>
      <w:r>
        <w:t>AKAZE Inlier Image: /content/drive/MyDrive/Colab Notebooks/PCD/Keypoints Matches Images/AKAZE/S198/inliers_S198-05-t10_01.ppm_S198-02-t10_01.ppm.png</w:t>
      </w:r>
    </w:p>
    <w:p>
      <w:r>
        <w:t>AKAZE Outlier Image: /content/drive/MyDrive/Colab Notebooks/PCD/Keypoints Matches Images/AKAZE/S198/outliers_S198-05-t10_01.ppm_S198-02-t10_01.ppm.png</w:t>
      </w:r>
    </w:p>
    <w:p/>
    <w:p>
      <w:r>
        <w:t>Label: S198</w:t>
      </w:r>
    </w:p>
    <w:p>
      <w:r>
        <w:t>Train Image: S198-05-t10_01.ppm</w:t>
      </w:r>
    </w:p>
    <w:p>
      <w:r>
        <w:t>Val Image: S198-03-t10_01.ppm</w:t>
      </w:r>
    </w:p>
    <w:p>
      <w:r>
        <w:t>SIFT Matches: 82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3.778041724356427</w:t>
      </w:r>
    </w:p>
    <w:p>
      <w:r>
        <w:t>Euclidean Distance AKAZE: 3.033738334310383</w:t>
      </w:r>
    </w:p>
    <w:p>
      <w:r>
        <w:t>Best Method (Distance): AKAZE (AKAZE memiliki jarak Euclidean lebih rendah (3.03))</w:t>
      </w:r>
    </w:p>
    <w:p>
      <w:r>
        <w:t>SIFT Inlier Image: /content/drive/MyDrive/Colab Notebooks/PCD/Keypoints Matches Images/SIFT/S198/inliers_S198-05-t10_01.ppm_S198-03-t10_01.ppm.png</w:t>
      </w:r>
    </w:p>
    <w:p>
      <w:r>
        <w:t>SIFT Outlier Image: /content/drive/MyDrive/Colab Notebooks/PCD/Keypoints Matches Images/SIFT/S198/outliers_S198-05-t10_01.ppm_S198-03-t10_01.ppm.png</w:t>
      </w:r>
    </w:p>
    <w:p>
      <w:r>
        <w:t>AKAZE Inlier Image: /content/drive/MyDrive/Colab Notebooks/PCD/Keypoints Matches Images/AKAZE/S198/inliers_S198-05-t10_01.ppm_S198-03-t10_01.ppm.png</w:t>
      </w:r>
    </w:p>
    <w:p>
      <w:r>
        <w:t>AKAZE Outlier Image: /content/drive/MyDrive/Colab Notebooks/PCD/Keypoints Matches Images/AKAZE/S198/outliers_S198-05-t10_01.ppm_S198-03-t10_01.ppm.png</w:t>
      </w:r>
    </w:p>
    <w:p/>
    <w:p>
      <w:r>
        <w:t>Label: S198</w:t>
      </w:r>
    </w:p>
    <w:p>
      <w:r>
        <w:t>Train Image: S198-04-t10_01.ppm</w:t>
      </w:r>
    </w:p>
    <w:p>
      <w:r>
        <w:t>Val Image: S198-01-t10_01.ppm</w:t>
      </w:r>
    </w:p>
    <w:p>
      <w:r>
        <w:t>SIFT Matches: 58</w:t>
      </w:r>
    </w:p>
    <w:p>
      <w:r>
        <w:t>AKAZE Matches: 20</w:t>
      </w:r>
    </w:p>
    <w:p>
      <w:r>
        <w:t>Best Method: SIFT (Lebih banyak inliers cocok)</w:t>
      </w:r>
    </w:p>
    <w:p>
      <w:r>
        <w:t>Euclidean Distance SIFT: 2.419507262007889</w:t>
      </w:r>
    </w:p>
    <w:p>
      <w:r>
        <w:t>Euclidean Distance AKAZE: 1.545308545232883</w:t>
      </w:r>
    </w:p>
    <w:p>
      <w:r>
        <w:t>Best Method (Distance): AKAZE (AKAZE memiliki jarak Euclidean lebih rendah (1.55))</w:t>
      </w:r>
    </w:p>
    <w:p>
      <w:r>
        <w:t>SIFT Inlier Image: /content/drive/MyDrive/Colab Notebooks/PCD/Keypoints Matches Images/SIFT/S198/inliers_S198-04-t10_01.ppm_S198-01-t10_01.ppm.png</w:t>
      </w:r>
    </w:p>
    <w:p>
      <w:r>
        <w:t>SIFT Outlier Image: /content/drive/MyDrive/Colab Notebooks/PCD/Keypoints Matches Images/SIFT/S198/outliers_S198-04-t10_01.ppm_S198-01-t10_01.ppm.png</w:t>
      </w:r>
    </w:p>
    <w:p>
      <w:r>
        <w:t>AKAZE Inlier Image: /content/drive/MyDrive/Colab Notebooks/PCD/Keypoints Matches Images/AKAZE/S198/inliers_S198-04-t10_01.ppm_S198-01-t10_01.ppm.png</w:t>
      </w:r>
    </w:p>
    <w:p>
      <w:r>
        <w:t>AKAZE Outlier Image: /content/drive/MyDrive/Colab Notebooks/PCD/Keypoints Matches Images/AKAZE/S198/outliers_S198-04-t10_01.ppm_S198-01-t10_01.ppm.png</w:t>
      </w:r>
    </w:p>
    <w:p/>
    <w:p>
      <w:r>
        <w:t>Label: S198</w:t>
      </w:r>
    </w:p>
    <w:p>
      <w:r>
        <w:t>Train Image: S198-04-t10_01.ppm</w:t>
      </w:r>
    </w:p>
    <w:p>
      <w:r>
        <w:t>Val Image: S198-02-t10_01.ppm</w:t>
      </w:r>
    </w:p>
    <w:p>
      <w:r>
        <w:t>SIFT Matches: 36</w:t>
      </w:r>
    </w:p>
    <w:p>
      <w:r>
        <w:t>AKAZE Matches: 25</w:t>
      </w:r>
    </w:p>
    <w:p>
      <w:r>
        <w:t>Best Method: SIFT (Lebih banyak inliers cocok)</w:t>
      </w:r>
    </w:p>
    <w:p>
      <w:r>
        <w:t>Euclidean Distance SIFT: 2.610726291152309</w:t>
      </w:r>
    </w:p>
    <w:p>
      <w:r>
        <w:t>Euclidean Distance AKAZE: 1.913016719661817</w:t>
      </w:r>
    </w:p>
    <w:p>
      <w:r>
        <w:t>Best Method (Distance): AKAZE (AKAZE memiliki jarak Euclidean lebih rendah (1.91))</w:t>
      </w:r>
    </w:p>
    <w:p>
      <w:r>
        <w:t>SIFT Inlier Image: /content/drive/MyDrive/Colab Notebooks/PCD/Keypoints Matches Images/SIFT/S198/inliers_S198-04-t10_01.ppm_S198-02-t10_01.ppm.png</w:t>
      </w:r>
    </w:p>
    <w:p>
      <w:r>
        <w:t>SIFT Outlier Image: /content/drive/MyDrive/Colab Notebooks/PCD/Keypoints Matches Images/SIFT/S198/outliers_S198-04-t10_01.ppm_S198-02-t10_01.ppm.png</w:t>
      </w:r>
    </w:p>
    <w:p>
      <w:r>
        <w:t>AKAZE Inlier Image: /content/drive/MyDrive/Colab Notebooks/PCD/Keypoints Matches Images/AKAZE/S198/inliers_S198-04-t10_01.ppm_S198-02-t10_01.ppm.png</w:t>
      </w:r>
    </w:p>
    <w:p>
      <w:r>
        <w:t>AKAZE Outlier Image: /content/drive/MyDrive/Colab Notebooks/PCD/Keypoints Matches Images/AKAZE/S198/outliers_S198-04-t10_01.ppm_S198-02-t10_01.ppm.png</w:t>
      </w:r>
    </w:p>
    <w:p/>
    <w:p>
      <w:r>
        <w:t>Label: S198</w:t>
      </w:r>
    </w:p>
    <w:p>
      <w:r>
        <w:t>Train Image: S198-04-t10_01.ppm</w:t>
      </w:r>
    </w:p>
    <w:p>
      <w:r>
        <w:t>Val Image: S198-03-t10_01.ppm</w:t>
      </w:r>
    </w:p>
    <w:p>
      <w:r>
        <w:t>SIFT Matches: 99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3.338898261705896</w:t>
      </w:r>
    </w:p>
    <w:p>
      <w:r>
        <w:t>Euclidean Distance AKAZE: 2.668723868729579</w:t>
      </w:r>
    </w:p>
    <w:p>
      <w:r>
        <w:t>Best Method (Distance): AKAZE (AKAZE memiliki jarak Euclidean lebih rendah (2.67))</w:t>
      </w:r>
    </w:p>
    <w:p>
      <w:r>
        <w:t>SIFT Inlier Image: /content/drive/MyDrive/Colab Notebooks/PCD/Keypoints Matches Images/SIFT/S198/inliers_S198-04-t10_01.ppm_S198-03-t10_01.ppm.png</w:t>
      </w:r>
    </w:p>
    <w:p>
      <w:r>
        <w:t>SIFT Outlier Image: /content/drive/MyDrive/Colab Notebooks/PCD/Keypoints Matches Images/SIFT/S198/outliers_S198-04-t10_01.ppm_S198-03-t10_01.ppm.png</w:t>
      </w:r>
    </w:p>
    <w:p>
      <w:r>
        <w:t>AKAZE Inlier Image: /content/drive/MyDrive/Colab Notebooks/PCD/Keypoints Matches Images/AKAZE/S198/inliers_S198-04-t10_01.ppm_S198-03-t10_01.ppm.png</w:t>
      </w:r>
    </w:p>
    <w:p>
      <w:r>
        <w:t>AKAZE Outlier Image: /content/drive/MyDrive/Colab Notebooks/PCD/Keypoints Matches Images/AKAZE/S198/outliers_S198-04-t10_01.ppm_S198-03-t10_01.ppm.png</w:t>
      </w:r>
    </w:p>
    <w:p/>
    <w:p>
      <w:r>
        <w:t>Label: S212</w:t>
      </w:r>
    </w:p>
    <w:p>
      <w:r>
        <w:t>Train Image: S212-02-t10_01.ppm</w:t>
      </w:r>
    </w:p>
    <w:p>
      <w:r>
        <w:t>Val Image: S212-01-t10_01.ppm</w:t>
      </w:r>
    </w:p>
    <w:p>
      <w:r>
        <w:t>SIFT Matches: 83</w:t>
      </w:r>
    </w:p>
    <w:p>
      <w:r>
        <w:t>AKAZE Matches: 73</w:t>
      </w:r>
    </w:p>
    <w:p>
      <w:r>
        <w:t>Best Method: SIFT (Lebih banyak inliers cocok)</w:t>
      </w:r>
    </w:p>
    <w:p>
      <w:r>
        <w:t>Euclidean Distance SIFT: 3.698674306777499</w:t>
      </w:r>
    </w:p>
    <w:p>
      <w:r>
        <w:t>Euclidean Distance AKAZE: 3.418254531749002</w:t>
      </w:r>
    </w:p>
    <w:p>
      <w:r>
        <w:t>Best Method (Distance): AKAZE (AKAZE memiliki jarak Euclidean lebih rendah (3.42))</w:t>
      </w:r>
    </w:p>
    <w:p>
      <w:r>
        <w:t>SIFT Inlier Image: /content/drive/MyDrive/Colab Notebooks/PCD/Keypoints Matches Images/SIFT/S212/inliers_S212-02-t10_01.ppm_S212-01-t10_01.ppm.png</w:t>
      </w:r>
    </w:p>
    <w:p>
      <w:r>
        <w:t>SIFT Outlier Image: /content/drive/MyDrive/Colab Notebooks/PCD/Keypoints Matches Images/SIFT/S212/outliers_S212-02-t10_01.ppm_S212-01-t10_01.ppm.png</w:t>
      </w:r>
    </w:p>
    <w:p>
      <w:r>
        <w:t>AKAZE Inlier Image: /content/drive/MyDrive/Colab Notebooks/PCD/Keypoints Matches Images/AKAZE/S212/inliers_S212-02-t10_01.ppm_S212-01-t10_01.ppm.png</w:t>
      </w:r>
    </w:p>
    <w:p>
      <w:r>
        <w:t>AKAZE Outlier Image: /content/drive/MyDrive/Colab Notebooks/PCD/Keypoints Matches Images/AKAZE/S212/outliers_S212-02-t10_01.ppm_S212-01-t10_01.ppm.png</w:t>
      </w:r>
    </w:p>
    <w:p/>
    <w:p>
      <w:r>
        <w:t>Label: S212</w:t>
      </w:r>
    </w:p>
    <w:p>
      <w:r>
        <w:t>Train Image: S212-03-t10_01.ppm</w:t>
      </w:r>
    </w:p>
    <w:p>
      <w:r>
        <w:t>Val Image: S212-01-t10_01.ppm</w:t>
      </w:r>
    </w:p>
    <w:p>
      <w:r>
        <w:t>SIFT Matches: 94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4.175361931907054</w:t>
      </w:r>
    </w:p>
    <w:p>
      <w:r>
        <w:t>Euclidean Distance AKAZE: 3.373818828774835</w:t>
      </w:r>
    </w:p>
    <w:p>
      <w:r>
        <w:t>Best Method (Distance): AKAZE (AKAZE memiliki jarak Euclidean lebih rendah (3.37))</w:t>
      </w:r>
    </w:p>
    <w:p>
      <w:r>
        <w:t>SIFT Inlier Image: /content/drive/MyDrive/Colab Notebooks/PCD/Keypoints Matches Images/SIFT/S212/inliers_S212-03-t10_01.ppm_S212-01-t10_01.ppm.png</w:t>
      </w:r>
    </w:p>
    <w:p>
      <w:r>
        <w:t>SIFT Outlier Image: /content/drive/MyDrive/Colab Notebooks/PCD/Keypoints Matches Images/SIFT/S212/outliers_S212-03-t10_01.ppm_S212-01-t10_01.ppm.png</w:t>
      </w:r>
    </w:p>
    <w:p>
      <w:r>
        <w:t>AKAZE Inlier Image: /content/drive/MyDrive/Colab Notebooks/PCD/Keypoints Matches Images/AKAZE/S212/inliers_S212-03-t10_01.ppm_S212-01-t10_01.ppm.png</w:t>
      </w:r>
    </w:p>
    <w:p>
      <w:r>
        <w:t>AKAZE Outlier Image: /content/drive/MyDrive/Colab Notebooks/PCD/Keypoints Matches Images/AKAZE/S212/outliers_S212-03-t10_01.ppm_S212-01-t10_01.ppm.png</w:t>
      </w:r>
    </w:p>
    <w:p/>
    <w:p>
      <w:r>
        <w:t>Label: S201</w:t>
      </w:r>
    </w:p>
    <w:p>
      <w:r>
        <w:t>Train Image: S201-03-t10_01.ppm</w:t>
      </w:r>
    </w:p>
    <w:p>
      <w:r>
        <w:t>Val Image: S201-01-t10_01.ppm</w:t>
      </w:r>
    </w:p>
    <w:p>
      <w:r>
        <w:t>SIFT Matches: 149</w:t>
      </w:r>
    </w:p>
    <w:p>
      <w:r>
        <w:t>AKAZE Matches: 86</w:t>
      </w:r>
    </w:p>
    <w:p>
      <w:r>
        <w:t>Best Method: SIFT (Lebih banyak inliers cocok)</w:t>
      </w:r>
    </w:p>
    <w:p>
      <w:r>
        <w:t>Euclidean Distance SIFT: 5.268783479660494</w:t>
      </w:r>
    </w:p>
    <w:p>
      <w:r>
        <w:t>Euclidean Distance AKAZE: 4.072024086487209</w:t>
      </w:r>
    </w:p>
    <w:p>
      <w:r>
        <w:t>Best Method (Distance): AKAZE (AKAZE memiliki jarak Euclidean lebih rendah (4.07))</w:t>
      </w:r>
    </w:p>
    <w:p>
      <w:r>
        <w:t>SIFT Inlier Image: /content/drive/MyDrive/Colab Notebooks/PCD/Keypoints Matches Images/SIFT/S201/inliers_S201-03-t10_01.ppm_S201-01-t10_01.ppm.png</w:t>
      </w:r>
    </w:p>
    <w:p>
      <w:r>
        <w:t>SIFT Outlier Image: /content/drive/MyDrive/Colab Notebooks/PCD/Keypoints Matches Images/SIFT/S201/outliers_S201-03-t10_01.ppm_S201-01-t10_01.ppm.png</w:t>
      </w:r>
    </w:p>
    <w:p>
      <w:r>
        <w:t>AKAZE Inlier Image: /content/drive/MyDrive/Colab Notebooks/PCD/Keypoints Matches Images/AKAZE/S201/inliers_S201-03-t10_01.ppm_S201-01-t10_01.ppm.png</w:t>
      </w:r>
    </w:p>
    <w:p>
      <w:r>
        <w:t>AKAZE Outlier Image: /content/drive/MyDrive/Colab Notebooks/PCD/Keypoints Matches Images/AKAZE/S201/outliers_S201-03-t10_01.ppm_S201-01-t10_01.ppm.png</w:t>
      </w:r>
    </w:p>
    <w:p/>
    <w:p>
      <w:r>
        <w:t>Label: S201</w:t>
      </w:r>
    </w:p>
    <w:p>
      <w:r>
        <w:t>Train Image: S201-02-t10_01.ppm</w:t>
      </w:r>
    </w:p>
    <w:p>
      <w:r>
        <w:t>Val Image: S201-01-t10_01.ppm</w:t>
      </w:r>
    </w:p>
    <w:p>
      <w:r>
        <w:t>SIFT Matches: 138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4.439578068373261</w:t>
      </w:r>
    </w:p>
    <w:p>
      <w:r>
        <w:t>Euclidean Distance AKAZE: 3.206096463985747</w:t>
      </w:r>
    </w:p>
    <w:p>
      <w:r>
        <w:t>Best Method (Distance): AKAZE (AKAZE memiliki jarak Euclidean lebih rendah (3.21))</w:t>
      </w:r>
    </w:p>
    <w:p>
      <w:r>
        <w:t>SIFT Inlier Image: /content/drive/MyDrive/Colab Notebooks/PCD/Keypoints Matches Images/SIFT/S201/inliers_S201-02-t10_01.ppm_S201-01-t10_01.ppm.png</w:t>
      </w:r>
    </w:p>
    <w:p>
      <w:r>
        <w:t>SIFT Outlier Image: /content/drive/MyDrive/Colab Notebooks/PCD/Keypoints Matches Images/SIFT/S201/outliers_S201-02-t10_01.ppm_S201-01-t10_01.ppm.png</w:t>
      </w:r>
    </w:p>
    <w:p>
      <w:r>
        <w:t>AKAZE Inlier Image: /content/drive/MyDrive/Colab Notebooks/PCD/Keypoints Matches Images/AKAZE/S201/inliers_S201-02-t10_01.ppm_S201-01-t10_01.ppm.png</w:t>
      </w:r>
    </w:p>
    <w:p>
      <w:r>
        <w:t>AKAZE Outlier Image: /content/drive/MyDrive/Colab Notebooks/PCD/Keypoints Matches Images/AKAZE/S201/outliers_S201-02-t10_01.ppm_S201-01-t10_01.ppm.png</w:t>
      </w:r>
    </w:p>
    <w:p/>
    <w:p>
      <w:r>
        <w:t>Label: S195</w:t>
      </w:r>
    </w:p>
    <w:p>
      <w:r>
        <w:t>Train Image: S195-04-t10_01.ppm</w:t>
      </w:r>
    </w:p>
    <w:p>
      <w:r>
        <w:t>Val Image: S195-02-t10_01.ppm</w:t>
      </w:r>
    </w:p>
    <w:p>
      <w:r>
        <w:t>SIFT Matches: 94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3.905224649225383</w:t>
      </w:r>
    </w:p>
    <w:p>
      <w:r>
        <w:t>Euclidean Distance AKAZE: 3.544426548063975</w:t>
      </w:r>
    </w:p>
    <w:p>
      <w:r>
        <w:t>Best Method (Distance): AKAZE (AKAZE memiliki jarak Euclidean lebih rendah (3.54))</w:t>
      </w:r>
    </w:p>
    <w:p>
      <w:r>
        <w:t>SIFT Inlier Image: /content/drive/MyDrive/Colab Notebooks/PCD/Keypoints Matches Images/SIFT/S195/inliers_S195-04-t10_01.ppm_S195-02-t10_01.ppm.png</w:t>
      </w:r>
    </w:p>
    <w:p>
      <w:r>
        <w:t>SIFT Outlier Image: /content/drive/MyDrive/Colab Notebooks/PCD/Keypoints Matches Images/SIFT/S195/outliers_S195-04-t10_01.ppm_S195-02-t10_01.ppm.png</w:t>
      </w:r>
    </w:p>
    <w:p>
      <w:r>
        <w:t>AKAZE Inlier Image: /content/drive/MyDrive/Colab Notebooks/PCD/Keypoints Matches Images/AKAZE/S195/inliers_S195-04-t10_01.ppm_S195-02-t10_01.ppm.png</w:t>
      </w:r>
    </w:p>
    <w:p>
      <w:r>
        <w:t>AKAZE Outlier Image: /content/drive/MyDrive/Colab Notebooks/PCD/Keypoints Matches Images/AKAZE/S195/outliers_S195-04-t10_01.ppm_S195-02-t10_01.ppm.png</w:t>
      </w:r>
    </w:p>
    <w:p/>
    <w:p>
      <w:r>
        <w:t>Label: S195</w:t>
      </w:r>
    </w:p>
    <w:p>
      <w:r>
        <w:t>Train Image: S195-01-t10_01.ppm</w:t>
      </w:r>
    </w:p>
    <w:p>
      <w:r>
        <w:t>Val Image: S195-02-t10_01.ppm</w:t>
      </w:r>
    </w:p>
    <w:p>
      <w:r>
        <w:t>SIFT Matches: 140</w:t>
      </w:r>
    </w:p>
    <w:p>
      <w:r>
        <w:t>AKAZE Matches: 103</w:t>
      </w:r>
    </w:p>
    <w:p>
      <w:r>
        <w:t>Best Method: SIFT (Lebih banyak inliers cocok)</w:t>
      </w:r>
    </w:p>
    <w:p>
      <w:r>
        <w:t>Euclidean Distance SIFT: 4.60703203246068</w:t>
      </w:r>
    </w:p>
    <w:p>
      <w:r>
        <w:t>Euclidean Distance AKAZE: 3.953370136148183</w:t>
      </w:r>
    </w:p>
    <w:p>
      <w:r>
        <w:t>Best Method (Distance): AKAZE (AKAZE memiliki jarak Euclidean lebih rendah (3.95))</w:t>
      </w:r>
    </w:p>
    <w:p>
      <w:r>
        <w:t>SIFT Inlier Image: /content/drive/MyDrive/Colab Notebooks/PCD/Keypoints Matches Images/SIFT/S195/inliers_S195-01-t10_01.ppm_S195-02-t10_01.ppm.png</w:t>
      </w:r>
    </w:p>
    <w:p>
      <w:r>
        <w:t>SIFT Outlier Image: /content/drive/MyDrive/Colab Notebooks/PCD/Keypoints Matches Images/SIFT/S195/outliers_S195-01-t10_01.ppm_S195-02-t10_01.ppm.png</w:t>
      </w:r>
    </w:p>
    <w:p>
      <w:r>
        <w:t>AKAZE Inlier Image: /content/drive/MyDrive/Colab Notebooks/PCD/Keypoints Matches Images/AKAZE/S195/inliers_S195-01-t10_01.ppm_S195-02-t10_01.ppm.png</w:t>
      </w:r>
    </w:p>
    <w:p>
      <w:r>
        <w:t>AKAZE Outlier Image: /content/drive/MyDrive/Colab Notebooks/PCD/Keypoints Matches Images/AKAZE/S195/outliers_S195-01-t10_01.ppm_S195-02-t10_01.ppm.png</w:t>
      </w:r>
    </w:p>
    <w:p/>
    <w:p>
      <w:r>
        <w:t>Label: S195</w:t>
      </w:r>
    </w:p>
    <w:p>
      <w:r>
        <w:t>Train Image: S195-03-t10_01.ppm</w:t>
      </w:r>
    </w:p>
    <w:p>
      <w:r>
        <w:t>Val Image: S195-02-t10_01.ppm</w:t>
      </w:r>
    </w:p>
    <w:p>
      <w:r>
        <w:t>SIFT Matches: 133</w:t>
      </w:r>
    </w:p>
    <w:p>
      <w:r>
        <w:t>AKAZE Matches: 99</w:t>
      </w:r>
    </w:p>
    <w:p>
      <w:r>
        <w:t>Best Method: SIFT (Lebih banyak inliers cocok)</w:t>
      </w:r>
    </w:p>
    <w:p>
      <w:r>
        <w:t>Euclidean Distance SIFT: 5.125463899866759</w:t>
      </w:r>
    </w:p>
    <w:p>
      <w:r>
        <w:t>Euclidean Distance AKAZE: 3.810060630062197</w:t>
      </w:r>
    </w:p>
    <w:p>
      <w:r>
        <w:t>Best Method (Distance): AKAZE (AKAZE memiliki jarak Euclidean lebih rendah (3.81))</w:t>
      </w:r>
    </w:p>
    <w:p>
      <w:r>
        <w:t>SIFT Inlier Image: /content/drive/MyDrive/Colab Notebooks/PCD/Keypoints Matches Images/SIFT/S195/inliers_S195-03-t10_01.ppm_S195-02-t10_01.ppm.png</w:t>
      </w:r>
    </w:p>
    <w:p>
      <w:r>
        <w:t>SIFT Outlier Image: /content/drive/MyDrive/Colab Notebooks/PCD/Keypoints Matches Images/SIFT/S195/outliers_S195-03-t10_01.ppm_S195-02-t10_01.ppm.png</w:t>
      </w:r>
    </w:p>
    <w:p>
      <w:r>
        <w:t>AKAZE Inlier Image: /content/drive/MyDrive/Colab Notebooks/PCD/Keypoints Matches Images/AKAZE/S195/inliers_S195-03-t10_01.ppm_S195-02-t10_01.ppm.png</w:t>
      </w:r>
    </w:p>
    <w:p>
      <w:r>
        <w:t>AKAZE Outlier Image: /content/drive/MyDrive/Colab Notebooks/PCD/Keypoints Matches Images/AKAZE/S195/outliers_S195-03-t10_01.ppm_S195-02-t10_01.ppm.png</w:t>
      </w:r>
    </w:p>
    <w:p/>
    <w:p>
      <w:r>
        <w:t>Label: S215</w:t>
      </w:r>
    </w:p>
    <w:p>
      <w:r>
        <w:t>Train Image: S215-03-t10_01.ppm</w:t>
      </w:r>
    </w:p>
    <w:p>
      <w:r>
        <w:t>Val Image: S215-01-t10_01.ppm</w:t>
      </w:r>
    </w:p>
    <w:p>
      <w:r>
        <w:t>SIFT Matches: 74</w:t>
      </w:r>
    </w:p>
    <w:p>
      <w:r>
        <w:t>AKAZE Matches: 24</w:t>
      </w:r>
    </w:p>
    <w:p>
      <w:r>
        <w:t>Best Method: SIFT (Lebih banyak inliers cocok)</w:t>
      </w:r>
    </w:p>
    <w:p>
      <w:r>
        <w:t>Euclidean Distance SIFT: 3.489325122903034</w:t>
      </w:r>
    </w:p>
    <w:p>
      <w:r>
        <w:t>Euclidean Distance AKAZE: 1.491794344780937</w:t>
      </w:r>
    </w:p>
    <w:p>
      <w:r>
        <w:t>Best Method (Distance): AKAZE (AKAZE memiliki jarak Euclidean lebih rendah (1.49))</w:t>
      </w:r>
    </w:p>
    <w:p>
      <w:r>
        <w:t>SIFT Inlier Image: /content/drive/MyDrive/Colab Notebooks/PCD/Keypoints Matches Images/SIFT/S215/inliers_S215-03-t10_01.ppm_S215-01-t10_01.ppm.png</w:t>
      </w:r>
    </w:p>
    <w:p>
      <w:r>
        <w:t>SIFT Outlier Image: /content/drive/MyDrive/Colab Notebooks/PCD/Keypoints Matches Images/SIFT/S215/outliers_S215-03-t10_01.ppm_S215-01-t10_01.ppm.png</w:t>
      </w:r>
    </w:p>
    <w:p>
      <w:r>
        <w:t>AKAZE Inlier Image: /content/drive/MyDrive/Colab Notebooks/PCD/Keypoints Matches Images/AKAZE/S215/inliers_S215-03-t10_01.ppm_S215-01-t10_01.ppm.png</w:t>
      </w:r>
    </w:p>
    <w:p>
      <w:r>
        <w:t>AKAZE Outlier Image: /content/drive/MyDrive/Colab Notebooks/PCD/Keypoints Matches Images/AKAZE/S215/outliers_S215-03-t10_01.ppm_S215-01-t10_01.ppm.png</w:t>
      </w:r>
    </w:p>
    <w:p/>
    <w:p>
      <w:r>
        <w:t>Label: S215</w:t>
      </w:r>
    </w:p>
    <w:p>
      <w:r>
        <w:t>Train Image: S215-03-t10_01.ppm</w:t>
      </w:r>
    </w:p>
    <w:p>
      <w:r>
        <w:t>Val Image: S215-02-t10_01.ppm</w:t>
      </w:r>
    </w:p>
    <w:p>
      <w:r>
        <w:t>SIFT Matches: 89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3.446568013036127</w:t>
      </w:r>
    </w:p>
    <w:p>
      <w:r>
        <w:t>Euclidean Distance AKAZE: 3.178608966143818</w:t>
      </w:r>
    </w:p>
    <w:p>
      <w:r>
        <w:t>Best Method (Distance): AKAZE (AKAZE memiliki jarak Euclidean lebih rendah (3.18))</w:t>
      </w:r>
    </w:p>
    <w:p>
      <w:r>
        <w:t>SIFT Inlier Image: /content/drive/MyDrive/Colab Notebooks/PCD/Keypoints Matches Images/SIFT/S215/inliers_S215-03-t10_01.ppm_S215-02-t10_01.ppm.png</w:t>
      </w:r>
    </w:p>
    <w:p>
      <w:r>
        <w:t>SIFT Outlier Image: /content/drive/MyDrive/Colab Notebooks/PCD/Keypoints Matches Images/SIFT/S215/outliers_S215-03-t10_01.ppm_S215-02-t10_01.ppm.png</w:t>
      </w:r>
    </w:p>
    <w:p>
      <w:r>
        <w:t>AKAZE Inlier Image: /content/drive/MyDrive/Colab Notebooks/PCD/Keypoints Matches Images/AKAZE/S215/inliers_S215-03-t10_01.ppm_S215-02-t10_01.ppm.png</w:t>
      </w:r>
    </w:p>
    <w:p>
      <w:r>
        <w:t>AKAZE Outlier Image: /content/drive/MyDrive/Colab Notebooks/PCD/Keypoints Matches Images/AKAZE/S215/outliers_S215-03-t10_01.ppm_S215-02-t10_01.ppm.png</w:t>
      </w:r>
    </w:p>
    <w:p/>
    <w:p>
      <w:r>
        <w:t>Label: S215</w:t>
      </w:r>
    </w:p>
    <w:p>
      <w:r>
        <w:t>Train Image: S215-03-t10_01.ppm</w:t>
      </w:r>
    </w:p>
    <w:p>
      <w:r>
        <w:t>Val Image: S215-04-t10_01.ppm</w:t>
      </w:r>
    </w:p>
    <w:p>
      <w:r>
        <w:t>SIFT Matches: 106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3.174307318765417</w:t>
      </w:r>
    </w:p>
    <w:p>
      <w:r>
        <w:t>Euclidean Distance AKAZE: 2.856600742678983</w:t>
      </w:r>
    </w:p>
    <w:p>
      <w:r>
        <w:t>Best Method (Distance): AKAZE (AKAZE memiliki jarak Euclidean lebih rendah (2.86))</w:t>
      </w:r>
    </w:p>
    <w:p>
      <w:r>
        <w:t>SIFT Inlier Image: /content/drive/MyDrive/Colab Notebooks/PCD/Keypoints Matches Images/SIFT/S215/inliers_S215-03-t10_01.ppm_S215-04-t10_01.ppm.png</w:t>
      </w:r>
    </w:p>
    <w:p>
      <w:r>
        <w:t>SIFT Outlier Image: /content/drive/MyDrive/Colab Notebooks/PCD/Keypoints Matches Images/SIFT/S215/outliers_S215-03-t10_01.ppm_S215-04-t10_01.ppm.png</w:t>
      </w:r>
    </w:p>
    <w:p>
      <w:r>
        <w:t>AKAZE Inlier Image: /content/drive/MyDrive/Colab Notebooks/PCD/Keypoints Matches Images/AKAZE/S215/inliers_S215-03-t10_01.ppm_S215-04-t10_01.ppm.png</w:t>
      </w:r>
    </w:p>
    <w:p>
      <w:r>
        <w:t>AKAZE Outlier Image: /content/drive/MyDrive/Colab Notebooks/PCD/Keypoints Matches Images/AKAZE/S215/outliers_S215-03-t10_01.ppm_S215-04-t10_01.ppm.png</w:t>
      </w:r>
    </w:p>
    <w:p/>
    <w:p>
      <w:r>
        <w:t>Label: S206</w:t>
      </w:r>
    </w:p>
    <w:p>
      <w:r>
        <w:t>Train Image: S206-01-t10_01.ppm</w:t>
      </w:r>
    </w:p>
    <w:p>
      <w:r>
        <w:t>Val Image: S206-02-t10_01.ppm</w:t>
      </w:r>
    </w:p>
    <w:p>
      <w:r>
        <w:t>SIFT Matches: 221</w:t>
      </w:r>
    </w:p>
    <w:p>
      <w:r>
        <w:t>AKAZE Matches: 107</w:t>
      </w:r>
    </w:p>
    <w:p>
      <w:r>
        <w:t>Best Method: SIFT (Lebih banyak inliers cocok)</w:t>
      </w:r>
    </w:p>
    <w:p>
      <w:r>
        <w:t>Euclidean Distance SIFT: 6.44763642081768</w:t>
      </w:r>
    </w:p>
    <w:p>
      <w:r>
        <w:t>Euclidean Distance AKAZE: 4.401690575514055</w:t>
      </w:r>
    </w:p>
    <w:p>
      <w:r>
        <w:t>Best Method (Distance): AKAZE (AKAZE memiliki jarak Euclidean lebih rendah (4.40))</w:t>
      </w:r>
    </w:p>
    <w:p>
      <w:r>
        <w:t>SIFT Inlier Image: /content/drive/MyDrive/Colab Notebooks/PCD/Keypoints Matches Images/SIFT/S206/inliers_S206-01-t10_01.ppm_S206-02-t10_01.ppm.png</w:t>
      </w:r>
    </w:p>
    <w:p>
      <w:r>
        <w:t>SIFT Outlier Image: /content/drive/MyDrive/Colab Notebooks/PCD/Keypoints Matches Images/SIFT/S206/outliers_S206-01-t10_01.ppm_S206-02-t10_01.ppm.png</w:t>
      </w:r>
    </w:p>
    <w:p>
      <w:r>
        <w:t>AKAZE Inlier Image: /content/drive/MyDrive/Colab Notebooks/PCD/Keypoints Matches Images/AKAZE/S206/inliers_S206-01-t10_01.ppm_S206-02-t10_01.ppm.png</w:t>
      </w:r>
    </w:p>
    <w:p>
      <w:r>
        <w:t>AKAZE Outlier Image: /content/drive/MyDrive/Colab Notebooks/PCD/Keypoints Matches Images/AKAZE/S206/outliers_S206-01-t10_01.ppm_S206-02-t10_01.ppm.png</w:t>
      </w:r>
    </w:p>
    <w:p/>
    <w:p>
      <w:r>
        <w:t>Label: S202</w:t>
      </w:r>
    </w:p>
    <w:p>
      <w:r>
        <w:t>Train Image: S202-04-t10_01.ppm</w:t>
      </w:r>
    </w:p>
    <w:p>
      <w:r>
        <w:t>Val Image: S202-02-t10_01.ppm</w:t>
      </w:r>
    </w:p>
    <w:p>
      <w:r>
        <w:t>SIFT Matches: 202</w:t>
      </w:r>
    </w:p>
    <w:p>
      <w:r>
        <w:t>AKAZE Matches: 103</w:t>
      </w:r>
    </w:p>
    <w:p>
      <w:r>
        <w:t>Best Method: SIFT (Lebih banyak inliers cocok)</w:t>
      </w:r>
    </w:p>
    <w:p>
      <w:r>
        <w:t>Euclidean Distance SIFT: 6.267407575326525</w:t>
      </w:r>
    </w:p>
    <w:p>
      <w:r>
        <w:t>Euclidean Distance AKAZE: 3.919586249438304</w:t>
      </w:r>
    </w:p>
    <w:p>
      <w:r>
        <w:t>Best Method (Distance): AKAZE (AKAZE memiliki jarak Euclidean lebih rendah (3.92))</w:t>
      </w:r>
    </w:p>
    <w:p>
      <w:r>
        <w:t>SIFT Inlier Image: /content/drive/MyDrive/Colab Notebooks/PCD/Keypoints Matches Images/SIFT/S202/inliers_S202-04-t10_01.ppm_S202-02-t10_01.ppm.png</w:t>
      </w:r>
    </w:p>
    <w:p>
      <w:r>
        <w:t>SIFT Outlier Image: /content/drive/MyDrive/Colab Notebooks/PCD/Keypoints Matches Images/SIFT/S202/outliers_S202-04-t10_01.ppm_S202-02-t10_01.ppm.png</w:t>
      </w:r>
    </w:p>
    <w:p>
      <w:r>
        <w:t>AKAZE Inlier Image: /content/drive/MyDrive/Colab Notebooks/PCD/Keypoints Matches Images/AKAZE/S202/inliers_S202-04-t10_01.ppm_S202-02-t10_01.ppm.png</w:t>
      </w:r>
    </w:p>
    <w:p>
      <w:r>
        <w:t>AKAZE Outlier Image: /content/drive/MyDrive/Colab Notebooks/PCD/Keypoints Matches Images/AKAZE/S202/outliers_S202-04-t10_01.ppm_S202-02-t10_01.ppm.png</w:t>
      </w:r>
    </w:p>
    <w:p/>
    <w:p>
      <w:r>
        <w:t>Label: S202</w:t>
      </w:r>
    </w:p>
    <w:p>
      <w:r>
        <w:t>Train Image: S202-03-t10_01.ppm</w:t>
      </w:r>
    </w:p>
    <w:p>
      <w:r>
        <w:t>Val Image: S202-02-t10_01.ppm</w:t>
      </w:r>
    </w:p>
    <w:p>
      <w:r>
        <w:t>SIFT Matches: 253</w:t>
      </w:r>
    </w:p>
    <w:p>
      <w:r>
        <w:t>AKAZE Matches: 115</w:t>
      </w:r>
    </w:p>
    <w:p>
      <w:r>
        <w:t>Best Method: SIFT (Lebih banyak inliers cocok)</w:t>
      </w:r>
    </w:p>
    <w:p>
      <w:r>
        <w:t>Euclidean Distance SIFT: 6.097208270163628</w:t>
      </w:r>
    </w:p>
    <w:p>
      <w:r>
        <w:t>Euclidean Distance AKAZE: 4.757070746637678</w:t>
      </w:r>
    </w:p>
    <w:p>
      <w:r>
        <w:t>Best Method (Distance): AKAZE (AKAZE memiliki jarak Euclidean lebih rendah (4.76))</w:t>
      </w:r>
    </w:p>
    <w:p>
      <w:r>
        <w:t>SIFT Inlier Image: /content/drive/MyDrive/Colab Notebooks/PCD/Keypoints Matches Images/SIFT/S202/inliers_S202-03-t10_01.ppm_S202-02-t10_01.ppm.png</w:t>
      </w:r>
    </w:p>
    <w:p>
      <w:r>
        <w:t>SIFT Outlier Image: /content/drive/MyDrive/Colab Notebooks/PCD/Keypoints Matches Images/SIFT/S202/outliers_S202-03-t10_01.ppm_S202-02-t10_01.ppm.png</w:t>
      </w:r>
    </w:p>
    <w:p>
      <w:r>
        <w:t>AKAZE Inlier Image: /content/drive/MyDrive/Colab Notebooks/PCD/Keypoints Matches Images/AKAZE/S202/inliers_S202-03-t10_01.ppm_S202-02-t10_01.ppm.png</w:t>
      </w:r>
    </w:p>
    <w:p>
      <w:r>
        <w:t>AKAZE Outlier Image: /content/drive/MyDrive/Colab Notebooks/PCD/Keypoints Matches Images/AKAZE/S202/outliers_S202-03-t10_01.ppm_S202-02-t10_01.ppm.png</w:t>
      </w:r>
    </w:p>
    <w:p/>
    <w:p>
      <w:r>
        <w:t>Label: S202</w:t>
      </w:r>
    </w:p>
    <w:p>
      <w:r>
        <w:t>Train Image: S202-01-t10_01.ppm</w:t>
      </w:r>
    </w:p>
    <w:p>
      <w:r>
        <w:t>Val Image: S202-02-t10_01.ppm</w:t>
      </w:r>
    </w:p>
    <w:p>
      <w:r>
        <w:t>SIFT Matches: 181</w:t>
      </w:r>
    </w:p>
    <w:p>
      <w:r>
        <w:t>AKAZE Matches: 103</w:t>
      </w:r>
    </w:p>
    <w:p>
      <w:r>
        <w:t>Best Method: SIFT (Lebih banyak inliers cocok)</w:t>
      </w:r>
    </w:p>
    <w:p>
      <w:r>
        <w:t>Euclidean Distance SIFT: 5.08956872482505</w:t>
      </w:r>
    </w:p>
    <w:p>
      <w:r>
        <w:t>Euclidean Distance AKAZE: 3.855535458429083</w:t>
      </w:r>
    </w:p>
    <w:p>
      <w:r>
        <w:t>Best Method (Distance): AKAZE (AKAZE memiliki jarak Euclidean lebih rendah (3.86))</w:t>
      </w:r>
    </w:p>
    <w:p>
      <w:r>
        <w:t>SIFT Inlier Image: /content/drive/MyDrive/Colab Notebooks/PCD/Keypoints Matches Images/SIFT/S202/inliers_S202-01-t10_01.ppm_S202-02-t10_01.ppm.png</w:t>
      </w:r>
    </w:p>
    <w:p>
      <w:r>
        <w:t>SIFT Outlier Image: /content/drive/MyDrive/Colab Notebooks/PCD/Keypoints Matches Images/SIFT/S202/outliers_S202-01-t10_01.ppm_S202-02-t10_01.ppm.png</w:t>
      </w:r>
    </w:p>
    <w:p>
      <w:r>
        <w:t>AKAZE Inlier Image: /content/drive/MyDrive/Colab Notebooks/PCD/Keypoints Matches Images/AKAZE/S202/inliers_S202-01-t10_01.ppm_S202-02-t10_01.ppm.png</w:t>
      </w:r>
    </w:p>
    <w:p>
      <w:r>
        <w:t>AKAZE Outlier Image: /content/drive/MyDrive/Colab Notebooks/PCD/Keypoints Matches Images/AKAZE/S202/outliers_S202-01-t10_01.ppm_S202-02-t10_01.ppm.png</w:t>
      </w:r>
    </w:p>
    <w:p/>
    <w:p>
      <w:r>
        <w:t>Label: S214</w:t>
      </w:r>
    </w:p>
    <w:p>
      <w:r>
        <w:t>Train Image: S214-04-t10_01.ppm</w:t>
      </w:r>
    </w:p>
    <w:p>
      <w:r>
        <w:t>Val Image: S214-01-t10_01.ppm</w:t>
      </w:r>
    </w:p>
    <w:p>
      <w:r>
        <w:t>SIFT Matches: 85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3.522580644325107</w:t>
      </w:r>
    </w:p>
    <w:p>
      <w:r>
        <w:t>Euclidean Distance AKAZE: 2.9948893451383</w:t>
      </w:r>
    </w:p>
    <w:p>
      <w:r>
        <w:t>Best Method (Distance): AKAZE (AKAZE memiliki jarak Euclidean lebih rendah (2.99))</w:t>
      </w:r>
    </w:p>
    <w:p>
      <w:r>
        <w:t>SIFT Inlier Image: /content/drive/MyDrive/Colab Notebooks/PCD/Keypoints Matches Images/SIFT/S214/inliers_S214-04-t10_01.ppm_S214-01-t10_01.ppm.png</w:t>
      </w:r>
    </w:p>
    <w:p>
      <w:r>
        <w:t>SIFT Outlier Image: /content/drive/MyDrive/Colab Notebooks/PCD/Keypoints Matches Images/SIFT/S214/outliers_S214-04-t10_01.ppm_S214-01-t10_01.ppm.png</w:t>
      </w:r>
    </w:p>
    <w:p>
      <w:r>
        <w:t>AKAZE Inlier Image: /content/drive/MyDrive/Colab Notebooks/PCD/Keypoints Matches Images/AKAZE/S214/inliers_S214-04-t10_01.ppm_S214-01-t10_01.ppm.png</w:t>
      </w:r>
    </w:p>
    <w:p>
      <w:r>
        <w:t>AKAZE Outlier Image: /content/drive/MyDrive/Colab Notebooks/PCD/Keypoints Matches Images/AKAZE/S214/outliers_S214-04-t10_01.ppm_S214-01-t10_01.ppm.png</w:t>
      </w:r>
    </w:p>
    <w:p/>
    <w:p>
      <w:r>
        <w:t>Label: S214</w:t>
      </w:r>
    </w:p>
    <w:p>
      <w:r>
        <w:t>Train Image: S214-04-t10_01.ppm</w:t>
      </w:r>
    </w:p>
    <w:p>
      <w:r>
        <w:t>Val Image: S214-02-t10_01.ppm</w:t>
      </w:r>
    </w:p>
    <w:p>
      <w:r>
        <w:t>SIFT Matches: 77</w:t>
      </w:r>
    </w:p>
    <w:p>
      <w:r>
        <w:t>AKAZE Matches: 71</w:t>
      </w:r>
    </w:p>
    <w:p>
      <w:r>
        <w:t>Best Method: AKAZE (Lebih banyak inliers cocok)</w:t>
      </w:r>
    </w:p>
    <w:p>
      <w:r>
        <w:t>Euclidean Distance SIFT: 3.045255931864862</w:t>
      </w:r>
    </w:p>
    <w:p>
      <w:r>
        <w:t>Euclidean Distance AKAZE: 3.448003368080925</w:t>
      </w:r>
    </w:p>
    <w:p>
      <w:r>
        <w:t>Best Method (Distance): SIFT (SIFT memiliki jarak Euclidean lebih rendah (3.05))</w:t>
      </w:r>
    </w:p>
    <w:p>
      <w:r>
        <w:t>SIFT Inlier Image: /content/drive/MyDrive/Colab Notebooks/PCD/Keypoints Matches Images/SIFT/S214/inliers_S214-04-t10_01.ppm_S214-02-t10_01.ppm.png</w:t>
      </w:r>
    </w:p>
    <w:p>
      <w:r>
        <w:t>SIFT Outlier Image: /content/drive/MyDrive/Colab Notebooks/PCD/Keypoints Matches Images/SIFT/S214/outliers_S214-04-t10_01.ppm_S214-02-t10_01.ppm.png</w:t>
      </w:r>
    </w:p>
    <w:p>
      <w:r>
        <w:t>AKAZE Inlier Image: /content/drive/MyDrive/Colab Notebooks/PCD/Keypoints Matches Images/AKAZE/S214/inliers_S214-04-t10_01.ppm_S214-02-t10_01.ppm.png</w:t>
      </w:r>
    </w:p>
    <w:p>
      <w:r>
        <w:t>AKAZE Outlier Image: /content/drive/MyDrive/Colab Notebooks/PCD/Keypoints Matches Images/AKAZE/S214/outliers_S214-04-t10_01.ppm_S214-02-t10_01.ppm.png</w:t>
      </w:r>
    </w:p>
    <w:p/>
    <w:p>
      <w:r>
        <w:t>Label: S214</w:t>
      </w:r>
    </w:p>
    <w:p>
      <w:r>
        <w:t>Train Image: S214-03-t10_01.ppm</w:t>
      </w:r>
    </w:p>
    <w:p>
      <w:r>
        <w:t>Val Image: S214-01-t10_01.ppm</w:t>
      </w:r>
    </w:p>
    <w:p>
      <w:r>
        <w:t>SIFT Matches: 93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3.869886551109891</w:t>
      </w:r>
    </w:p>
    <w:p>
      <w:r>
        <w:t>Euclidean Distance AKAZE: 3.064632372490036</w:t>
      </w:r>
    </w:p>
    <w:p>
      <w:r>
        <w:t>Best Method (Distance): AKAZE (AKAZE memiliki jarak Euclidean lebih rendah (3.06))</w:t>
      </w:r>
    </w:p>
    <w:p>
      <w:r>
        <w:t>SIFT Inlier Image: /content/drive/MyDrive/Colab Notebooks/PCD/Keypoints Matches Images/SIFT/S214/inliers_S214-03-t10_01.ppm_S214-01-t10_01.ppm.png</w:t>
      </w:r>
    </w:p>
    <w:p>
      <w:r>
        <w:t>SIFT Outlier Image: /content/drive/MyDrive/Colab Notebooks/PCD/Keypoints Matches Images/SIFT/S214/outliers_S214-03-t10_01.ppm_S214-01-t10_01.ppm.png</w:t>
      </w:r>
    </w:p>
    <w:p>
      <w:r>
        <w:t>AKAZE Inlier Image: /content/drive/MyDrive/Colab Notebooks/PCD/Keypoints Matches Images/AKAZE/S214/inliers_S214-03-t10_01.ppm_S214-01-t10_01.ppm.png</w:t>
      </w:r>
    </w:p>
    <w:p>
      <w:r>
        <w:t>AKAZE Outlier Image: /content/drive/MyDrive/Colab Notebooks/PCD/Keypoints Matches Images/AKAZE/S214/outliers_S214-03-t10_01.ppm_S214-01-t10_01.ppm.png</w:t>
      </w:r>
    </w:p>
    <w:p/>
    <w:p>
      <w:r>
        <w:t>Label: S214</w:t>
      </w:r>
    </w:p>
    <w:p>
      <w:r>
        <w:t>Train Image: S214-03-t10_01.ppm</w:t>
      </w:r>
    </w:p>
    <w:p>
      <w:r>
        <w:t>Val Image: S214-02-t10_01.ppm</w:t>
      </w:r>
    </w:p>
    <w:p>
      <w:r>
        <w:t>SIFT Matches: 89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3.892116359310455</w:t>
      </w:r>
    </w:p>
    <w:p>
      <w:r>
        <w:t>Euclidean Distance AKAZE: 3.622990773446844</w:t>
      </w:r>
    </w:p>
    <w:p>
      <w:r>
        <w:t>Best Method (Distance): AKAZE (AKAZE memiliki jarak Euclidean lebih rendah (3.62))</w:t>
      </w:r>
    </w:p>
    <w:p>
      <w:r>
        <w:t>SIFT Inlier Image: /content/drive/MyDrive/Colab Notebooks/PCD/Keypoints Matches Images/SIFT/S214/inliers_S214-03-t10_01.ppm_S214-02-t10_01.ppm.png</w:t>
      </w:r>
    </w:p>
    <w:p>
      <w:r>
        <w:t>SIFT Outlier Image: /content/drive/MyDrive/Colab Notebooks/PCD/Keypoints Matches Images/SIFT/S214/outliers_S214-03-t10_01.ppm_S214-02-t10_01.ppm.png</w:t>
      </w:r>
    </w:p>
    <w:p>
      <w:r>
        <w:t>AKAZE Inlier Image: /content/drive/MyDrive/Colab Notebooks/PCD/Keypoints Matches Images/AKAZE/S214/inliers_S214-03-t10_01.ppm_S214-02-t10_01.ppm.png</w:t>
      </w:r>
    </w:p>
    <w:p>
      <w:r>
        <w:t>AKAZE Outlier Image: /content/drive/MyDrive/Colab Notebooks/PCD/Keypoints Matches Images/AKAZE/S214/outliers_S214-03-t10_01.ppm_S214-02-t10_01.ppm.png</w:t>
      </w:r>
    </w:p>
    <w:p/>
    <w:p>
      <w:r>
        <w:t>Label: S203</w:t>
      </w:r>
    </w:p>
    <w:p>
      <w:r>
        <w:t>Train Image: S203-01-t10_02.ppm</w:t>
      </w:r>
    </w:p>
    <w:p>
      <w:r>
        <w:t>Val Image: S203-01-t10_01.ppm</w:t>
      </w:r>
    </w:p>
    <w:p>
      <w:r>
        <w:t>SIFT Matches: 36</w:t>
      </w:r>
    </w:p>
    <w:p>
      <w:r>
        <w:t>AKAZE Matches: 12</w:t>
      </w:r>
    </w:p>
    <w:p>
      <w:r>
        <w:t>Best Method: SIFT (Lebih banyak inliers cocok)</w:t>
      </w:r>
    </w:p>
    <w:p>
      <w:r>
        <w:t>Euclidean Distance SIFT: 2.328362300490217</w:t>
      </w:r>
    </w:p>
    <w:p>
      <w:r>
        <w:t>Euclidean Distance AKAZE: 1.507558612554291</w:t>
      </w:r>
    </w:p>
    <w:p>
      <w:r>
        <w:t>Best Method (Distance): AKAZE (AKAZE memiliki jarak Euclidean lebih rendah (1.51))</w:t>
      </w:r>
    </w:p>
    <w:p>
      <w:r>
        <w:t>SIFT Inlier Image: /content/drive/MyDrive/Colab Notebooks/PCD/Keypoints Matches Images/SIFT/S203/inliers_S203-01-t10_02.ppm_S203-01-t10_01.ppm.png</w:t>
      </w:r>
    </w:p>
    <w:p>
      <w:r>
        <w:t>SIFT Outlier Image: /content/drive/MyDrive/Colab Notebooks/PCD/Keypoints Matches Images/SIFT/S203/outliers_S203-01-t10_02.ppm_S203-01-t10_01.ppm.png</w:t>
      </w:r>
    </w:p>
    <w:p>
      <w:r>
        <w:t>AKAZE Inlier Image: /content/drive/MyDrive/Colab Notebooks/PCD/Keypoints Matches Images/AKAZE/S203/inliers_S203-01-t10_02.ppm_S203-01-t10_01.ppm.png</w:t>
      </w:r>
    </w:p>
    <w:p>
      <w:r>
        <w:t>AKAZE Outlier Image: /content/drive/MyDrive/Colab Notebooks/PCD/Keypoints Matches Images/AKAZE/S203/outliers_S203-01-t10_02.ppm_S203-01-t10_01.ppm.png</w:t>
      </w:r>
    </w:p>
    <w:p/>
    <w:p>
      <w:r>
        <w:t>Label: S203</w:t>
      </w:r>
    </w:p>
    <w:p>
      <w:r>
        <w:t>Train Image: S203-01-t10_02.ppm</w:t>
      </w:r>
    </w:p>
    <w:p>
      <w:r>
        <w:t>Val Image: S203-03-t10_01.ppm</w:t>
      </w:r>
    </w:p>
    <w:p>
      <w:r>
        <w:t>SIFT Matches: 41</w:t>
      </w:r>
    </w:p>
    <w:p>
      <w:r>
        <w:t>AKAZE Matches: 16</w:t>
      </w:r>
    </w:p>
    <w:p>
      <w:r>
        <w:t>Best Method: SIFT (Lebih banyak inliers cocok)</w:t>
      </w:r>
    </w:p>
    <w:p>
      <w:r>
        <w:t>Euclidean Distance SIFT: 2.406202060669489</w:t>
      </w:r>
    </w:p>
    <w:p>
      <w:r>
        <w:t>Euclidean Distance AKAZE: 1.539417452180033</w:t>
      </w:r>
    </w:p>
    <w:p>
      <w:r>
        <w:t>Best Method (Distance): AKAZE (AKAZE memiliki jarak Euclidean lebih rendah (1.54))</w:t>
      </w:r>
    </w:p>
    <w:p>
      <w:r>
        <w:t>SIFT Inlier Image: /content/drive/MyDrive/Colab Notebooks/PCD/Keypoints Matches Images/SIFT/S203/inliers_S203-01-t10_02.ppm_S203-03-t10_01.ppm.png</w:t>
      </w:r>
    </w:p>
    <w:p>
      <w:r>
        <w:t>SIFT Outlier Image: /content/drive/MyDrive/Colab Notebooks/PCD/Keypoints Matches Images/SIFT/S203/outliers_S203-01-t10_02.ppm_S203-03-t10_01.ppm.png</w:t>
      </w:r>
    </w:p>
    <w:p>
      <w:r>
        <w:t>AKAZE Inlier Image: /content/drive/MyDrive/Colab Notebooks/PCD/Keypoints Matches Images/AKAZE/S203/inliers_S203-01-t10_02.ppm_S203-03-t10_01.ppm.png</w:t>
      </w:r>
    </w:p>
    <w:p>
      <w:r>
        <w:t>AKAZE Outlier Image: /content/drive/MyDrive/Colab Notebooks/PCD/Keypoints Matches Images/AKAZE/S203/outliers_S203-01-t10_02.ppm_S203-03-t10_01.ppm.png</w:t>
      </w:r>
    </w:p>
    <w:p/>
    <w:p>
      <w:r>
        <w:t>Label: S203</w:t>
      </w:r>
    </w:p>
    <w:p>
      <w:r>
        <w:t>Train Image: S203-02-t10_01.ppm</w:t>
      </w:r>
    </w:p>
    <w:p>
      <w:r>
        <w:t>Val Image: S203-01-t10_01.ppm</w:t>
      </w:r>
    </w:p>
    <w:p>
      <w:r>
        <w:t>SIFT Matches: 38</w:t>
      </w:r>
    </w:p>
    <w:p>
      <w:r>
        <w:t>AKAZE Matches: 23</w:t>
      </w:r>
    </w:p>
    <w:p>
      <w:r>
        <w:t>Best Method: SIFT (Lebih banyak inliers cocok)</w:t>
      </w:r>
    </w:p>
    <w:p>
      <w:r>
        <w:t>Euclidean Distance SIFT: 2.169578045351069</w:t>
      </w:r>
    </w:p>
    <w:p>
      <w:r>
        <w:t>Euclidean Distance AKAZE: 1.624645766427048</w:t>
      </w:r>
    </w:p>
    <w:p>
      <w:r>
        <w:t>Best Method (Distance): AKAZE (AKAZE memiliki jarak Euclidean lebih rendah (1.62))</w:t>
      </w:r>
    </w:p>
    <w:p>
      <w:r>
        <w:t>SIFT Inlier Image: /content/drive/MyDrive/Colab Notebooks/PCD/Keypoints Matches Images/SIFT/S203/inliers_S203-02-t10_01.ppm_S203-01-t10_01.ppm.png</w:t>
      </w:r>
    </w:p>
    <w:p>
      <w:r>
        <w:t>SIFT Outlier Image: /content/drive/MyDrive/Colab Notebooks/PCD/Keypoints Matches Images/SIFT/S203/outliers_S203-02-t10_01.ppm_S203-01-t10_01.ppm.png</w:t>
      </w:r>
    </w:p>
    <w:p>
      <w:r>
        <w:t>AKAZE Inlier Image: /content/drive/MyDrive/Colab Notebooks/PCD/Keypoints Matches Images/AKAZE/S203/inliers_S203-02-t10_01.ppm_S203-01-t10_01.ppm.png</w:t>
      </w:r>
    </w:p>
    <w:p>
      <w:r>
        <w:t>AKAZE Outlier Image: /content/drive/MyDrive/Colab Notebooks/PCD/Keypoints Matches Images/AKAZE/S203/outliers_S203-02-t10_01.ppm_S203-01-t10_01.ppm.png</w:t>
      </w:r>
    </w:p>
    <w:p/>
    <w:p>
      <w:r>
        <w:t>Label: S203</w:t>
      </w:r>
    </w:p>
    <w:p>
      <w:r>
        <w:t>Train Image: S203-02-t10_01.ppm</w:t>
      </w:r>
    </w:p>
    <w:p>
      <w:r>
        <w:t>Val Image: S203-03-t10_01.ppm</w:t>
      </w:r>
    </w:p>
    <w:p>
      <w:r>
        <w:t>SIFT Matches: 92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4.164780684115383</w:t>
      </w:r>
    </w:p>
    <w:p>
      <w:r>
        <w:t>Euclidean Distance AKAZE: 2.58345446227573</w:t>
      </w:r>
    </w:p>
    <w:p>
      <w:r>
        <w:t>Best Method (Distance): AKAZE (AKAZE memiliki jarak Euclidean lebih rendah (2.58))</w:t>
      </w:r>
    </w:p>
    <w:p>
      <w:r>
        <w:t>SIFT Inlier Image: /content/drive/MyDrive/Colab Notebooks/PCD/Keypoints Matches Images/SIFT/S203/inliers_S203-02-t10_01.ppm_S203-03-t10_01.ppm.png</w:t>
      </w:r>
    </w:p>
    <w:p>
      <w:r>
        <w:t>SIFT Outlier Image: /content/drive/MyDrive/Colab Notebooks/PCD/Keypoints Matches Images/SIFT/S203/outliers_S203-02-t10_01.ppm_S203-03-t10_01.ppm.png</w:t>
      </w:r>
    </w:p>
    <w:p>
      <w:r>
        <w:t>AKAZE Inlier Image: /content/drive/MyDrive/Colab Notebooks/PCD/Keypoints Matches Images/AKAZE/S203/inliers_S203-02-t10_01.ppm_S203-03-t10_01.ppm.png</w:t>
      </w:r>
    </w:p>
    <w:p>
      <w:r>
        <w:t>AKAZE Outlier Image: /content/drive/MyDrive/Colab Notebooks/PCD/Keypoints Matches Images/AKAZE/S203/outliers_S203-02-t10_01.ppm_S203-03-t10_01.ppm.png</w:t>
      </w:r>
    </w:p>
    <w:p/>
    <w:p>
      <w:r>
        <w:t>Label: S199</w:t>
      </w:r>
    </w:p>
    <w:p>
      <w:r>
        <w:t>Train Image: S199-02-t10_01.ppm</w:t>
      </w:r>
    </w:p>
    <w:p>
      <w:r>
        <w:t>Val Image: S199-01-t10_01.ppm</w:t>
      </w:r>
    </w:p>
    <w:p>
      <w:r>
        <w:t>SIFT Matches: 104</w:t>
      </w:r>
    </w:p>
    <w:p>
      <w:r>
        <w:t>AKAZE Matches: 77</w:t>
      </w:r>
    </w:p>
    <w:p>
      <w:r>
        <w:t>Best Method: SIFT (Lebih banyak inliers cocok)</w:t>
      </w:r>
    </w:p>
    <w:p>
      <w:r>
        <w:t>Euclidean Distance SIFT: 3.504790137114614</w:t>
      </w:r>
    </w:p>
    <w:p>
      <w:r>
        <w:t>Euclidean Distance AKAZE: 3.272265078259054</w:t>
      </w:r>
    </w:p>
    <w:p>
      <w:r>
        <w:t>Best Method (Distance): AKAZE (AKAZE memiliki jarak Euclidean lebih rendah (3.27))</w:t>
      </w:r>
    </w:p>
    <w:p>
      <w:r>
        <w:t>SIFT Inlier Image: /content/drive/MyDrive/Colab Notebooks/PCD/Keypoints Matches Images/SIFT/S199/inliers_S199-02-t10_01.ppm_S199-01-t10_01.ppm.png</w:t>
      </w:r>
    </w:p>
    <w:p>
      <w:r>
        <w:t>SIFT Outlier Image: /content/drive/MyDrive/Colab Notebooks/PCD/Keypoints Matches Images/SIFT/S199/outliers_S199-02-t10_01.ppm_S199-01-t10_01.ppm.png</w:t>
      </w:r>
    </w:p>
    <w:p>
      <w:r>
        <w:t>AKAZE Inlier Image: /content/drive/MyDrive/Colab Notebooks/PCD/Keypoints Matches Images/AKAZE/S199/inliers_S199-02-t10_01.ppm_S199-01-t10_01.ppm.png</w:t>
      </w:r>
    </w:p>
    <w:p>
      <w:r>
        <w:t>AKAZE Outlier Image: /content/drive/MyDrive/Colab Notebooks/PCD/Keypoints Matches Images/AKAZE/S199/outliers_S199-02-t10_01.ppm_S199-01-t10_01.ppm.png</w:t>
      </w:r>
    </w:p>
    <w:p/>
    <w:p>
      <w:r>
        <w:t>Label: S236</w:t>
      </w:r>
    </w:p>
    <w:p>
      <w:r>
        <w:t>Train Image: S236-02-t10_01.ppm</w:t>
      </w:r>
    </w:p>
    <w:p>
      <w:r>
        <w:t>Val Image: S236-01-t10_01.ppm</w:t>
      </w:r>
    </w:p>
    <w:p>
      <w:r>
        <w:t>SIFT Matches: 56</w:t>
      </w:r>
    </w:p>
    <w:p>
      <w:r>
        <w:t>AKAZE Matches: 22</w:t>
      </w:r>
    </w:p>
    <w:p>
      <w:r>
        <w:t>Best Method: SIFT (Lebih banyak inliers cocok)</w:t>
      </w:r>
    </w:p>
    <w:p>
      <w:r>
        <w:t>Euclidean Distance SIFT: 3.216242775273906</w:t>
      </w:r>
    </w:p>
    <w:p>
      <w:r>
        <w:t>Euclidean Distance AKAZE: 1.712741092412234</w:t>
      </w:r>
    </w:p>
    <w:p>
      <w:r>
        <w:t>Best Method (Distance): AKAZE (AKAZE memiliki jarak Euclidean lebih rendah (1.71))</w:t>
      </w:r>
    </w:p>
    <w:p>
      <w:r>
        <w:t>SIFT Inlier Image: /content/drive/MyDrive/Colab Notebooks/PCD/Keypoints Matches Images/SIFT/S236/inliers_S236-02-t10_01.ppm_S236-01-t10_01.ppm.png</w:t>
      </w:r>
    </w:p>
    <w:p>
      <w:r>
        <w:t>SIFT Outlier Image: /content/drive/MyDrive/Colab Notebooks/PCD/Keypoints Matches Images/SIFT/S236/outliers_S236-02-t10_01.ppm_S236-01-t10_01.ppm.png</w:t>
      </w:r>
    </w:p>
    <w:p>
      <w:r>
        <w:t>AKAZE Inlier Image: /content/drive/MyDrive/Colab Notebooks/PCD/Keypoints Matches Images/AKAZE/S236/inliers_S236-02-t10_01.ppm_S236-01-t10_01.ppm.png</w:t>
      </w:r>
    </w:p>
    <w:p>
      <w:r>
        <w:t>AKAZE Outlier Image: /content/drive/MyDrive/Colab Notebooks/PCD/Keypoints Matches Images/AKAZE/S236/outliers_S236-02-t10_01.ppm_S236-01-t10_01.ppm.png</w:t>
      </w:r>
    </w:p>
    <w:p/>
    <w:p>
      <w:r>
        <w:t>Label: S222</w:t>
      </w:r>
    </w:p>
    <w:p>
      <w:r>
        <w:t>Train Image: S222-02-t10_01.ppm</w:t>
      </w:r>
    </w:p>
    <w:p>
      <w:r>
        <w:t>Val Image: S222-01-t10_01.ppm</w:t>
      </w:r>
    </w:p>
    <w:p>
      <w:r>
        <w:t>SIFT Matches: 138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5.112763342178416</w:t>
      </w:r>
    </w:p>
    <w:p>
      <w:r>
        <w:t>Euclidean Distance AKAZE: 2.466491826781556</w:t>
      </w:r>
    </w:p>
    <w:p>
      <w:r>
        <w:t>Best Method (Distance): AKAZE (AKAZE memiliki jarak Euclidean lebih rendah (2.47))</w:t>
      </w:r>
    </w:p>
    <w:p>
      <w:r>
        <w:t>SIFT Inlier Image: /content/drive/MyDrive/Colab Notebooks/PCD/Keypoints Matches Images/SIFT/S222/inliers_S222-02-t10_01.ppm_S222-01-t10_01.ppm.png</w:t>
      </w:r>
    </w:p>
    <w:p>
      <w:r>
        <w:t>SIFT Outlier Image: /content/drive/MyDrive/Colab Notebooks/PCD/Keypoints Matches Images/SIFT/S222/outliers_S222-02-t10_01.ppm_S222-01-t10_01.ppm.png</w:t>
      </w:r>
    </w:p>
    <w:p>
      <w:r>
        <w:t>AKAZE Inlier Image: /content/drive/MyDrive/Colab Notebooks/PCD/Keypoints Matches Images/AKAZE/S222/inliers_S222-02-t10_01.ppm_S222-01-t10_01.ppm.png</w:t>
      </w:r>
    </w:p>
    <w:p>
      <w:r>
        <w:t>AKAZE Outlier Image: /content/drive/MyDrive/Colab Notebooks/PCD/Keypoints Matches Images/AKAZE/S222/outliers_S222-02-t10_01.ppm_S222-01-t10_01.ppm.png</w:t>
      </w:r>
    </w:p>
    <w:p/>
    <w:p>
      <w:r>
        <w:t>Label: S232</w:t>
      </w:r>
    </w:p>
    <w:p>
      <w:r>
        <w:t>Train Image: S232-02-t10_01.ppm</w:t>
      </w:r>
    </w:p>
    <w:p>
      <w:r>
        <w:t>Val Image: S232-01-t10_01.ppm</w:t>
      </w:r>
    </w:p>
    <w:p>
      <w:r>
        <w:t>SIFT Matches: 94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3.394119552217604</w:t>
      </w:r>
    </w:p>
    <w:p>
      <w:r>
        <w:t>Euclidean Distance AKAZE: 2.072432053033784</w:t>
      </w:r>
    </w:p>
    <w:p>
      <w:r>
        <w:t>Best Method (Distance): AKAZE (AKAZE memiliki jarak Euclidean lebih rendah (2.07))</w:t>
      </w:r>
    </w:p>
    <w:p>
      <w:r>
        <w:t>SIFT Inlier Image: /content/drive/MyDrive/Colab Notebooks/PCD/Keypoints Matches Images/SIFT/S232/inliers_S232-02-t10_01.ppm_S232-01-t10_01.ppm.png</w:t>
      </w:r>
    </w:p>
    <w:p>
      <w:r>
        <w:t>SIFT Outlier Image: /content/drive/MyDrive/Colab Notebooks/PCD/Keypoints Matches Images/SIFT/S232/outliers_S232-02-t10_01.ppm_S232-01-t10_01.ppm.png</w:t>
      </w:r>
    </w:p>
    <w:p>
      <w:r>
        <w:t>AKAZE Inlier Image: /content/drive/MyDrive/Colab Notebooks/PCD/Keypoints Matches Images/AKAZE/S232/inliers_S232-02-t10_01.ppm_S232-01-t10_01.ppm.png</w:t>
      </w:r>
    </w:p>
    <w:p>
      <w:r>
        <w:t>AKAZE Outlier Image: /content/drive/MyDrive/Colab Notebooks/PCD/Keypoints Matches Images/AKAZE/S232/outliers_S232-02-t10_01.ppm_S232-01-t10_01.ppm.png</w:t>
      </w:r>
    </w:p>
    <w:p/>
    <w:p>
      <w:r>
        <w:t>Label: S219</w:t>
      </w:r>
    </w:p>
    <w:p>
      <w:r>
        <w:t>Train Image: S219-03-t10_01.ppm</w:t>
      </w:r>
    </w:p>
    <w:p>
      <w:r>
        <w:t>Val Image: S219-01-t10_01.ppm</w:t>
      </w:r>
    </w:p>
    <w:p>
      <w:r>
        <w:t>SIFT Matches: 55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3.150367952878737</w:t>
      </w:r>
    </w:p>
    <w:p>
      <w:r>
        <w:t>Euclidean Distance AKAZE: 2.459953497110021</w:t>
      </w:r>
    </w:p>
    <w:p>
      <w:r>
        <w:t>Best Method (Distance): AKAZE (AKAZE memiliki jarak Euclidean lebih rendah (2.46))</w:t>
      </w:r>
    </w:p>
    <w:p>
      <w:r>
        <w:t>SIFT Inlier Image: /content/drive/MyDrive/Colab Notebooks/PCD/Keypoints Matches Images/SIFT/S219/inliers_S219-03-t10_01.ppm_S219-01-t10_01.ppm.png</w:t>
      </w:r>
    </w:p>
    <w:p>
      <w:r>
        <w:t>SIFT Outlier Image: /content/drive/MyDrive/Colab Notebooks/PCD/Keypoints Matches Images/SIFT/S219/outliers_S219-03-t10_01.ppm_S219-01-t10_01.ppm.png</w:t>
      </w:r>
    </w:p>
    <w:p>
      <w:r>
        <w:t>AKAZE Inlier Image: /content/drive/MyDrive/Colab Notebooks/PCD/Keypoints Matches Images/AKAZE/S219/inliers_S219-03-t10_01.ppm_S219-01-t10_01.ppm.png</w:t>
      </w:r>
    </w:p>
    <w:p>
      <w:r>
        <w:t>AKAZE Outlier Image: /content/drive/MyDrive/Colab Notebooks/PCD/Keypoints Matches Images/AKAZE/S219/outliers_S219-03-t10_01.ppm_S219-01-t10_01.ppm.png</w:t>
      </w:r>
    </w:p>
    <w:p/>
    <w:p>
      <w:r>
        <w:t>Label: S219</w:t>
      </w:r>
    </w:p>
    <w:p>
      <w:r>
        <w:t>Train Image: S219-02-t10_01.ppm</w:t>
      </w:r>
    </w:p>
    <w:p>
      <w:r>
        <w:t>Val Image: S219-01-t10_01.ppm</w:t>
      </w:r>
    </w:p>
    <w:p>
      <w:r>
        <w:t>SIFT Matches: 69</w:t>
      </w:r>
    </w:p>
    <w:p>
      <w:r>
        <w:t>AKAZE Matches: 41</w:t>
      </w:r>
    </w:p>
    <w:p>
      <w:r>
        <w:t>Best Method: SIFT (Lebih banyak inliers cocok)</w:t>
      </w:r>
    </w:p>
    <w:p>
      <w:r>
        <w:t>Euclidean Distance SIFT: 3.691382427260212</w:t>
      </w:r>
    </w:p>
    <w:p>
      <w:r>
        <w:t>Euclidean Distance AKAZE: 2.248141504076531</w:t>
      </w:r>
    </w:p>
    <w:p>
      <w:r>
        <w:t>Best Method (Distance): AKAZE (AKAZE memiliki jarak Euclidean lebih rendah (2.25))</w:t>
      </w:r>
    </w:p>
    <w:p>
      <w:r>
        <w:t>SIFT Inlier Image: /content/drive/MyDrive/Colab Notebooks/PCD/Keypoints Matches Images/SIFT/S219/inliers_S219-02-t10_01.ppm_S219-01-t10_01.ppm.png</w:t>
      </w:r>
    </w:p>
    <w:p>
      <w:r>
        <w:t>SIFT Outlier Image: /content/drive/MyDrive/Colab Notebooks/PCD/Keypoints Matches Images/SIFT/S219/outliers_S219-02-t10_01.ppm_S219-01-t10_01.ppm.png</w:t>
      </w:r>
    </w:p>
    <w:p>
      <w:r>
        <w:t>AKAZE Inlier Image: /content/drive/MyDrive/Colab Notebooks/PCD/Keypoints Matches Images/AKAZE/S219/inliers_S219-02-t10_01.ppm_S219-01-t10_01.ppm.png</w:t>
      </w:r>
    </w:p>
    <w:p>
      <w:r>
        <w:t>AKAZE Outlier Image: /content/drive/MyDrive/Colab Notebooks/PCD/Keypoints Matches Images/AKAZE/S219/outliers_S219-02-t10_01.ppm_S219-01-t10_01.ppm.png</w:t>
      </w:r>
    </w:p>
    <w:p/>
    <w:p>
      <w:r>
        <w:t>Label: S223</w:t>
      </w:r>
    </w:p>
    <w:p>
      <w:r>
        <w:t>Train Image: S223-03-t10_01.ppm</w:t>
      </w:r>
    </w:p>
    <w:p>
      <w:r>
        <w:t>Val Image: S223-01-t10_01.ppm</w:t>
      </w:r>
    </w:p>
    <w:p>
      <w:r>
        <w:t>SIFT Matches: 197</w:t>
      </w:r>
    </w:p>
    <w:p>
      <w:r>
        <w:t>AKAZE Matches: 131</w:t>
      </w:r>
    </w:p>
    <w:p>
      <w:r>
        <w:t>Best Method: SIFT (Lebih banyak inliers cocok)</w:t>
      </w:r>
    </w:p>
    <w:p>
      <w:r>
        <w:t>Euclidean Distance SIFT: 5.664961634619562</w:t>
      </w:r>
    </w:p>
    <w:p>
      <w:r>
        <w:t>Euclidean Distance AKAZE: 4.622694440427521</w:t>
      </w:r>
    </w:p>
    <w:p>
      <w:r>
        <w:t>Best Method (Distance): AKAZE (AKAZE memiliki jarak Euclidean lebih rendah (4.62))</w:t>
      </w:r>
    </w:p>
    <w:p>
      <w:r>
        <w:t>SIFT Inlier Image: /content/drive/MyDrive/Colab Notebooks/PCD/Keypoints Matches Images/SIFT/S223/inliers_S223-03-t10_01.ppm_S223-01-t10_01.ppm.png</w:t>
      </w:r>
    </w:p>
    <w:p>
      <w:r>
        <w:t>SIFT Outlier Image: /content/drive/MyDrive/Colab Notebooks/PCD/Keypoints Matches Images/SIFT/S223/outliers_S223-03-t10_01.ppm_S223-01-t10_01.ppm.png</w:t>
      </w:r>
    </w:p>
    <w:p>
      <w:r>
        <w:t>AKAZE Inlier Image: /content/drive/MyDrive/Colab Notebooks/PCD/Keypoints Matches Images/AKAZE/S223/inliers_S223-03-t10_01.ppm_S223-01-t10_01.ppm.png</w:t>
      </w:r>
    </w:p>
    <w:p>
      <w:r>
        <w:t>AKAZE Outlier Image: /content/drive/MyDrive/Colab Notebooks/PCD/Keypoints Matches Images/AKAZE/S223/outliers_S223-03-t10_01.ppm_S223-01-t10_01.ppm.png</w:t>
      </w:r>
    </w:p>
    <w:p/>
    <w:p>
      <w:r>
        <w:t>Label: S223</w:t>
      </w:r>
    </w:p>
    <w:p>
      <w:r>
        <w:t>Train Image: S223-02-t10_01.ppm</w:t>
      </w:r>
    </w:p>
    <w:p>
      <w:r>
        <w:t>Val Image: S223-01-t10_01.ppm</w:t>
      </w:r>
    </w:p>
    <w:p>
      <w:r>
        <w:t>SIFT Matches: 524</w:t>
      </w:r>
    </w:p>
    <w:p>
      <w:r>
        <w:t>AKAZE Matches: 162</w:t>
      </w:r>
    </w:p>
    <w:p>
      <w:r>
        <w:t>Best Method: SIFT (Lebih banyak inliers cocok)</w:t>
      </w:r>
    </w:p>
    <w:p>
      <w:r>
        <w:t>Euclidean Distance SIFT: 9.275953349444274</w:t>
      </w:r>
    </w:p>
    <w:p>
      <w:r>
        <w:t>Euclidean Distance AKAZE: 5.043947805679611</w:t>
      </w:r>
    </w:p>
    <w:p>
      <w:r>
        <w:t>Best Method (Distance): AKAZE (AKAZE memiliki jarak Euclidean lebih rendah (5.04))</w:t>
      </w:r>
    </w:p>
    <w:p>
      <w:r>
        <w:t>SIFT Inlier Image: /content/drive/MyDrive/Colab Notebooks/PCD/Keypoints Matches Images/SIFT/S223/inliers_S223-02-t10_01.ppm_S223-01-t10_01.ppm.png</w:t>
      </w:r>
    </w:p>
    <w:p>
      <w:r>
        <w:t>SIFT Outlier Image: /content/drive/MyDrive/Colab Notebooks/PCD/Keypoints Matches Images/SIFT/S223/outliers_S223-02-t10_01.ppm_S223-01-t10_01.ppm.png</w:t>
      </w:r>
    </w:p>
    <w:p>
      <w:r>
        <w:t>AKAZE Inlier Image: /content/drive/MyDrive/Colab Notebooks/PCD/Keypoints Matches Images/AKAZE/S223/inliers_S223-02-t10_01.ppm_S223-01-t10_01.ppm.png</w:t>
      </w:r>
    </w:p>
    <w:p>
      <w:r>
        <w:t>AKAZE Outlier Image: /content/drive/MyDrive/Colab Notebooks/PCD/Keypoints Matches Images/AKAZE/S223/outliers_S223-02-t10_01.ppm_S223-01-t10_01.ppm.png</w:t>
      </w:r>
    </w:p>
    <w:p/>
    <w:p>
      <w:r>
        <w:t>Label: S227</w:t>
      </w:r>
    </w:p>
    <w:p>
      <w:r>
        <w:t>Train Image: S227-02-t10_01.ppm</w:t>
      </w:r>
    </w:p>
    <w:p>
      <w:r>
        <w:t>Val Image: S227-01-t10_01.ppm</w:t>
      </w:r>
    </w:p>
    <w:p>
      <w:r>
        <w:t>SIFT Matches: 141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4.686778789370809</w:t>
      </w:r>
    </w:p>
    <w:p>
      <w:r>
        <w:t>Euclidean Distance AKAZE: 3.845572634383792</w:t>
      </w:r>
    </w:p>
    <w:p>
      <w:r>
        <w:t>Best Method (Distance): AKAZE (AKAZE memiliki jarak Euclidean lebih rendah (3.85))</w:t>
      </w:r>
    </w:p>
    <w:p>
      <w:r>
        <w:t>SIFT Inlier Image: /content/drive/MyDrive/Colab Notebooks/PCD/Keypoints Matches Images/SIFT/S227/inliers_S227-02-t10_01.ppm_S227-01-t10_01.ppm.png</w:t>
      </w:r>
    </w:p>
    <w:p>
      <w:r>
        <w:t>SIFT Outlier Image: /content/drive/MyDrive/Colab Notebooks/PCD/Keypoints Matches Images/SIFT/S227/outliers_S227-02-t10_01.ppm_S227-01-t10_01.ppm.png</w:t>
      </w:r>
    </w:p>
    <w:p>
      <w:r>
        <w:t>AKAZE Inlier Image: /content/drive/MyDrive/Colab Notebooks/PCD/Keypoints Matches Images/AKAZE/S227/inliers_S227-02-t10_01.ppm_S227-01-t10_01.ppm.png</w:t>
      </w:r>
    </w:p>
    <w:p>
      <w:r>
        <w:t>AKAZE Outlier Image: /content/drive/MyDrive/Colab Notebooks/PCD/Keypoints Matches Images/AKAZE/S227/outliers_S227-02-t10_01.ppm_S227-01-t10_01.ppm.png</w:t>
      </w:r>
    </w:p>
    <w:p/>
    <w:p>
      <w:r>
        <w:t>Label: S225</w:t>
      </w:r>
    </w:p>
    <w:p>
      <w:r>
        <w:t>Train Image: S225-02-t10_01.ppm</w:t>
      </w:r>
    </w:p>
    <w:p>
      <w:r>
        <w:t>Val Image: S225-01-t10_01.ppm</w:t>
      </w:r>
    </w:p>
    <w:p>
      <w:r>
        <w:t>SIFT Matches: 93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3.707987029049592</w:t>
      </w:r>
    </w:p>
    <w:p>
      <w:r>
        <w:t>Euclidean Distance AKAZE: 2.476420217837124</w:t>
      </w:r>
    </w:p>
    <w:p>
      <w:r>
        <w:t>Best Method (Distance): AKAZE (AKAZE memiliki jarak Euclidean lebih rendah (2.48))</w:t>
      </w:r>
    </w:p>
    <w:p>
      <w:r>
        <w:t>SIFT Inlier Image: /content/drive/MyDrive/Colab Notebooks/PCD/Keypoints Matches Images/SIFT/S225/inliers_S225-02-t10_01.ppm_S225-01-t10_01.ppm.png</w:t>
      </w:r>
    </w:p>
    <w:p>
      <w:r>
        <w:t>SIFT Outlier Image: /content/drive/MyDrive/Colab Notebooks/PCD/Keypoints Matches Images/SIFT/S225/outliers_S225-02-t10_01.ppm_S225-01-t10_01.ppm.png</w:t>
      </w:r>
    </w:p>
    <w:p>
      <w:r>
        <w:t>AKAZE Inlier Image: /content/drive/MyDrive/Colab Notebooks/PCD/Keypoints Matches Images/AKAZE/S225/inliers_S225-02-t10_01.ppm_S225-01-t10_01.ppm.png</w:t>
      </w:r>
    </w:p>
    <w:p>
      <w:r>
        <w:t>AKAZE Outlier Image: /content/drive/MyDrive/Colab Notebooks/PCD/Keypoints Matches Images/AKAZE/S225/outliers_S225-02-t10_01.ppm_S225-01-t10_01.ppm.png</w:t>
      </w:r>
    </w:p>
    <w:p/>
    <w:p>
      <w:r>
        <w:t>Label: S228</w:t>
      </w:r>
    </w:p>
    <w:p>
      <w:r>
        <w:t>Train Image: S228-03-t10_01.ppm</w:t>
      </w:r>
    </w:p>
    <w:p>
      <w:r>
        <w:t>Val Image: S228-01-t10_01.ppm</w:t>
      </w:r>
    </w:p>
    <w:p>
      <w:r>
        <w:t>SIFT Matches: 180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5.589824216239029</w:t>
      </w:r>
    </w:p>
    <w:p>
      <w:r>
        <w:t>Euclidean Distance AKAZE: 3.657962162564243</w:t>
      </w:r>
    </w:p>
    <w:p>
      <w:r>
        <w:t>Best Method (Distance): AKAZE (AKAZE memiliki jarak Euclidean lebih rendah (3.66))</w:t>
      </w:r>
    </w:p>
    <w:p>
      <w:r>
        <w:t>SIFT Inlier Image: /content/drive/MyDrive/Colab Notebooks/PCD/Keypoints Matches Images/SIFT/S228/inliers_S228-03-t10_01.ppm_S228-01-t10_01.ppm.png</w:t>
      </w:r>
    </w:p>
    <w:p>
      <w:r>
        <w:t>SIFT Outlier Image: /content/drive/MyDrive/Colab Notebooks/PCD/Keypoints Matches Images/SIFT/S228/outliers_S228-03-t10_01.ppm_S228-01-t10_01.ppm.png</w:t>
      </w:r>
    </w:p>
    <w:p>
      <w:r>
        <w:t>AKAZE Inlier Image: /content/drive/MyDrive/Colab Notebooks/PCD/Keypoints Matches Images/AKAZE/S228/inliers_S228-03-t10_01.ppm_S228-01-t10_01.ppm.png</w:t>
      </w:r>
    </w:p>
    <w:p>
      <w:r>
        <w:t>AKAZE Outlier Image: /content/drive/MyDrive/Colab Notebooks/PCD/Keypoints Matches Images/AKAZE/S228/outliers_S228-03-t10_01.ppm_S228-01-t10_01.ppm.png</w:t>
      </w:r>
    </w:p>
    <w:p/>
    <w:p>
      <w:r>
        <w:t>Label: S228</w:t>
      </w:r>
    </w:p>
    <w:p>
      <w:r>
        <w:t>Train Image: S228-02-t10_01.ppm</w:t>
      </w:r>
    </w:p>
    <w:p>
      <w:r>
        <w:t>Val Image: S228-01-t10_01.ppm</w:t>
      </w:r>
    </w:p>
    <w:p>
      <w:r>
        <w:t>SIFT Matches: 194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5.670569009160682</w:t>
      </w:r>
    </w:p>
    <w:p>
      <w:r>
        <w:t>Euclidean Distance AKAZE: 3.918293105588577</w:t>
      </w:r>
    </w:p>
    <w:p>
      <w:r>
        <w:t>Best Method (Distance): AKAZE (AKAZE memiliki jarak Euclidean lebih rendah (3.92))</w:t>
      </w:r>
    </w:p>
    <w:p>
      <w:r>
        <w:t>SIFT Inlier Image: /content/drive/MyDrive/Colab Notebooks/PCD/Keypoints Matches Images/SIFT/S228/inliers_S228-02-t10_01.ppm_S228-01-t10_01.ppm.png</w:t>
      </w:r>
    </w:p>
    <w:p>
      <w:r>
        <w:t>SIFT Outlier Image: /content/drive/MyDrive/Colab Notebooks/PCD/Keypoints Matches Images/SIFT/S228/outliers_S228-02-t10_01.ppm_S228-01-t10_01.ppm.png</w:t>
      </w:r>
    </w:p>
    <w:p>
      <w:r>
        <w:t>AKAZE Inlier Image: /content/drive/MyDrive/Colab Notebooks/PCD/Keypoints Matches Images/AKAZE/S228/inliers_S228-02-t10_01.ppm_S228-01-t10_01.ppm.png</w:t>
      </w:r>
    </w:p>
    <w:p>
      <w:r>
        <w:t>AKAZE Outlier Image: /content/drive/MyDrive/Colab Notebooks/PCD/Keypoints Matches Images/AKAZE/S228/outliers_S228-02-t10_01.ppm_S228-01-t10_01.ppm.png</w:t>
      </w:r>
    </w:p>
    <w:p/>
    <w:p>
      <w:r>
        <w:t>Label: S220</w:t>
      </w:r>
    </w:p>
    <w:p>
      <w:r>
        <w:t>Train Image: S220-02-t10_01.ppm</w:t>
      </w:r>
    </w:p>
    <w:p>
      <w:r>
        <w:t>Val Image: S220-01-t10_01.ppm</w:t>
      </w:r>
    </w:p>
    <w:p>
      <w:r>
        <w:t>SIFT Matches: 146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4.981871282574993</w:t>
      </w:r>
    </w:p>
    <w:p>
      <w:r>
        <w:t>Euclidean Distance AKAZE: 2.776916551301344</w:t>
      </w:r>
    </w:p>
    <w:p>
      <w:r>
        <w:t>Best Method (Distance): AKAZE (AKAZE memiliki jarak Euclidean lebih rendah (2.78))</w:t>
      </w:r>
    </w:p>
    <w:p>
      <w:r>
        <w:t>SIFT Inlier Image: /content/drive/MyDrive/Colab Notebooks/PCD/Keypoints Matches Images/SIFT/S220/inliers_S220-02-t10_01.ppm_S220-01-t10_01.ppm.png</w:t>
      </w:r>
    </w:p>
    <w:p>
      <w:r>
        <w:t>SIFT Outlier Image: /content/drive/MyDrive/Colab Notebooks/PCD/Keypoints Matches Images/SIFT/S220/outliers_S220-02-t10_01.ppm_S220-01-t10_01.ppm.png</w:t>
      </w:r>
    </w:p>
    <w:p>
      <w:r>
        <w:t>AKAZE Inlier Image: /content/drive/MyDrive/Colab Notebooks/PCD/Keypoints Matches Images/AKAZE/S220/inliers_S220-02-t10_01.ppm_S220-01-t10_01.ppm.png</w:t>
      </w:r>
    </w:p>
    <w:p>
      <w:r>
        <w:t>AKAZE Outlier Image: /content/drive/MyDrive/Colab Notebooks/PCD/Keypoints Matches Images/AKAZE/S220/outliers_S220-02-t10_01.ppm_S220-01-t10_01.ppm.png</w:t>
      </w:r>
    </w:p>
    <w:p/>
    <w:p>
      <w:r>
        <w:t>Label: S226</w:t>
      </w:r>
    </w:p>
    <w:p>
      <w:r>
        <w:t>Train Image: S226-02-t10_01.ppm</w:t>
      </w:r>
    </w:p>
    <w:p>
      <w:r>
        <w:t>Val Image: S226-01-t10_01.ppm</w:t>
      </w:r>
    </w:p>
    <w:p>
      <w:r>
        <w:t>SIFT Matches: 88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3.325737764393842</w:t>
      </w:r>
    </w:p>
    <w:p>
      <w:r>
        <w:t>Euclidean Distance AKAZE: 1.706356921065166</w:t>
      </w:r>
    </w:p>
    <w:p>
      <w:r>
        <w:t>Best Method (Distance): AKAZE (AKAZE memiliki jarak Euclidean lebih rendah (1.71))</w:t>
      </w:r>
    </w:p>
    <w:p>
      <w:r>
        <w:t>SIFT Inlier Image: /content/drive/MyDrive/Colab Notebooks/PCD/Keypoints Matches Images/SIFT/S226/inliers_S226-02-t10_01.ppm_S226-01-t10_01.ppm.png</w:t>
      </w:r>
    </w:p>
    <w:p>
      <w:r>
        <w:t>SIFT Outlier Image: /content/drive/MyDrive/Colab Notebooks/PCD/Keypoints Matches Images/SIFT/S226/outliers_S226-02-t10_01.ppm_S226-01-t10_01.ppm.png</w:t>
      </w:r>
    </w:p>
    <w:p>
      <w:r>
        <w:t>AKAZE Inlier Image: /content/drive/MyDrive/Colab Notebooks/PCD/Keypoints Matches Images/AKAZE/S226/inliers_S226-02-t10_01.ppm_S226-01-t10_01.ppm.png</w:t>
      </w:r>
    </w:p>
    <w:p>
      <w:r>
        <w:t>AKAZE Outlier Image: /content/drive/MyDrive/Colab Notebooks/PCD/Keypoints Matches Images/AKAZE/S226/outliers_S226-02-t10_01.ppm_S226-01-t10_01.ppm.png</w:t>
      </w:r>
    </w:p>
    <w:p/>
    <w:p>
      <w:r>
        <w:t>Label: S243</w:t>
      </w:r>
    </w:p>
    <w:p>
      <w:r>
        <w:t>Train Image: S243-04-t10_01.ppm</w:t>
      </w:r>
    </w:p>
    <w:p>
      <w:r>
        <w:t>Val Image: S243-03-t10_01.ppm</w:t>
      </w:r>
    </w:p>
    <w:p>
      <w:r>
        <w:t>SIFT Matches: 65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2.686968648276616</w:t>
      </w:r>
    </w:p>
    <w:p>
      <w:r>
        <w:t>Euclidean Distance AKAZE: 2.471718176719023</w:t>
      </w:r>
    </w:p>
    <w:p>
      <w:r>
        <w:t>Best Method (Distance): AKAZE (AKAZE memiliki jarak Euclidean lebih rendah (2.47))</w:t>
      </w:r>
    </w:p>
    <w:p>
      <w:r>
        <w:t>SIFT Inlier Image: /content/drive/MyDrive/Colab Notebooks/PCD/Keypoints Matches Images/SIFT/S243/inliers_S243-04-t10_01.ppm_S243-03-t10_01.ppm.png</w:t>
      </w:r>
    </w:p>
    <w:p>
      <w:r>
        <w:t>SIFT Outlier Image: /content/drive/MyDrive/Colab Notebooks/PCD/Keypoints Matches Images/SIFT/S243/outliers_S243-04-t10_01.ppm_S243-03-t10_01.ppm.png</w:t>
      </w:r>
    </w:p>
    <w:p>
      <w:r>
        <w:t>AKAZE Inlier Image: /content/drive/MyDrive/Colab Notebooks/PCD/Keypoints Matches Images/AKAZE/S243/inliers_S243-04-t10_01.ppm_S243-03-t10_01.ppm.png</w:t>
      </w:r>
    </w:p>
    <w:p>
      <w:r>
        <w:t>AKAZE Outlier Image: /content/drive/MyDrive/Colab Notebooks/PCD/Keypoints Matches Images/AKAZE/S243/outliers_S243-04-t10_01.ppm_S243-03-t10_01.ppm.png</w:t>
      </w:r>
    </w:p>
    <w:p/>
    <w:p>
      <w:r>
        <w:t>Label: S243</w:t>
      </w:r>
    </w:p>
    <w:p>
      <w:r>
        <w:t>Train Image: S243-04-t10_01.ppm</w:t>
      </w:r>
    </w:p>
    <w:p>
      <w:r>
        <w:t>Val Image: S243-06-t10_01.ppm</w:t>
      </w:r>
    </w:p>
    <w:p>
      <w:r>
        <w:t>SIFT Matches: 111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3.367725190405424</w:t>
      </w:r>
    </w:p>
    <w:p>
      <w:r>
        <w:t>Euclidean Distance AKAZE: 3.562855365554715</w:t>
      </w:r>
    </w:p>
    <w:p>
      <w:r>
        <w:t>Best Method (Distance): SIFT (SIFT memiliki jarak Euclidean lebih rendah (3.37))</w:t>
      </w:r>
    </w:p>
    <w:p>
      <w:r>
        <w:t>SIFT Inlier Image: /content/drive/MyDrive/Colab Notebooks/PCD/Keypoints Matches Images/SIFT/S243/inliers_S243-04-t10_01.ppm_S243-06-t10_01.ppm.png</w:t>
      </w:r>
    </w:p>
    <w:p>
      <w:r>
        <w:t>SIFT Outlier Image: /content/drive/MyDrive/Colab Notebooks/PCD/Keypoints Matches Images/SIFT/S243/outliers_S243-04-t10_01.ppm_S243-06-t10_01.ppm.png</w:t>
      </w:r>
    </w:p>
    <w:p>
      <w:r>
        <w:t>AKAZE Inlier Image: /content/drive/MyDrive/Colab Notebooks/PCD/Keypoints Matches Images/AKAZE/S243/inliers_S243-04-t10_01.ppm_S243-06-t10_01.ppm.png</w:t>
      </w:r>
    </w:p>
    <w:p>
      <w:r>
        <w:t>AKAZE Outlier Image: /content/drive/MyDrive/Colab Notebooks/PCD/Keypoints Matches Images/AKAZE/S243/outliers_S243-04-t10_01.ppm_S243-06-t10_01.ppm.png</w:t>
      </w:r>
    </w:p>
    <w:p/>
    <w:p>
      <w:r>
        <w:t>Label: S243</w:t>
      </w:r>
    </w:p>
    <w:p>
      <w:r>
        <w:t>Train Image: S243-04-t10_01.ppm</w:t>
      </w:r>
    </w:p>
    <w:p>
      <w:r>
        <w:t>Val Image: S243-02-t10_01.ppm</w:t>
      </w:r>
    </w:p>
    <w:p>
      <w:r>
        <w:t>SIFT Matches: 61</w:t>
      </w:r>
    </w:p>
    <w:p>
      <w:r>
        <w:t>AKAZE Matches: 61</w:t>
      </w:r>
    </w:p>
    <w:p>
      <w:r>
        <w:t>Best Method: AKAZE (Lebih banyak inliers cocok)</w:t>
      </w:r>
    </w:p>
    <w:p>
      <w:r>
        <w:t>Euclidean Distance SIFT: 2.289246074858836</w:t>
      </w:r>
    </w:p>
    <w:p>
      <w:r>
        <w:t>Euclidean Distance AKAZE: 3.039545416486156</w:t>
      </w:r>
    </w:p>
    <w:p>
      <w:r>
        <w:t>Best Method (Distance): SIFT (SIFT memiliki jarak Euclidean lebih rendah (2.29))</w:t>
      </w:r>
    </w:p>
    <w:p>
      <w:r>
        <w:t>SIFT Inlier Image: /content/drive/MyDrive/Colab Notebooks/PCD/Keypoints Matches Images/SIFT/S243/inliers_S243-04-t10_01.ppm_S243-02-t10_01.ppm.png</w:t>
      </w:r>
    </w:p>
    <w:p>
      <w:r>
        <w:t>SIFT Outlier Image: /content/drive/MyDrive/Colab Notebooks/PCD/Keypoints Matches Images/SIFT/S243/outliers_S243-04-t10_01.ppm_S243-02-t10_01.ppm.png</w:t>
      </w:r>
    </w:p>
    <w:p>
      <w:r>
        <w:t>AKAZE Inlier Image: /content/drive/MyDrive/Colab Notebooks/PCD/Keypoints Matches Images/AKAZE/S243/inliers_S243-04-t10_01.ppm_S243-02-t10_01.ppm.png</w:t>
      </w:r>
    </w:p>
    <w:p>
      <w:r>
        <w:t>AKAZE Outlier Image: /content/drive/MyDrive/Colab Notebooks/PCD/Keypoints Matches Images/AKAZE/S243/outliers_S243-04-t10_01.ppm_S243-02-t10_01.ppm.png</w:t>
      </w:r>
    </w:p>
    <w:p/>
    <w:p>
      <w:r>
        <w:t>Label: S243</w:t>
      </w:r>
    </w:p>
    <w:p>
      <w:r>
        <w:t>Train Image: S243-04-t10_01.ppm</w:t>
      </w:r>
    </w:p>
    <w:p>
      <w:r>
        <w:t>Val Image: S243-08-t10_01.ppm</w:t>
      </w:r>
    </w:p>
    <w:p>
      <w:r>
        <w:t>SIFT Matches: 92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3.084917038679055</w:t>
      </w:r>
    </w:p>
    <w:p>
      <w:r>
        <w:t>Euclidean Distance AKAZE: 3.267763995219501</w:t>
      </w:r>
    </w:p>
    <w:p>
      <w:r>
        <w:t>Best Method (Distance): SIFT (SIFT memiliki jarak Euclidean lebih rendah (3.08))</w:t>
      </w:r>
    </w:p>
    <w:p>
      <w:r>
        <w:t>SIFT Inlier Image: /content/drive/MyDrive/Colab Notebooks/PCD/Keypoints Matches Images/SIFT/S243/inliers_S243-04-t10_01.ppm_S243-08-t10_01.ppm.png</w:t>
      </w:r>
    </w:p>
    <w:p>
      <w:r>
        <w:t>SIFT Outlier Image: /content/drive/MyDrive/Colab Notebooks/PCD/Keypoints Matches Images/SIFT/S243/outliers_S243-04-t10_01.ppm_S243-08-t10_01.ppm.png</w:t>
      </w:r>
    </w:p>
    <w:p>
      <w:r>
        <w:t>AKAZE Inlier Image: /content/drive/MyDrive/Colab Notebooks/PCD/Keypoints Matches Images/AKAZE/S243/inliers_S243-04-t10_01.ppm_S243-08-t10_01.ppm.png</w:t>
      </w:r>
    </w:p>
    <w:p>
      <w:r>
        <w:t>AKAZE Outlier Image: /content/drive/MyDrive/Colab Notebooks/PCD/Keypoints Matches Images/AKAZE/S243/outliers_S243-04-t10_01.ppm_S243-08-t10_01.ppm.png</w:t>
      </w:r>
    </w:p>
    <w:p/>
    <w:p>
      <w:r>
        <w:t>Label: S243</w:t>
      </w:r>
    </w:p>
    <w:p>
      <w:r>
        <w:t>Train Image: S243-09-t10_01.ppm</w:t>
      </w:r>
    </w:p>
    <w:p>
      <w:r>
        <w:t>Val Image: S243-03-t10_01.ppm</w:t>
      </w:r>
    </w:p>
    <w:p>
      <w:r>
        <w:t>SIFT Matches: 44</w:t>
      </w:r>
    </w:p>
    <w:p>
      <w:r>
        <w:t>AKAZE Matches: 30</w:t>
      </w:r>
    </w:p>
    <w:p>
      <w:r>
        <w:t>Best Method: SIFT (Lebih banyak inliers cocok)</w:t>
      </w:r>
    </w:p>
    <w:p>
      <w:r>
        <w:t>Euclidean Distance SIFT: 2.471898356163388</w:t>
      </w:r>
    </w:p>
    <w:p>
      <w:r>
        <w:t>Euclidean Distance AKAZE: 1.937342428817294</w:t>
      </w:r>
    </w:p>
    <w:p>
      <w:r>
        <w:t>Best Method (Distance): AKAZE (AKAZE memiliki jarak Euclidean lebih rendah (1.94))</w:t>
      </w:r>
    </w:p>
    <w:p>
      <w:r>
        <w:t>SIFT Inlier Image: /content/drive/MyDrive/Colab Notebooks/PCD/Keypoints Matches Images/SIFT/S243/inliers_S243-09-t10_01.ppm_S243-03-t10_01.ppm.png</w:t>
      </w:r>
    </w:p>
    <w:p>
      <w:r>
        <w:t>SIFT Outlier Image: /content/drive/MyDrive/Colab Notebooks/PCD/Keypoints Matches Images/SIFT/S243/outliers_S243-09-t10_01.ppm_S243-03-t10_01.ppm.png</w:t>
      </w:r>
    </w:p>
    <w:p>
      <w:r>
        <w:t>AKAZE Inlier Image: /content/drive/MyDrive/Colab Notebooks/PCD/Keypoints Matches Images/AKAZE/S243/inliers_S243-09-t10_01.ppm_S243-03-t10_01.ppm.png</w:t>
      </w:r>
    </w:p>
    <w:p>
      <w:r>
        <w:t>AKAZE Outlier Image: /content/drive/MyDrive/Colab Notebooks/PCD/Keypoints Matches Images/AKAZE/S243/outliers_S243-09-t10_01.ppm_S243-03-t10_01.ppm.png</w:t>
      </w:r>
    </w:p>
    <w:p/>
    <w:p>
      <w:r>
        <w:t>Label: S243</w:t>
      </w:r>
    </w:p>
    <w:p>
      <w:r>
        <w:t>Train Image: S243-09-t10_01.ppm</w:t>
      </w:r>
    </w:p>
    <w:p>
      <w:r>
        <w:t>Val Image: S243-06-t10_01.ppm</w:t>
      </w:r>
    </w:p>
    <w:p>
      <w:r>
        <w:t>SIFT Matches: 70</w:t>
      </w:r>
    </w:p>
    <w:p>
      <w:r>
        <w:t>AKAZE Matches: 30</w:t>
      </w:r>
    </w:p>
    <w:p>
      <w:r>
        <w:t>Best Method: SIFT (Lebih banyak inliers cocok)</w:t>
      </w:r>
    </w:p>
    <w:p>
      <w:r>
        <w:t>Euclidean Distance SIFT: 3.308548640239509</w:t>
      </w:r>
    </w:p>
    <w:p>
      <w:r>
        <w:t>Euclidean Distance AKAZE: 1.996223172317541</w:t>
      </w:r>
    </w:p>
    <w:p>
      <w:r>
        <w:t>Best Method (Distance): AKAZE (AKAZE memiliki jarak Euclidean lebih rendah (2.00))</w:t>
      </w:r>
    </w:p>
    <w:p>
      <w:r>
        <w:t>SIFT Inlier Image: /content/drive/MyDrive/Colab Notebooks/PCD/Keypoints Matches Images/SIFT/S243/inliers_S243-09-t10_01.ppm_S243-06-t10_01.ppm.png</w:t>
      </w:r>
    </w:p>
    <w:p>
      <w:r>
        <w:t>SIFT Outlier Image: /content/drive/MyDrive/Colab Notebooks/PCD/Keypoints Matches Images/SIFT/S243/outliers_S243-09-t10_01.ppm_S243-06-t10_01.ppm.png</w:t>
      </w:r>
    </w:p>
    <w:p>
      <w:r>
        <w:t>AKAZE Inlier Image: /content/drive/MyDrive/Colab Notebooks/PCD/Keypoints Matches Images/AKAZE/S243/inliers_S243-09-t10_01.ppm_S243-06-t10_01.ppm.png</w:t>
      </w:r>
    </w:p>
    <w:p>
      <w:r>
        <w:t>AKAZE Outlier Image: /content/drive/MyDrive/Colab Notebooks/PCD/Keypoints Matches Images/AKAZE/S243/outliers_S243-09-t10_01.ppm_S243-06-t10_01.ppm.png</w:t>
      </w:r>
    </w:p>
    <w:p/>
    <w:p>
      <w:r>
        <w:t>Label: S243</w:t>
      </w:r>
    </w:p>
    <w:p>
      <w:r>
        <w:t>Train Image: S243-09-t10_01.ppm</w:t>
      </w:r>
    </w:p>
    <w:p>
      <w:r>
        <w:t>Val Image: S243-02-t10_01.ppm</w:t>
      </w:r>
    </w:p>
    <w:p>
      <w:r>
        <w:t>SIFT Matches: 52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2.455453723657383</w:t>
      </w:r>
    </w:p>
    <w:p>
      <w:r>
        <w:t>Euclidean Distance AKAZE: 1.743068828954317</w:t>
      </w:r>
    </w:p>
    <w:p>
      <w:r>
        <w:t>Best Method (Distance): AKAZE (AKAZE memiliki jarak Euclidean lebih rendah (1.74))</w:t>
      </w:r>
    </w:p>
    <w:p>
      <w:r>
        <w:t>SIFT Inlier Image: /content/drive/MyDrive/Colab Notebooks/PCD/Keypoints Matches Images/SIFT/S243/inliers_S243-09-t10_01.ppm_S243-02-t10_01.ppm.png</w:t>
      </w:r>
    </w:p>
    <w:p>
      <w:r>
        <w:t>SIFT Outlier Image: /content/drive/MyDrive/Colab Notebooks/PCD/Keypoints Matches Images/SIFT/S243/outliers_S243-09-t10_01.ppm_S243-02-t10_01.ppm.png</w:t>
      </w:r>
    </w:p>
    <w:p>
      <w:r>
        <w:t>AKAZE Inlier Image: /content/drive/MyDrive/Colab Notebooks/PCD/Keypoints Matches Images/AKAZE/S243/inliers_S243-09-t10_01.ppm_S243-02-t10_01.ppm.png</w:t>
      </w:r>
    </w:p>
    <w:p>
      <w:r>
        <w:t>AKAZE Outlier Image: /content/drive/MyDrive/Colab Notebooks/PCD/Keypoints Matches Images/AKAZE/S243/outliers_S243-09-t10_01.ppm_S243-02-t10_01.ppm.png</w:t>
      </w:r>
    </w:p>
    <w:p/>
    <w:p>
      <w:r>
        <w:t>Label: S243</w:t>
      </w:r>
    </w:p>
    <w:p>
      <w:r>
        <w:t>Train Image: S243-09-t10_01.ppm</w:t>
      </w:r>
    </w:p>
    <w:p>
      <w:r>
        <w:t>Val Image: S243-08-t10_01.ppm</w:t>
      </w:r>
    </w:p>
    <w:p>
      <w:r>
        <w:t>SIFT Matches: 63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2.920918652204581</w:t>
      </w:r>
    </w:p>
    <w:p>
      <w:r>
        <w:t>Euclidean Distance AKAZE: 2.304570198137252</w:t>
      </w:r>
    </w:p>
    <w:p>
      <w:r>
        <w:t>Best Method (Distance): AKAZE (AKAZE memiliki jarak Euclidean lebih rendah (2.30))</w:t>
      </w:r>
    </w:p>
    <w:p>
      <w:r>
        <w:t>SIFT Inlier Image: /content/drive/MyDrive/Colab Notebooks/PCD/Keypoints Matches Images/SIFT/S243/inliers_S243-09-t10_01.ppm_S243-08-t10_01.ppm.png</w:t>
      </w:r>
    </w:p>
    <w:p>
      <w:r>
        <w:t>SIFT Outlier Image: /content/drive/MyDrive/Colab Notebooks/PCD/Keypoints Matches Images/SIFT/S243/outliers_S243-09-t10_01.ppm_S243-08-t10_01.ppm.png</w:t>
      </w:r>
    </w:p>
    <w:p>
      <w:r>
        <w:t>AKAZE Inlier Image: /content/drive/MyDrive/Colab Notebooks/PCD/Keypoints Matches Images/AKAZE/S243/inliers_S243-09-t10_01.ppm_S243-08-t10_01.ppm.png</w:t>
      </w:r>
    </w:p>
    <w:p>
      <w:r>
        <w:t>AKAZE Outlier Image: /content/drive/MyDrive/Colab Notebooks/PCD/Keypoints Matches Images/AKAZE/S243/outliers_S243-09-t10_01.ppm_S243-08-t10_01.ppm.png</w:t>
      </w:r>
    </w:p>
    <w:p/>
    <w:p>
      <w:r>
        <w:t>Label: S243</w:t>
      </w:r>
    </w:p>
    <w:p>
      <w:r>
        <w:t>Train Image: S243-01-t10_01.ppm</w:t>
      </w:r>
    </w:p>
    <w:p>
      <w:r>
        <w:t>Val Image: S243-03-t10_01.ppm</w:t>
      </w:r>
    </w:p>
    <w:p>
      <w:r>
        <w:t>SIFT Matches: 50</w:t>
      </w:r>
    </w:p>
    <w:p>
      <w:r>
        <w:t>AKAZE Matches: 53</w:t>
      </w:r>
    </w:p>
    <w:p>
      <w:r>
        <w:t>Best Method: AKAZE (Lebih banyak inliers cocok)</w:t>
      </w:r>
    </w:p>
    <w:p>
      <w:r>
        <w:t>Euclidean Distance SIFT: 2.338760425098313</w:t>
      </w:r>
    </w:p>
    <w:p>
      <w:r>
        <w:t>Euclidean Distance AKAZE: 3.197315286512991</w:t>
      </w:r>
    </w:p>
    <w:p>
      <w:r>
        <w:t>Best Method (Distance): SIFT (SIFT memiliki jarak Euclidean lebih rendah (2.34))</w:t>
      </w:r>
    </w:p>
    <w:p>
      <w:r>
        <w:t>SIFT Inlier Image: /content/drive/MyDrive/Colab Notebooks/PCD/Keypoints Matches Images/SIFT/S243/inliers_S243-01-t10_01.ppm_S243-03-t10_01.ppm.png</w:t>
      </w:r>
    </w:p>
    <w:p>
      <w:r>
        <w:t>SIFT Outlier Image: /content/drive/MyDrive/Colab Notebooks/PCD/Keypoints Matches Images/SIFT/S243/outliers_S243-01-t10_01.ppm_S243-03-t10_01.ppm.png</w:t>
      </w:r>
    </w:p>
    <w:p>
      <w:r>
        <w:t>AKAZE Inlier Image: /content/drive/MyDrive/Colab Notebooks/PCD/Keypoints Matches Images/AKAZE/S243/inliers_S243-01-t10_01.ppm_S243-03-t10_01.ppm.png</w:t>
      </w:r>
    </w:p>
    <w:p>
      <w:r>
        <w:t>AKAZE Outlier Image: /content/drive/MyDrive/Colab Notebooks/PCD/Keypoints Matches Images/AKAZE/S243/outliers_S243-01-t10_01.ppm_S243-03-t10_01.ppm.png</w:t>
      </w:r>
    </w:p>
    <w:p/>
    <w:p>
      <w:r>
        <w:t>Label: S243</w:t>
      </w:r>
    </w:p>
    <w:p>
      <w:r>
        <w:t>Train Image: S243-01-t10_01.ppm</w:t>
      </w:r>
    </w:p>
    <w:p>
      <w:r>
        <w:t>Val Image: S243-06-t10_01.ppm</w:t>
      </w:r>
    </w:p>
    <w:p>
      <w:r>
        <w:t>SIFT Matches: 64</w:t>
      </w:r>
    </w:p>
    <w:p>
      <w:r>
        <w:t>AKAZE Matches: 38</w:t>
      </w:r>
    </w:p>
    <w:p>
      <w:r>
        <w:t>Best Method: SIFT (Lebih banyak inliers cocok)</w:t>
      </w:r>
    </w:p>
    <w:p>
      <w:r>
        <w:t>Euclidean Distance SIFT: 2.724694566493418</w:t>
      </w:r>
    </w:p>
    <w:p>
      <w:r>
        <w:t>Euclidean Distance AKAZE: 2.213639115022563</w:t>
      </w:r>
    </w:p>
    <w:p>
      <w:r>
        <w:t>Best Method (Distance): AKAZE (AKAZE memiliki jarak Euclidean lebih rendah (2.21))</w:t>
      </w:r>
    </w:p>
    <w:p>
      <w:r>
        <w:t>SIFT Inlier Image: /content/drive/MyDrive/Colab Notebooks/PCD/Keypoints Matches Images/SIFT/S243/inliers_S243-01-t10_01.ppm_S243-06-t10_01.ppm.png</w:t>
      </w:r>
    </w:p>
    <w:p>
      <w:r>
        <w:t>SIFT Outlier Image: /content/drive/MyDrive/Colab Notebooks/PCD/Keypoints Matches Images/SIFT/S243/outliers_S243-01-t10_01.ppm_S243-06-t10_01.ppm.png</w:t>
      </w:r>
    </w:p>
    <w:p>
      <w:r>
        <w:t>AKAZE Inlier Image: /content/drive/MyDrive/Colab Notebooks/PCD/Keypoints Matches Images/AKAZE/S243/inliers_S243-01-t10_01.ppm_S243-06-t10_01.ppm.png</w:t>
      </w:r>
    </w:p>
    <w:p>
      <w:r>
        <w:t>AKAZE Outlier Image: /content/drive/MyDrive/Colab Notebooks/PCD/Keypoints Matches Images/AKAZE/S243/outliers_S243-01-t10_01.ppm_S243-06-t10_01.ppm.png</w:t>
      </w:r>
    </w:p>
    <w:p/>
    <w:p>
      <w:r>
        <w:t>Label: S243</w:t>
      </w:r>
    </w:p>
    <w:p>
      <w:r>
        <w:t>Train Image: S243-01-t10_01.ppm</w:t>
      </w:r>
    </w:p>
    <w:p>
      <w:r>
        <w:t>Val Image: S243-02-t10_01.ppm</w:t>
      </w:r>
    </w:p>
    <w:p>
      <w:r>
        <w:t>SIFT Matches: 40</w:t>
      </w:r>
    </w:p>
    <w:p>
      <w:r>
        <w:t>AKAZE Matches: 32</w:t>
      </w:r>
    </w:p>
    <w:p>
      <w:r>
        <w:t>Best Method: AKAZE (Lebih banyak inliers cocok)</w:t>
      </w:r>
    </w:p>
    <w:p>
      <w:r>
        <w:t>Euclidean Distance SIFT: 2.705297042142871</w:t>
      </w:r>
    </w:p>
    <w:p>
      <w:r>
        <w:t>Euclidean Distance AKAZE: 1.705097401296603</w:t>
      </w:r>
    </w:p>
    <w:p>
      <w:r>
        <w:t>Best Method (Distance): AKAZE (AKAZE memiliki jarak Euclidean lebih rendah (1.71))</w:t>
      </w:r>
    </w:p>
    <w:p>
      <w:r>
        <w:t>SIFT Inlier Image: /content/drive/MyDrive/Colab Notebooks/PCD/Keypoints Matches Images/SIFT/S243/inliers_S243-01-t10_01.ppm_S243-02-t10_01.ppm.png</w:t>
      </w:r>
    </w:p>
    <w:p>
      <w:r>
        <w:t>SIFT Outlier Image: /content/drive/MyDrive/Colab Notebooks/PCD/Keypoints Matches Images/SIFT/S243/outliers_S243-01-t10_01.ppm_S243-02-t10_01.ppm.png</w:t>
      </w:r>
    </w:p>
    <w:p>
      <w:r>
        <w:t>AKAZE Inlier Image: /content/drive/MyDrive/Colab Notebooks/PCD/Keypoints Matches Images/AKAZE/S243/inliers_S243-01-t10_01.ppm_S243-02-t10_01.ppm.png</w:t>
      </w:r>
    </w:p>
    <w:p>
      <w:r>
        <w:t>AKAZE Outlier Image: /content/drive/MyDrive/Colab Notebooks/PCD/Keypoints Matches Images/AKAZE/S243/outliers_S243-01-t10_01.ppm_S243-02-t10_01.ppm.png</w:t>
      </w:r>
    </w:p>
    <w:p/>
    <w:p>
      <w:r>
        <w:t>Label: S243</w:t>
      </w:r>
    </w:p>
    <w:p>
      <w:r>
        <w:t>Train Image: S243-01-t10_01.ppm</w:t>
      </w:r>
    </w:p>
    <w:p>
      <w:r>
        <w:t>Val Image: S243-08-t10_01.ppm</w:t>
      </w:r>
    </w:p>
    <w:p>
      <w:r>
        <w:t>SIFT Matches: 64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3.039421891993734</w:t>
      </w:r>
    </w:p>
    <w:p>
      <w:r>
        <w:t>Euclidean Distance AKAZE: 2.471952866046431</w:t>
      </w:r>
    </w:p>
    <w:p>
      <w:r>
        <w:t>Best Method (Distance): AKAZE (AKAZE memiliki jarak Euclidean lebih rendah (2.47))</w:t>
      </w:r>
    </w:p>
    <w:p>
      <w:r>
        <w:t>SIFT Inlier Image: /content/drive/MyDrive/Colab Notebooks/PCD/Keypoints Matches Images/SIFT/S243/inliers_S243-01-t10_01.ppm_S243-08-t10_01.ppm.png</w:t>
      </w:r>
    </w:p>
    <w:p>
      <w:r>
        <w:t>SIFT Outlier Image: /content/drive/MyDrive/Colab Notebooks/PCD/Keypoints Matches Images/SIFT/S243/outliers_S243-01-t10_01.ppm_S243-08-t10_01.ppm.png</w:t>
      </w:r>
    </w:p>
    <w:p>
      <w:r>
        <w:t>AKAZE Inlier Image: /content/drive/MyDrive/Colab Notebooks/PCD/Keypoints Matches Images/AKAZE/S243/inliers_S243-01-t10_01.ppm_S243-08-t10_01.ppm.png</w:t>
      </w:r>
    </w:p>
    <w:p>
      <w:r>
        <w:t>AKAZE Outlier Image: /content/drive/MyDrive/Colab Notebooks/PCD/Keypoints Matches Images/AKAZE/S243/outliers_S243-01-t10_01.ppm_S243-08-t10_01.ppm.png</w:t>
      </w:r>
    </w:p>
    <w:p/>
    <w:p>
      <w:r>
        <w:t>Label: S243</w:t>
      </w:r>
    </w:p>
    <w:p>
      <w:r>
        <w:t>Train Image: S243-07-t10_01.ppm</w:t>
      </w:r>
    </w:p>
    <w:p>
      <w:r>
        <w:t>Val Image: S243-03-t10_01.ppm</w:t>
      </w:r>
    </w:p>
    <w:p>
      <w:r>
        <w:t>SIFT Matches: 66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3.061351044002888</w:t>
      </w:r>
    </w:p>
    <w:p>
      <w:r>
        <w:t>Euclidean Distance AKAZE: 1.671821026727965</w:t>
      </w:r>
    </w:p>
    <w:p>
      <w:r>
        <w:t>Best Method (Distance): AKAZE (AKAZE memiliki jarak Euclidean lebih rendah (1.67))</w:t>
      </w:r>
    </w:p>
    <w:p>
      <w:r>
        <w:t>SIFT Inlier Image: /content/drive/MyDrive/Colab Notebooks/PCD/Keypoints Matches Images/SIFT/S243/inliers_S243-07-t10_01.ppm_S243-03-t10_01.ppm.png</w:t>
      </w:r>
    </w:p>
    <w:p>
      <w:r>
        <w:t>SIFT Outlier Image: /content/drive/MyDrive/Colab Notebooks/PCD/Keypoints Matches Images/SIFT/S243/outliers_S243-07-t10_01.ppm_S243-03-t10_01.ppm.png</w:t>
      </w:r>
    </w:p>
    <w:p>
      <w:r>
        <w:t>AKAZE Inlier Image: /content/drive/MyDrive/Colab Notebooks/PCD/Keypoints Matches Images/AKAZE/S243/inliers_S243-07-t10_01.ppm_S243-03-t10_01.ppm.png</w:t>
      </w:r>
    </w:p>
    <w:p>
      <w:r>
        <w:t>AKAZE Outlier Image: /content/drive/MyDrive/Colab Notebooks/PCD/Keypoints Matches Images/AKAZE/S243/outliers_S243-07-t10_01.ppm_S243-03-t10_01.ppm.png</w:t>
      </w:r>
    </w:p>
    <w:p/>
    <w:p>
      <w:r>
        <w:t>Label: S243</w:t>
      </w:r>
    </w:p>
    <w:p>
      <w:r>
        <w:t>Train Image: S243-07-t10_01.ppm</w:t>
      </w:r>
    </w:p>
    <w:p>
      <w:r>
        <w:t>Val Image: S243-06-t10_01.ppm</w:t>
      </w:r>
    </w:p>
    <w:p>
      <w:r>
        <w:t>SIFT Matches: 95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3.27917758349</w:t>
      </w:r>
    </w:p>
    <w:p>
      <w:r>
        <w:t>Euclidean Distance AKAZE: 2.397759015377088</w:t>
      </w:r>
    </w:p>
    <w:p>
      <w:r>
        <w:t>Best Method (Distance): AKAZE (AKAZE memiliki jarak Euclidean lebih rendah (2.40))</w:t>
      </w:r>
    </w:p>
    <w:p>
      <w:r>
        <w:t>SIFT Inlier Image: /content/drive/MyDrive/Colab Notebooks/PCD/Keypoints Matches Images/SIFT/S243/inliers_S243-07-t10_01.ppm_S243-06-t10_01.ppm.png</w:t>
      </w:r>
    </w:p>
    <w:p>
      <w:r>
        <w:t>SIFT Outlier Image: /content/drive/MyDrive/Colab Notebooks/PCD/Keypoints Matches Images/SIFT/S243/outliers_S243-07-t10_01.ppm_S243-06-t10_01.ppm.png</w:t>
      </w:r>
    </w:p>
    <w:p>
      <w:r>
        <w:t>AKAZE Inlier Image: /content/drive/MyDrive/Colab Notebooks/PCD/Keypoints Matches Images/AKAZE/S243/inliers_S243-07-t10_01.ppm_S243-06-t10_01.ppm.png</w:t>
      </w:r>
    </w:p>
    <w:p>
      <w:r>
        <w:t>AKAZE Outlier Image: /content/drive/MyDrive/Colab Notebooks/PCD/Keypoints Matches Images/AKAZE/S243/outliers_S243-07-t10_01.ppm_S243-06-t10_01.ppm.png</w:t>
      </w:r>
    </w:p>
    <w:p/>
    <w:p>
      <w:r>
        <w:t>Label: S243</w:t>
      </w:r>
    </w:p>
    <w:p>
      <w:r>
        <w:t>Train Image: S243-07-t10_01.ppm</w:t>
      </w:r>
    </w:p>
    <w:p>
      <w:r>
        <w:t>Val Image: S243-02-t10_01.ppm</w:t>
      </w:r>
    </w:p>
    <w:p>
      <w:r>
        <w:t>SIFT Matches: 67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2.588385581142369</w:t>
      </w:r>
    </w:p>
    <w:p>
      <w:r>
        <w:t>Euclidean Distance AKAZE: 2.172155846804631</w:t>
      </w:r>
    </w:p>
    <w:p>
      <w:r>
        <w:t>Best Method (Distance): AKAZE (AKAZE memiliki jarak Euclidean lebih rendah (2.17))</w:t>
      </w:r>
    </w:p>
    <w:p>
      <w:r>
        <w:t>SIFT Inlier Image: /content/drive/MyDrive/Colab Notebooks/PCD/Keypoints Matches Images/SIFT/S243/inliers_S243-07-t10_01.ppm_S243-02-t10_01.ppm.png</w:t>
      </w:r>
    </w:p>
    <w:p>
      <w:r>
        <w:t>SIFT Outlier Image: /content/drive/MyDrive/Colab Notebooks/PCD/Keypoints Matches Images/SIFT/S243/outliers_S243-07-t10_01.ppm_S243-02-t10_01.ppm.png</w:t>
      </w:r>
    </w:p>
    <w:p>
      <w:r>
        <w:t>AKAZE Inlier Image: /content/drive/MyDrive/Colab Notebooks/PCD/Keypoints Matches Images/AKAZE/S243/inliers_S243-07-t10_01.ppm_S243-02-t10_01.ppm.png</w:t>
      </w:r>
    </w:p>
    <w:p>
      <w:r>
        <w:t>AKAZE Outlier Image: /content/drive/MyDrive/Colab Notebooks/PCD/Keypoints Matches Images/AKAZE/S243/outliers_S243-07-t10_01.ppm_S243-02-t10_01.ppm.png</w:t>
      </w:r>
    </w:p>
    <w:p/>
    <w:p>
      <w:r>
        <w:t>Label: S243</w:t>
      </w:r>
    </w:p>
    <w:p>
      <w:r>
        <w:t>Train Image: S243-07-t10_01.ppm</w:t>
      </w:r>
    </w:p>
    <w:p>
      <w:r>
        <w:t>Val Image: S243-08-t10_01.ppm</w:t>
      </w:r>
    </w:p>
    <w:p>
      <w:r>
        <w:t>SIFT Matches: 91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3.023042148912327</w:t>
      </w:r>
    </w:p>
    <w:p>
      <w:r>
        <w:t>Euclidean Distance AKAZE: 2.214834928308208</w:t>
      </w:r>
    </w:p>
    <w:p>
      <w:r>
        <w:t>Best Method (Distance): AKAZE (AKAZE memiliki jarak Euclidean lebih rendah (2.21))</w:t>
      </w:r>
    </w:p>
    <w:p>
      <w:r>
        <w:t>SIFT Inlier Image: /content/drive/MyDrive/Colab Notebooks/PCD/Keypoints Matches Images/SIFT/S243/inliers_S243-07-t10_01.ppm_S243-08-t10_01.ppm.png</w:t>
      </w:r>
    </w:p>
    <w:p>
      <w:r>
        <w:t>SIFT Outlier Image: /content/drive/MyDrive/Colab Notebooks/PCD/Keypoints Matches Images/SIFT/S243/outliers_S243-07-t10_01.ppm_S243-08-t10_01.ppm.png</w:t>
      </w:r>
    </w:p>
    <w:p>
      <w:r>
        <w:t>AKAZE Inlier Image: /content/drive/MyDrive/Colab Notebooks/PCD/Keypoints Matches Images/AKAZE/S243/inliers_S243-07-t10_01.ppm_S243-08-t10_01.ppm.png</w:t>
      </w:r>
    </w:p>
    <w:p>
      <w:r>
        <w:t>AKAZE Outlier Image: /content/drive/MyDrive/Colab Notebooks/PCD/Keypoints Matches Images/AKAZE/S243/outliers_S243-07-t10_01.ppm_S243-08-t10_01.ppm.png</w:t>
      </w:r>
    </w:p>
    <w:p/>
    <w:p>
      <w:r>
        <w:t>Label: S243</w:t>
      </w:r>
    </w:p>
    <w:p>
      <w:r>
        <w:t>Train Image: S243-05-t10_01.ppm</w:t>
      </w:r>
    </w:p>
    <w:p>
      <w:r>
        <w:t>Val Image: S243-03-t10_01.ppm</w:t>
      </w:r>
    </w:p>
    <w:p>
      <w:r>
        <w:t>SIFT Matches: 72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3.30666695762657</w:t>
      </w:r>
    </w:p>
    <w:p>
      <w:r>
        <w:t>Euclidean Distance AKAZE: 2.288031404545509</w:t>
      </w:r>
    </w:p>
    <w:p>
      <w:r>
        <w:t>Best Method (Distance): AKAZE (AKAZE memiliki jarak Euclidean lebih rendah (2.29))</w:t>
      </w:r>
    </w:p>
    <w:p>
      <w:r>
        <w:t>SIFT Inlier Image: /content/drive/MyDrive/Colab Notebooks/PCD/Keypoints Matches Images/SIFT/S243/inliers_S243-05-t10_01.ppm_S243-03-t10_01.ppm.png</w:t>
      </w:r>
    </w:p>
    <w:p>
      <w:r>
        <w:t>SIFT Outlier Image: /content/drive/MyDrive/Colab Notebooks/PCD/Keypoints Matches Images/SIFT/S243/outliers_S243-05-t10_01.ppm_S243-03-t10_01.ppm.png</w:t>
      </w:r>
    </w:p>
    <w:p>
      <w:r>
        <w:t>AKAZE Inlier Image: /content/drive/MyDrive/Colab Notebooks/PCD/Keypoints Matches Images/AKAZE/S243/inliers_S243-05-t10_01.ppm_S243-03-t10_01.ppm.png</w:t>
      </w:r>
    </w:p>
    <w:p>
      <w:r>
        <w:t>AKAZE Outlier Image: /content/drive/MyDrive/Colab Notebooks/PCD/Keypoints Matches Images/AKAZE/S243/outliers_S243-05-t10_01.ppm_S243-03-t10_01.ppm.png</w:t>
      </w:r>
    </w:p>
    <w:p/>
    <w:p>
      <w:r>
        <w:t>Label: S243</w:t>
      </w:r>
    </w:p>
    <w:p>
      <w:r>
        <w:t>Train Image: S243-05-t10_01.ppm</w:t>
      </w:r>
    </w:p>
    <w:p>
      <w:r>
        <w:t>Val Image: S243-06-t10_01.ppm</w:t>
      </w:r>
    </w:p>
    <w:p>
      <w:r>
        <w:t>SIFT Matches: 126</w:t>
      </w:r>
    </w:p>
    <w:p>
      <w:r>
        <w:t>AKAZE Matches: 79</w:t>
      </w:r>
    </w:p>
    <w:p>
      <w:r>
        <w:t>Best Method: SIFT (Lebih banyak inliers cocok)</w:t>
      </w:r>
    </w:p>
    <w:p>
      <w:r>
        <w:t>Euclidean Distance SIFT: 3.617289811175185</w:t>
      </w:r>
    </w:p>
    <w:p>
      <w:r>
        <w:t>Euclidean Distance AKAZE: 3.470453315753196</w:t>
      </w:r>
    </w:p>
    <w:p>
      <w:r>
        <w:t>Best Method (Distance): AKAZE (AKAZE memiliki jarak Euclidean lebih rendah (3.47))</w:t>
      </w:r>
    </w:p>
    <w:p>
      <w:r>
        <w:t>SIFT Inlier Image: /content/drive/MyDrive/Colab Notebooks/PCD/Keypoints Matches Images/SIFT/S243/inliers_S243-05-t10_01.ppm_S243-06-t10_01.ppm.png</w:t>
      </w:r>
    </w:p>
    <w:p>
      <w:r>
        <w:t>SIFT Outlier Image: /content/drive/MyDrive/Colab Notebooks/PCD/Keypoints Matches Images/SIFT/S243/outliers_S243-05-t10_01.ppm_S243-06-t10_01.ppm.png</w:t>
      </w:r>
    </w:p>
    <w:p>
      <w:r>
        <w:t>AKAZE Inlier Image: /content/drive/MyDrive/Colab Notebooks/PCD/Keypoints Matches Images/AKAZE/S243/inliers_S243-05-t10_01.ppm_S243-06-t10_01.ppm.png</w:t>
      </w:r>
    </w:p>
    <w:p>
      <w:r>
        <w:t>AKAZE Outlier Image: /content/drive/MyDrive/Colab Notebooks/PCD/Keypoints Matches Images/AKAZE/S243/outliers_S243-05-t10_01.ppm_S243-06-t10_01.ppm.png</w:t>
      </w:r>
    </w:p>
    <w:p/>
    <w:p>
      <w:r>
        <w:t>Label: S243</w:t>
      </w:r>
    </w:p>
    <w:p>
      <w:r>
        <w:t>Train Image: S243-05-t10_01.ppm</w:t>
      </w:r>
    </w:p>
    <w:p>
      <w:r>
        <w:t>Val Image: S243-02-t10_01.ppm</w:t>
      </w:r>
    </w:p>
    <w:p>
      <w:r>
        <w:t>SIFT Matches: 70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3.064963606220931</w:t>
      </w:r>
    </w:p>
    <w:p>
      <w:r>
        <w:t>Euclidean Distance AKAZE: 1.87595862691555</w:t>
      </w:r>
    </w:p>
    <w:p>
      <w:r>
        <w:t>Best Method (Distance): AKAZE (AKAZE memiliki jarak Euclidean lebih rendah (1.88))</w:t>
      </w:r>
    </w:p>
    <w:p>
      <w:r>
        <w:t>SIFT Inlier Image: /content/drive/MyDrive/Colab Notebooks/PCD/Keypoints Matches Images/SIFT/S243/inliers_S243-05-t10_01.ppm_S243-02-t10_01.ppm.png</w:t>
      </w:r>
    </w:p>
    <w:p>
      <w:r>
        <w:t>SIFT Outlier Image: /content/drive/MyDrive/Colab Notebooks/PCD/Keypoints Matches Images/SIFT/S243/outliers_S243-05-t10_01.ppm_S243-02-t10_01.ppm.png</w:t>
      </w:r>
    </w:p>
    <w:p>
      <w:r>
        <w:t>AKAZE Inlier Image: /content/drive/MyDrive/Colab Notebooks/PCD/Keypoints Matches Images/AKAZE/S243/inliers_S243-05-t10_01.ppm_S243-02-t10_01.ppm.png</w:t>
      </w:r>
    </w:p>
    <w:p>
      <w:r>
        <w:t>AKAZE Outlier Image: /content/drive/MyDrive/Colab Notebooks/PCD/Keypoints Matches Images/AKAZE/S243/outliers_S243-05-t10_01.ppm_S243-02-t10_01.ppm.png</w:t>
      </w:r>
    </w:p>
    <w:p/>
    <w:p>
      <w:r>
        <w:t>Label: S243</w:t>
      </w:r>
    </w:p>
    <w:p>
      <w:r>
        <w:t>Train Image: S243-05-t10_01.ppm</w:t>
      </w:r>
    </w:p>
    <w:p>
      <w:r>
        <w:t>Val Image: S243-08-t10_01.ppm</w:t>
      </w:r>
    </w:p>
    <w:p>
      <w:r>
        <w:t>SIFT Matches: 97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2.868600619413408</w:t>
      </w:r>
    </w:p>
    <w:p>
      <w:r>
        <w:t>Euclidean Distance AKAZE: 3.111245509046576</w:t>
      </w:r>
    </w:p>
    <w:p>
      <w:r>
        <w:t>Best Method (Distance): SIFT (SIFT memiliki jarak Euclidean lebih rendah (2.87))</w:t>
      </w:r>
    </w:p>
    <w:p>
      <w:r>
        <w:t>SIFT Inlier Image: /content/drive/MyDrive/Colab Notebooks/PCD/Keypoints Matches Images/SIFT/S243/inliers_S243-05-t10_01.ppm_S243-08-t10_01.ppm.png</w:t>
      </w:r>
    </w:p>
    <w:p>
      <w:r>
        <w:t>SIFT Outlier Image: /content/drive/MyDrive/Colab Notebooks/PCD/Keypoints Matches Images/SIFT/S243/outliers_S243-05-t10_01.ppm_S243-08-t10_01.ppm.png</w:t>
      </w:r>
    </w:p>
    <w:p>
      <w:r>
        <w:t>AKAZE Inlier Image: /content/drive/MyDrive/Colab Notebooks/PCD/Keypoints Matches Images/AKAZE/S243/inliers_S243-05-t10_01.ppm_S243-08-t10_01.ppm.png</w:t>
      </w:r>
    </w:p>
    <w:p>
      <w:r>
        <w:t>AKAZE Outlier Image: /content/drive/MyDrive/Colab Notebooks/PCD/Keypoints Matches Images/AKAZE/S243/outliers_S243-05-t10_01.ppm_S243-08-t10_01.ppm.png</w:t>
      </w:r>
    </w:p>
    <w:p/>
    <w:p>
      <w:r>
        <w:t>Label: S250</w:t>
      </w:r>
    </w:p>
    <w:p>
      <w:r>
        <w:t>Train Image: S250-02-t10_01.ppm</w:t>
      </w:r>
    </w:p>
    <w:p>
      <w:r>
        <w:t>Val Image: S250-01-t10_01.ppm</w:t>
      </w:r>
    </w:p>
    <w:p>
      <w:r>
        <w:t>SIFT Matches: 132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5.081957296367841</w:t>
      </w:r>
    </w:p>
    <w:p>
      <w:r>
        <w:t>Euclidean Distance AKAZE: 2.267279380725501</w:t>
      </w:r>
    </w:p>
    <w:p>
      <w:r>
        <w:t>Best Method (Distance): AKAZE (AKAZE memiliki jarak Euclidean lebih rendah (2.27))</w:t>
      </w:r>
    </w:p>
    <w:p>
      <w:r>
        <w:t>SIFT Inlier Image: /content/drive/MyDrive/Colab Notebooks/PCD/Keypoints Matches Images/SIFT/S250/inliers_S250-02-t10_01.ppm_S250-01-t10_01.ppm.png</w:t>
      </w:r>
    </w:p>
    <w:p>
      <w:r>
        <w:t>SIFT Outlier Image: /content/drive/MyDrive/Colab Notebooks/PCD/Keypoints Matches Images/SIFT/S250/outliers_S250-02-t10_01.ppm_S250-01-t10_01.ppm.png</w:t>
      </w:r>
    </w:p>
    <w:p>
      <w:r>
        <w:t>AKAZE Inlier Image: /content/drive/MyDrive/Colab Notebooks/PCD/Keypoints Matches Images/AKAZE/S250/inliers_S250-02-t10_01.ppm_S250-01-t10_01.ppm.png</w:t>
      </w:r>
    </w:p>
    <w:p>
      <w:r>
        <w:t>AKAZE Outlier Image: /content/drive/MyDrive/Colab Notebooks/PCD/Keypoints Matches Images/AKAZE/S250/outliers_S250-02-t10_01.ppm_S250-01-t10_01.ppm.png</w:t>
      </w:r>
    </w:p>
    <w:p/>
    <w:p>
      <w:r>
        <w:t>Label: S239</w:t>
      </w:r>
    </w:p>
    <w:p>
      <w:r>
        <w:t>Train Image: S239-01-t10_01.ppm</w:t>
      </w:r>
    </w:p>
    <w:p>
      <w:r>
        <w:t>Val Image: S239-02-t10_01.ppm</w:t>
      </w:r>
    </w:p>
    <w:p>
      <w:r>
        <w:t>SIFT Matches: 140</w:t>
      </w:r>
    </w:p>
    <w:p>
      <w:r>
        <w:t>AKAZE Matches: 69</w:t>
      </w:r>
    </w:p>
    <w:p>
      <w:r>
        <w:t>Best Method: SIFT (Lebih banyak inliers cocok)</w:t>
      </w:r>
    </w:p>
    <w:p>
      <w:r>
        <w:t>Euclidean Distance SIFT: 4.306659185261593</w:t>
      </w:r>
    </w:p>
    <w:p>
      <w:r>
        <w:t>Euclidean Distance AKAZE: 3.632675592638754</w:t>
      </w:r>
    </w:p>
    <w:p>
      <w:r>
        <w:t>Best Method (Distance): AKAZE (AKAZE memiliki jarak Euclidean lebih rendah (3.63))</w:t>
      </w:r>
    </w:p>
    <w:p>
      <w:r>
        <w:t>SIFT Inlier Image: /content/drive/MyDrive/Colab Notebooks/PCD/Keypoints Matches Images/SIFT/S239/inliers_S239-01-t10_01.ppm_S239-02-t10_01.ppm.png</w:t>
      </w:r>
    </w:p>
    <w:p>
      <w:r>
        <w:t>SIFT Outlier Image: /content/drive/MyDrive/Colab Notebooks/PCD/Keypoints Matches Images/SIFT/S239/outliers_S239-01-t10_01.ppm_S239-02-t10_01.ppm.png</w:t>
      </w:r>
    </w:p>
    <w:p>
      <w:r>
        <w:t>AKAZE Inlier Image: /content/drive/MyDrive/Colab Notebooks/PCD/Keypoints Matches Images/AKAZE/S239/inliers_S239-01-t10_01.ppm_S239-02-t10_01.ppm.png</w:t>
      </w:r>
    </w:p>
    <w:p>
      <w:r>
        <w:t>AKAZE Outlier Image: /content/drive/MyDrive/Colab Notebooks/PCD/Keypoints Matches Images/AKAZE/S239/outliers_S239-01-t10_01.ppm_S239-02-t10_01.ppm.png</w:t>
      </w:r>
    </w:p>
    <w:p/>
    <w:p>
      <w:r>
        <w:t>Label: S253</w:t>
      </w:r>
    </w:p>
    <w:p>
      <w:r>
        <w:t>Train Image: S253-03-t10_01.ppm</w:t>
      </w:r>
    </w:p>
    <w:p>
      <w:r>
        <w:t>Val Image: S253-01-t10_01.ppm</w:t>
      </w:r>
    </w:p>
    <w:p>
      <w:r>
        <w:t>SIFT Matches: 100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3.97813999745649</w:t>
      </w:r>
    </w:p>
    <w:p>
      <w:r>
        <w:t>Euclidean Distance AKAZE: 2.978147085351126</w:t>
      </w:r>
    </w:p>
    <w:p>
      <w:r>
        <w:t>Best Method (Distance): AKAZE (AKAZE memiliki jarak Euclidean lebih rendah (2.98))</w:t>
      </w:r>
    </w:p>
    <w:p>
      <w:r>
        <w:t>SIFT Inlier Image: /content/drive/MyDrive/Colab Notebooks/PCD/Keypoints Matches Images/SIFT/S253/inliers_S253-03-t10_01.ppm_S253-01-t10_01.ppm.png</w:t>
      </w:r>
    </w:p>
    <w:p>
      <w:r>
        <w:t>SIFT Outlier Image: /content/drive/MyDrive/Colab Notebooks/PCD/Keypoints Matches Images/SIFT/S253/outliers_S253-03-t10_01.ppm_S253-01-t10_01.ppm.png</w:t>
      </w:r>
    </w:p>
    <w:p>
      <w:r>
        <w:t>AKAZE Inlier Image: /content/drive/MyDrive/Colab Notebooks/PCD/Keypoints Matches Images/AKAZE/S253/inliers_S253-03-t10_01.ppm_S253-01-t10_01.ppm.png</w:t>
      </w:r>
    </w:p>
    <w:p>
      <w:r>
        <w:t>AKAZE Outlier Image: /content/drive/MyDrive/Colab Notebooks/PCD/Keypoints Matches Images/AKAZE/S253/outliers_S253-03-t10_01.ppm_S253-01-t10_01.ppm.png</w:t>
      </w:r>
    </w:p>
    <w:p/>
    <w:p>
      <w:r>
        <w:t>Label: S253</w:t>
      </w:r>
    </w:p>
    <w:p>
      <w:r>
        <w:t>Train Image: S253-03-t10_01.ppm</w:t>
      </w:r>
    </w:p>
    <w:p>
      <w:r>
        <w:t>Val Image: S253-02-t10_01.ppm</w:t>
      </w:r>
    </w:p>
    <w:p>
      <w:r>
        <w:t>SIFT Matches: 89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4.043539001288136</w:t>
      </w:r>
    </w:p>
    <w:p>
      <w:r>
        <w:t>Euclidean Distance AKAZE: 2.292218289433671</w:t>
      </w:r>
    </w:p>
    <w:p>
      <w:r>
        <w:t>Best Method (Distance): AKAZE (AKAZE memiliki jarak Euclidean lebih rendah (2.29))</w:t>
      </w:r>
    </w:p>
    <w:p>
      <w:r>
        <w:t>SIFT Inlier Image: /content/drive/MyDrive/Colab Notebooks/PCD/Keypoints Matches Images/SIFT/S253/inliers_S253-03-t10_01.ppm_S253-02-t10_01.ppm.png</w:t>
      </w:r>
    </w:p>
    <w:p>
      <w:r>
        <w:t>SIFT Outlier Image: /content/drive/MyDrive/Colab Notebooks/PCD/Keypoints Matches Images/SIFT/S253/outliers_S253-03-t10_01.ppm_S253-02-t10_01.ppm.png</w:t>
      </w:r>
    </w:p>
    <w:p>
      <w:r>
        <w:t>AKAZE Inlier Image: /content/drive/MyDrive/Colab Notebooks/PCD/Keypoints Matches Images/AKAZE/S253/inliers_S253-03-t10_01.ppm_S253-02-t10_01.ppm.png</w:t>
      </w:r>
    </w:p>
    <w:p>
      <w:r>
        <w:t>AKAZE Outlier Image: /content/drive/MyDrive/Colab Notebooks/PCD/Keypoints Matches Images/AKAZE/S253/outliers_S253-03-t10_01.ppm_S253-02-t10_01.ppm.png</w:t>
      </w:r>
    </w:p>
    <w:p/>
    <w:p>
      <w:r>
        <w:t>Label: S253</w:t>
      </w:r>
    </w:p>
    <w:p>
      <w:r>
        <w:t>Train Image: S253-04-t10_01.ppm</w:t>
      </w:r>
    </w:p>
    <w:p>
      <w:r>
        <w:t>Val Image: S253-01-t10_01.ppm</w:t>
      </w:r>
    </w:p>
    <w:p>
      <w:r>
        <w:t>SIFT Matches: 121</w:t>
      </w:r>
    </w:p>
    <w:p>
      <w:r>
        <w:t>AKAZE Matches: 91</w:t>
      </w:r>
    </w:p>
    <w:p>
      <w:r>
        <w:t>Best Method: SIFT (Lebih banyak inliers cocok)</w:t>
      </w:r>
    </w:p>
    <w:p>
      <w:r>
        <w:t>Euclidean Distance SIFT: 4.06033356953019</w:t>
      </w:r>
    </w:p>
    <w:p>
      <w:r>
        <w:t>Euclidean Distance AKAZE: 3.417174444805777</w:t>
      </w:r>
    </w:p>
    <w:p>
      <w:r>
        <w:t>Best Method (Distance): AKAZE (AKAZE memiliki jarak Euclidean lebih rendah (3.42))</w:t>
      </w:r>
    </w:p>
    <w:p>
      <w:r>
        <w:t>SIFT Inlier Image: /content/drive/MyDrive/Colab Notebooks/PCD/Keypoints Matches Images/SIFT/S253/inliers_S253-04-t10_01.ppm_S253-01-t10_01.ppm.png</w:t>
      </w:r>
    </w:p>
    <w:p>
      <w:r>
        <w:t>SIFT Outlier Image: /content/drive/MyDrive/Colab Notebooks/PCD/Keypoints Matches Images/SIFT/S253/outliers_S253-04-t10_01.ppm_S253-01-t10_01.ppm.png</w:t>
      </w:r>
    </w:p>
    <w:p>
      <w:r>
        <w:t>AKAZE Inlier Image: /content/drive/MyDrive/Colab Notebooks/PCD/Keypoints Matches Images/AKAZE/S253/inliers_S253-04-t10_01.ppm_S253-01-t10_01.ppm.png</w:t>
      </w:r>
    </w:p>
    <w:p>
      <w:r>
        <w:t>AKAZE Outlier Image: /content/drive/MyDrive/Colab Notebooks/PCD/Keypoints Matches Images/AKAZE/S253/outliers_S253-04-t10_01.ppm_S253-01-t10_01.ppm.png</w:t>
      </w:r>
    </w:p>
    <w:p/>
    <w:p>
      <w:r>
        <w:t>Label: S253</w:t>
      </w:r>
    </w:p>
    <w:p>
      <w:r>
        <w:t>Train Image: S253-04-t10_01.ppm</w:t>
      </w:r>
    </w:p>
    <w:p>
      <w:r>
        <w:t>Val Image: S253-02-t10_01.ppm</w:t>
      </w:r>
    </w:p>
    <w:p>
      <w:r>
        <w:t>SIFT Matches: 118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4.104884613208329</w:t>
      </w:r>
    </w:p>
    <w:p>
      <w:r>
        <w:t>Euclidean Distance AKAZE: 3.115669748422093</w:t>
      </w:r>
    </w:p>
    <w:p>
      <w:r>
        <w:t>Best Method (Distance): AKAZE (AKAZE memiliki jarak Euclidean lebih rendah (3.12))</w:t>
      </w:r>
    </w:p>
    <w:p>
      <w:r>
        <w:t>SIFT Inlier Image: /content/drive/MyDrive/Colab Notebooks/PCD/Keypoints Matches Images/SIFT/S253/inliers_S253-04-t10_01.ppm_S253-02-t10_01.ppm.png</w:t>
      </w:r>
    </w:p>
    <w:p>
      <w:r>
        <w:t>SIFT Outlier Image: /content/drive/MyDrive/Colab Notebooks/PCD/Keypoints Matches Images/SIFT/S253/outliers_S253-04-t10_01.ppm_S253-02-t10_01.ppm.png</w:t>
      </w:r>
    </w:p>
    <w:p>
      <w:r>
        <w:t>AKAZE Inlier Image: /content/drive/MyDrive/Colab Notebooks/PCD/Keypoints Matches Images/AKAZE/S253/inliers_S253-04-t10_01.ppm_S253-02-t10_01.ppm.png</w:t>
      </w:r>
    </w:p>
    <w:p>
      <w:r>
        <w:t>AKAZE Outlier Image: /content/drive/MyDrive/Colab Notebooks/PCD/Keypoints Matches Images/AKAZE/S253/outliers_S253-04-t10_01.ppm_S253-02-t10_01.ppm.png</w:t>
      </w:r>
    </w:p>
    <w:p/>
    <w:p>
      <w:r>
        <w:t>Label: S240</w:t>
      </w:r>
    </w:p>
    <w:p>
      <w:r>
        <w:t>Train Image: S240-01-t10_01.ppm</w:t>
      </w:r>
    </w:p>
    <w:p>
      <w:r>
        <w:t>Val Image: S240-02-t10_01.ppm</w:t>
      </w:r>
    </w:p>
    <w:p>
      <w:r>
        <w:t>SIFT Matches: 349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7.437368615664208</w:t>
      </w:r>
    </w:p>
    <w:p>
      <w:r>
        <w:t>Euclidean Distance AKAZE: 3.06232935103817</w:t>
      </w:r>
    </w:p>
    <w:p>
      <w:r>
        <w:t>Best Method (Distance): AKAZE (AKAZE memiliki jarak Euclidean lebih rendah (3.06))</w:t>
      </w:r>
    </w:p>
    <w:p>
      <w:r>
        <w:t>SIFT Inlier Image: /content/drive/MyDrive/Colab Notebooks/PCD/Keypoints Matches Images/SIFT/S240/inliers_S240-01-t10_01.ppm_S240-02-t10_01.ppm.png</w:t>
      </w:r>
    </w:p>
    <w:p>
      <w:r>
        <w:t>SIFT Outlier Image: /content/drive/MyDrive/Colab Notebooks/PCD/Keypoints Matches Images/SIFT/S240/outliers_S240-01-t10_01.ppm_S240-02-t10_01.ppm.png</w:t>
      </w:r>
    </w:p>
    <w:p>
      <w:r>
        <w:t>AKAZE Inlier Image: /content/drive/MyDrive/Colab Notebooks/PCD/Keypoints Matches Images/AKAZE/S240/inliers_S240-01-t10_01.ppm_S240-02-t10_01.ppm.png</w:t>
      </w:r>
    </w:p>
    <w:p>
      <w:r>
        <w:t>AKAZE Outlier Image: /content/drive/MyDrive/Colab Notebooks/PCD/Keypoints Matches Images/AKAZE/S240/outliers_S240-01-t10_01.ppm_S240-02-t10_01.ppm.png</w:t>
      </w:r>
    </w:p>
    <w:p/>
    <w:p>
      <w:r>
        <w:t>Label: S254</w:t>
      </w:r>
    </w:p>
    <w:p>
      <w:r>
        <w:t>Train Image: S254-02-t10_01.ppm</w:t>
      </w:r>
    </w:p>
    <w:p>
      <w:r>
        <w:t>Val Image: S254-01-t10_01.ppm</w:t>
      </w:r>
    </w:p>
    <w:p>
      <w:r>
        <w:t>SIFT Matches: 128</w:t>
      </w:r>
    </w:p>
    <w:p>
      <w:r>
        <w:t>AKAZE Matches: 74</w:t>
      </w:r>
    </w:p>
    <w:p>
      <w:r>
        <w:t>Best Method: SIFT (Lebih banyak inliers cocok)</w:t>
      </w:r>
    </w:p>
    <w:p>
      <w:r>
        <w:t>Euclidean Distance SIFT: 4.559954119072018</w:t>
      </w:r>
    </w:p>
    <w:p>
      <w:r>
        <w:t>Euclidean Distance AKAZE: 3.791847969756061</w:t>
      </w:r>
    </w:p>
    <w:p>
      <w:r>
        <w:t>Best Method (Distance): AKAZE (AKAZE memiliki jarak Euclidean lebih rendah (3.79))</w:t>
      </w:r>
    </w:p>
    <w:p>
      <w:r>
        <w:t>SIFT Inlier Image: /content/drive/MyDrive/Colab Notebooks/PCD/Keypoints Matches Images/SIFT/S254/inliers_S254-02-t10_01.ppm_S254-01-t10_01.ppm.png</w:t>
      </w:r>
    </w:p>
    <w:p>
      <w:r>
        <w:t>SIFT Outlier Image: /content/drive/MyDrive/Colab Notebooks/PCD/Keypoints Matches Images/SIFT/S254/outliers_S254-02-t10_01.ppm_S254-01-t10_01.ppm.png</w:t>
      </w:r>
    </w:p>
    <w:p>
      <w:r>
        <w:t>AKAZE Inlier Image: /content/drive/MyDrive/Colab Notebooks/PCD/Keypoints Matches Images/AKAZE/S254/inliers_S254-02-t10_01.ppm_S254-01-t10_01.ppm.png</w:t>
      </w:r>
    </w:p>
    <w:p>
      <w:r>
        <w:t>AKAZE Outlier Image: /content/drive/MyDrive/Colab Notebooks/PCD/Keypoints Matches Images/AKAZE/S254/outliers_S254-02-t10_01.ppm_S254-01-t10_01.ppm.png</w:t>
      </w:r>
    </w:p>
    <w:p/>
    <w:p>
      <w:r>
        <w:t>Label: S254</w:t>
      </w:r>
    </w:p>
    <w:p>
      <w:r>
        <w:t>Train Image: S254-03-t10_01.ppm</w:t>
      </w:r>
    </w:p>
    <w:p>
      <w:r>
        <w:t>Val Image: S254-01-t10_01.ppm</w:t>
      </w:r>
    </w:p>
    <w:p>
      <w:r>
        <w:t>SIFT Matches: 113</w:t>
      </w:r>
    </w:p>
    <w:p>
      <w:r>
        <w:t>AKAZE Matches: 80</w:t>
      </w:r>
    </w:p>
    <w:p>
      <w:r>
        <w:t>Best Method: SIFT (Lebih banyak inliers cocok)</w:t>
      </w:r>
    </w:p>
    <w:p>
      <w:r>
        <w:t>Euclidean Distance SIFT: 4.310984938022498</w:t>
      </w:r>
    </w:p>
    <w:p>
      <w:r>
        <w:t>Euclidean Distance AKAZE: 3.461659678138284</w:t>
      </w:r>
    </w:p>
    <w:p>
      <w:r>
        <w:t>Best Method (Distance): AKAZE (AKAZE memiliki jarak Euclidean lebih rendah (3.46))</w:t>
      </w:r>
    </w:p>
    <w:p>
      <w:r>
        <w:t>SIFT Inlier Image: /content/drive/MyDrive/Colab Notebooks/PCD/Keypoints Matches Images/SIFT/S254/inliers_S254-03-t10_01.ppm_S254-01-t10_01.ppm.png</w:t>
      </w:r>
    </w:p>
    <w:p>
      <w:r>
        <w:t>SIFT Outlier Image: /content/drive/MyDrive/Colab Notebooks/PCD/Keypoints Matches Images/SIFT/S254/outliers_S254-03-t10_01.ppm_S254-01-t10_01.ppm.png</w:t>
      </w:r>
    </w:p>
    <w:p>
      <w:r>
        <w:t>AKAZE Inlier Image: /content/drive/MyDrive/Colab Notebooks/PCD/Keypoints Matches Images/AKAZE/S254/inliers_S254-03-t10_01.ppm_S254-01-t10_01.ppm.png</w:t>
      </w:r>
    </w:p>
    <w:p>
      <w:r>
        <w:t>AKAZE Outlier Image: /content/drive/MyDrive/Colab Notebooks/PCD/Keypoints Matches Images/AKAZE/S254/outliers_S254-03-t10_01.ppm_S254-01-t10_01.ppm.png</w:t>
      </w:r>
    </w:p>
    <w:p/>
    <w:p>
      <w:r>
        <w:t>Label: S258</w:t>
      </w:r>
    </w:p>
    <w:p>
      <w:r>
        <w:t>Train Image: S258-02-t10_01.ppm</w:t>
      </w:r>
    </w:p>
    <w:p>
      <w:r>
        <w:t>Val Image: S258-01-t10_01.ppm</w:t>
      </w:r>
    </w:p>
    <w:p>
      <w:r>
        <w:t>SIFT Matches: 65</w:t>
      </w:r>
    </w:p>
    <w:p>
      <w:r>
        <w:t>AKAZE Matches: 34</w:t>
      </w:r>
    </w:p>
    <w:p>
      <w:r>
        <w:t>Best Method: SIFT (Lebih banyak inliers cocok)</w:t>
      </w:r>
    </w:p>
    <w:p>
      <w:r>
        <w:t>Euclidean Distance SIFT: 3.346750319120519</w:t>
      </w:r>
    </w:p>
    <w:p>
      <w:r>
        <w:t>Euclidean Distance AKAZE: 2.101562077178638</w:t>
      </w:r>
    </w:p>
    <w:p>
      <w:r>
        <w:t>Best Method (Distance): AKAZE (AKAZE memiliki jarak Euclidean lebih rendah (2.10))</w:t>
      </w:r>
    </w:p>
    <w:p>
      <w:r>
        <w:t>SIFT Inlier Image: /content/drive/MyDrive/Colab Notebooks/PCD/Keypoints Matches Images/SIFT/S258/inliers_S258-02-t10_01.ppm_S258-01-t10_01.ppm.png</w:t>
      </w:r>
    </w:p>
    <w:p>
      <w:r>
        <w:t>SIFT Outlier Image: /content/drive/MyDrive/Colab Notebooks/PCD/Keypoints Matches Images/SIFT/S258/outliers_S258-02-t10_01.ppm_S258-01-t10_01.ppm.png</w:t>
      </w:r>
    </w:p>
    <w:p>
      <w:r>
        <w:t>AKAZE Inlier Image: /content/drive/MyDrive/Colab Notebooks/PCD/Keypoints Matches Images/AKAZE/S258/inliers_S258-02-t10_01.ppm_S258-01-t10_01.ppm.png</w:t>
      </w:r>
    </w:p>
    <w:p>
      <w:r>
        <w:t>AKAZE Outlier Image: /content/drive/MyDrive/Colab Notebooks/PCD/Keypoints Matches Images/AKAZE/S258/outliers_S258-02-t10_01.ppm_S258-01-t10_01.ppm.png</w:t>
      </w:r>
    </w:p>
    <w:p/>
    <w:p>
      <w:r>
        <w:t>Label: S259</w:t>
      </w:r>
    </w:p>
    <w:p>
      <w:r>
        <w:t>Train Image: S259-02-t10_01.ppm</w:t>
      </w:r>
    </w:p>
    <w:p>
      <w:r>
        <w:t>Val Image: S259-01-t10_01.ppm</w:t>
      </w:r>
    </w:p>
    <w:p>
      <w:r>
        <w:t>SIFT Matches: 63</w:t>
      </w:r>
    </w:p>
    <w:p>
      <w:r>
        <w:t>AKAZE Matches: 20</w:t>
      </w:r>
    </w:p>
    <w:p>
      <w:r>
        <w:t>Best Method: SIFT (Lebih banyak inliers cocok)</w:t>
      </w:r>
    </w:p>
    <w:p>
      <w:r>
        <w:t>Euclidean Distance SIFT: 3.510328383288637</w:t>
      </w:r>
    </w:p>
    <w:p>
      <w:r>
        <w:t>Euclidean Distance AKAZE: 2.119504675901674</w:t>
      </w:r>
    </w:p>
    <w:p>
      <w:r>
        <w:t>Best Method (Distance): AKAZE (AKAZE memiliki jarak Euclidean lebih rendah (2.12))</w:t>
      </w:r>
    </w:p>
    <w:p>
      <w:r>
        <w:t>SIFT Inlier Image: /content/drive/MyDrive/Colab Notebooks/PCD/Keypoints Matches Images/SIFT/S259/inliers_S259-02-t10_01.ppm_S259-01-t10_01.ppm.png</w:t>
      </w:r>
    </w:p>
    <w:p>
      <w:r>
        <w:t>SIFT Outlier Image: /content/drive/MyDrive/Colab Notebooks/PCD/Keypoints Matches Images/SIFT/S259/outliers_S259-02-t10_01.ppm_S259-01-t10_01.ppm.png</w:t>
      </w:r>
    </w:p>
    <w:p>
      <w:r>
        <w:t>AKAZE Inlier Image: /content/drive/MyDrive/Colab Notebooks/PCD/Keypoints Matches Images/AKAZE/S259/inliers_S259-02-t10_01.ppm_S259-01-t10_01.ppm.png</w:t>
      </w:r>
    </w:p>
    <w:p>
      <w:r>
        <w:t>AKAZE Outlier Image: /content/drive/MyDrive/Colab Notebooks/PCD/Keypoints Matches Images/AKAZE/S259/outliers_S259-02-t10_01.ppm_S259-01-t10_01.ppm.png</w:t>
      </w:r>
    </w:p>
    <w:p/>
    <w:p>
      <w:r>
        <w:t>Label: S249</w:t>
      </w:r>
    </w:p>
    <w:p>
      <w:r>
        <w:t>Train Image: S249-02-t10_01.ppm</w:t>
      </w:r>
    </w:p>
    <w:p>
      <w:r>
        <w:t>Val Image: S249-01-t10_01.ppm</w:t>
      </w:r>
    </w:p>
    <w:p>
      <w:r>
        <w:t>SIFT Matches: 137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4.224372763888995</w:t>
      </w:r>
    </w:p>
    <w:p>
      <w:r>
        <w:t>Euclidean Distance AKAZE: 3.360029484013146</w:t>
      </w:r>
    </w:p>
    <w:p>
      <w:r>
        <w:t>Best Method (Distance): AKAZE (AKAZE memiliki jarak Euclidean lebih rendah (3.36))</w:t>
      </w:r>
    </w:p>
    <w:p>
      <w:r>
        <w:t>SIFT Inlier Image: /content/drive/MyDrive/Colab Notebooks/PCD/Keypoints Matches Images/SIFT/S249/inliers_S249-02-t10_01.ppm_S249-01-t10_01.ppm.png</w:t>
      </w:r>
    </w:p>
    <w:p>
      <w:r>
        <w:t>SIFT Outlier Image: /content/drive/MyDrive/Colab Notebooks/PCD/Keypoints Matches Images/SIFT/S249/outliers_S249-02-t10_01.ppm_S249-01-t10_01.ppm.png</w:t>
      </w:r>
    </w:p>
    <w:p>
      <w:r>
        <w:t>AKAZE Inlier Image: /content/drive/MyDrive/Colab Notebooks/PCD/Keypoints Matches Images/AKAZE/S249/inliers_S249-02-t10_01.ppm_S249-01-t10_01.ppm.png</w:t>
      </w:r>
    </w:p>
    <w:p>
      <w:r>
        <w:t>AKAZE Outlier Image: /content/drive/MyDrive/Colab Notebooks/PCD/Keypoints Matches Images/AKAZE/S249/outliers_S249-02-t10_01.ppm_S249-01-t10_01.ppm.png</w:t>
      </w:r>
    </w:p>
    <w:p/>
    <w:p>
      <w:r>
        <w:t>Label: S256</w:t>
      </w:r>
    </w:p>
    <w:p>
      <w:r>
        <w:t>Train Image: S256-02-t10_01.ppm</w:t>
      </w:r>
    </w:p>
    <w:p>
      <w:r>
        <w:t>Val Image: S256-01-t10_01.ppm</w:t>
      </w:r>
    </w:p>
    <w:p>
      <w:r>
        <w:t>SIFT Matches: 126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3.808351213282554</w:t>
      </w:r>
    </w:p>
    <w:p>
      <w:r>
        <w:t>Euclidean Distance AKAZE: 3.177072586607874</w:t>
      </w:r>
    </w:p>
    <w:p>
      <w:r>
        <w:t>Best Method (Distance): AKAZE (AKAZE memiliki jarak Euclidean lebih rendah (3.18))</w:t>
      </w:r>
    </w:p>
    <w:p>
      <w:r>
        <w:t>SIFT Inlier Image: /content/drive/MyDrive/Colab Notebooks/PCD/Keypoints Matches Images/SIFT/S256/inliers_S256-02-t10_01.ppm_S256-01-t10_01.ppm.png</w:t>
      </w:r>
    </w:p>
    <w:p>
      <w:r>
        <w:t>SIFT Outlier Image: /content/drive/MyDrive/Colab Notebooks/PCD/Keypoints Matches Images/SIFT/S256/outliers_S256-02-t10_01.ppm_S256-01-t10_01.ppm.png</w:t>
      </w:r>
    </w:p>
    <w:p>
      <w:r>
        <w:t>AKAZE Inlier Image: /content/drive/MyDrive/Colab Notebooks/PCD/Keypoints Matches Images/AKAZE/S256/inliers_S256-02-t10_01.ppm_S256-01-t10_01.ppm.png</w:t>
      </w:r>
    </w:p>
    <w:p>
      <w:r>
        <w:t>AKAZE Outlier Image: /content/drive/MyDrive/Colab Notebooks/PCD/Keypoints Matches Images/AKAZE/S256/outliers_S256-02-t10_01.ppm_S256-01-t10_01.ppm.png</w:t>
      </w:r>
    </w:p>
    <w:p/>
    <w:p>
      <w:r>
        <w:t>Label: S283</w:t>
      </w:r>
    </w:p>
    <w:p>
      <w:r>
        <w:t>Train Image: S283-01-t10_01.ppm</w:t>
      </w:r>
    </w:p>
    <w:p>
      <w:r>
        <w:t>Val Image: S283-02-t10_01.ppm</w:t>
      </w:r>
    </w:p>
    <w:p>
      <w:r>
        <w:t>SIFT Matches: 162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5.179064059060763</w:t>
      </w:r>
    </w:p>
    <w:p>
      <w:r>
        <w:t>Euclidean Distance AKAZE: 3.087671105792899</w:t>
      </w:r>
    </w:p>
    <w:p>
      <w:r>
        <w:t>Best Method (Distance): AKAZE (AKAZE memiliki jarak Euclidean lebih rendah (3.09))</w:t>
      </w:r>
    </w:p>
    <w:p>
      <w:r>
        <w:t>SIFT Inlier Image: /content/drive/MyDrive/Colab Notebooks/PCD/Keypoints Matches Images/SIFT/S283/inliers_S283-01-t10_01.ppm_S283-02-t10_01.ppm.png</w:t>
      </w:r>
    </w:p>
    <w:p>
      <w:r>
        <w:t>SIFT Outlier Image: /content/drive/MyDrive/Colab Notebooks/PCD/Keypoints Matches Images/SIFT/S283/outliers_S283-01-t10_01.ppm_S283-02-t10_01.ppm.png</w:t>
      </w:r>
    </w:p>
    <w:p>
      <w:r>
        <w:t>AKAZE Inlier Image: /content/drive/MyDrive/Colab Notebooks/PCD/Keypoints Matches Images/AKAZE/S283/inliers_S283-01-t10_01.ppm_S283-02-t10_01.ppm.png</w:t>
      </w:r>
    </w:p>
    <w:p>
      <w:r>
        <w:t>AKAZE Outlier Image: /content/drive/MyDrive/Colab Notebooks/PCD/Keypoints Matches Images/AKAZE/S283/outliers_S283-01-t10_01.ppm_S283-02-t10_01.ppm.png</w:t>
      </w:r>
    </w:p>
    <w:p/>
    <w:p>
      <w:r>
        <w:t>Label: S273</w:t>
      </w:r>
    </w:p>
    <w:p>
      <w:r>
        <w:t>Train Image: S273-02-t10_01.ppm</w:t>
      </w:r>
    </w:p>
    <w:p>
      <w:r>
        <w:t>Val Image: S273-04-t10_01.ppm</w:t>
      </w:r>
    </w:p>
    <w:p>
      <w:r>
        <w:t>SIFT Matches: 58</w:t>
      </w:r>
    </w:p>
    <w:p>
      <w:r>
        <w:t>AKAZE Matches: 49</w:t>
      </w:r>
    </w:p>
    <w:p>
      <w:r>
        <w:t>Best Method: AKAZE (Lebih banyak inliers cocok)</w:t>
      </w:r>
    </w:p>
    <w:p>
      <w:r>
        <w:t>Euclidean Distance SIFT: 2.318351644957795</w:t>
      </w:r>
    </w:p>
    <w:p>
      <w:r>
        <w:t>Euclidean Distance AKAZE: 2.698179595058812</w:t>
      </w:r>
    </w:p>
    <w:p>
      <w:r>
        <w:t>Best Method (Distance): SIFT (SIFT memiliki jarak Euclidean lebih rendah (2.32))</w:t>
      </w:r>
    </w:p>
    <w:p>
      <w:r>
        <w:t>SIFT Inlier Image: /content/drive/MyDrive/Colab Notebooks/PCD/Keypoints Matches Images/SIFT/S273/inliers_S273-02-t10_01.ppm_S273-04-t10_01.ppm.png</w:t>
      </w:r>
    </w:p>
    <w:p>
      <w:r>
        <w:t>SIFT Outlier Image: /content/drive/MyDrive/Colab Notebooks/PCD/Keypoints Matches Images/SIFT/S273/outliers_S273-02-t10_01.ppm_S273-04-t10_01.ppm.png</w:t>
      </w:r>
    </w:p>
    <w:p>
      <w:r>
        <w:t>AKAZE Inlier Image: /content/drive/MyDrive/Colab Notebooks/PCD/Keypoints Matches Images/AKAZE/S273/inliers_S273-02-t10_01.ppm_S273-04-t10_01.ppm.png</w:t>
      </w:r>
    </w:p>
    <w:p>
      <w:r>
        <w:t>AKAZE Outlier Image: /content/drive/MyDrive/Colab Notebooks/PCD/Keypoints Matches Images/AKAZE/S273/outliers_S273-02-t10_01.ppm_S273-04-t10_01.ppm.png</w:t>
      </w:r>
    </w:p>
    <w:p/>
    <w:p>
      <w:r>
        <w:t>Label: S273</w:t>
      </w:r>
    </w:p>
    <w:p>
      <w:r>
        <w:t>Train Image: S273-02-t10_01.ppm</w:t>
      </w:r>
    </w:p>
    <w:p>
      <w:r>
        <w:t>Val Image: S273-01-t10_01.ppm</w:t>
      </w:r>
    </w:p>
    <w:p>
      <w:r>
        <w:t>SIFT Matches: 66</w:t>
      </w:r>
    </w:p>
    <w:p>
      <w:r>
        <w:t>AKAZE Matches: 39</w:t>
      </w:r>
    </w:p>
    <w:p>
      <w:r>
        <w:t>Best Method: SIFT (Lebih banyak inliers cocok)</w:t>
      </w:r>
    </w:p>
    <w:p>
      <w:r>
        <w:t>Euclidean Distance SIFT: 3.463493943767383</w:t>
      </w:r>
    </w:p>
    <w:p>
      <w:r>
        <w:t>Euclidean Distance AKAZE: 2.313541836005343</w:t>
      </w:r>
    </w:p>
    <w:p>
      <w:r>
        <w:t>Best Method (Distance): AKAZE (AKAZE memiliki jarak Euclidean lebih rendah (2.31))</w:t>
      </w:r>
    </w:p>
    <w:p>
      <w:r>
        <w:t>SIFT Inlier Image: /content/drive/MyDrive/Colab Notebooks/PCD/Keypoints Matches Images/SIFT/S273/inliers_S273-02-t10_01.ppm_S273-01-t10_01.ppm.png</w:t>
      </w:r>
    </w:p>
    <w:p>
      <w:r>
        <w:t>SIFT Outlier Image: /content/drive/MyDrive/Colab Notebooks/PCD/Keypoints Matches Images/SIFT/S273/outliers_S273-02-t10_01.ppm_S273-01-t10_01.ppm.png</w:t>
      </w:r>
    </w:p>
    <w:p>
      <w:r>
        <w:t>AKAZE Inlier Image: /content/drive/MyDrive/Colab Notebooks/PCD/Keypoints Matches Images/AKAZE/S273/inliers_S273-02-t10_01.ppm_S273-01-t10_01.ppm.png</w:t>
      </w:r>
    </w:p>
    <w:p>
      <w:r>
        <w:t>AKAZE Outlier Image: /content/drive/MyDrive/Colab Notebooks/PCD/Keypoints Matches Images/AKAZE/S273/outliers_S273-02-t10_01.ppm_S273-01-t10_01.ppm.png</w:t>
      </w:r>
    </w:p>
    <w:p/>
    <w:p>
      <w:r>
        <w:t>Label: S273</w:t>
      </w:r>
    </w:p>
    <w:p>
      <w:r>
        <w:t>Train Image: S273-05-t10_01.ppm</w:t>
      </w:r>
    </w:p>
    <w:p>
      <w:r>
        <w:t>Val Image: S273-04-t10_01.ppm</w:t>
      </w:r>
    </w:p>
    <w:p>
      <w:r>
        <w:t>SIFT Matches: 58</w:t>
      </w:r>
    </w:p>
    <w:p>
      <w:r>
        <w:t>AKAZE Matches: 52</w:t>
      </w:r>
    </w:p>
    <w:p>
      <w:r>
        <w:t>Best Method: AKAZE (Lebih banyak inliers cocok)</w:t>
      </w:r>
    </w:p>
    <w:p>
      <w:r>
        <w:t>Euclidean Distance SIFT: 2.700307529300594</w:t>
      </w:r>
    </w:p>
    <w:p>
      <w:r>
        <w:t>Euclidean Distance AKAZE: 2.723237507756726</w:t>
      </w:r>
    </w:p>
    <w:p>
      <w:r>
        <w:t>Best Method (Distance): SIFT (SIFT memiliki jarak Euclidean lebih rendah (2.70))</w:t>
      </w:r>
    </w:p>
    <w:p>
      <w:r>
        <w:t>SIFT Inlier Image: /content/drive/MyDrive/Colab Notebooks/PCD/Keypoints Matches Images/SIFT/S273/inliers_S273-05-t10_01.ppm_S273-04-t10_01.ppm.png</w:t>
      </w:r>
    </w:p>
    <w:p>
      <w:r>
        <w:t>SIFT Outlier Image: /content/drive/MyDrive/Colab Notebooks/PCD/Keypoints Matches Images/SIFT/S273/outliers_S273-05-t10_01.ppm_S273-04-t10_01.ppm.png</w:t>
      </w:r>
    </w:p>
    <w:p>
      <w:r>
        <w:t>AKAZE Inlier Image: /content/drive/MyDrive/Colab Notebooks/PCD/Keypoints Matches Images/AKAZE/S273/inliers_S273-05-t10_01.ppm_S273-04-t10_01.ppm.png</w:t>
      </w:r>
    </w:p>
    <w:p>
      <w:r>
        <w:t>AKAZE Outlier Image: /content/drive/MyDrive/Colab Notebooks/PCD/Keypoints Matches Images/AKAZE/S273/outliers_S273-05-t10_01.ppm_S273-04-t10_01.ppm.png</w:t>
      </w:r>
    </w:p>
    <w:p/>
    <w:p>
      <w:r>
        <w:t>Label: S273</w:t>
      </w:r>
    </w:p>
    <w:p>
      <w:r>
        <w:t>Train Image: S273-05-t10_01.ppm</w:t>
      </w:r>
    </w:p>
    <w:p>
      <w:r>
        <w:t>Val Image: S273-01-t10_01.ppm</w:t>
      </w:r>
    </w:p>
    <w:p>
      <w:r>
        <w:t>SIFT Matches: 84</w:t>
      </w:r>
    </w:p>
    <w:p>
      <w:r>
        <w:t>AKAZE Matches: 38</w:t>
      </w:r>
    </w:p>
    <w:p>
      <w:r>
        <w:t>Best Method: SIFT (Lebih banyak inliers cocok)</w:t>
      </w:r>
    </w:p>
    <w:p>
      <w:r>
        <w:t>Euclidean Distance SIFT: 3.058671397726534</w:t>
      </w:r>
    </w:p>
    <w:p>
      <w:r>
        <w:t>Euclidean Distance AKAZE: 2.204226084206045</w:t>
      </w:r>
    </w:p>
    <w:p>
      <w:r>
        <w:t>Best Method (Distance): AKAZE (AKAZE memiliki jarak Euclidean lebih rendah (2.20))</w:t>
      </w:r>
    </w:p>
    <w:p>
      <w:r>
        <w:t>SIFT Inlier Image: /content/drive/MyDrive/Colab Notebooks/PCD/Keypoints Matches Images/SIFT/S273/inliers_S273-05-t10_01.ppm_S273-01-t10_01.ppm.png</w:t>
      </w:r>
    </w:p>
    <w:p>
      <w:r>
        <w:t>SIFT Outlier Image: /content/drive/MyDrive/Colab Notebooks/PCD/Keypoints Matches Images/SIFT/S273/outliers_S273-05-t10_01.ppm_S273-01-t10_01.ppm.png</w:t>
      </w:r>
    </w:p>
    <w:p>
      <w:r>
        <w:t>AKAZE Inlier Image: /content/drive/MyDrive/Colab Notebooks/PCD/Keypoints Matches Images/AKAZE/S273/inliers_S273-05-t10_01.ppm_S273-01-t10_01.ppm.png</w:t>
      </w:r>
    </w:p>
    <w:p>
      <w:r>
        <w:t>AKAZE Outlier Image: /content/drive/MyDrive/Colab Notebooks/PCD/Keypoints Matches Images/AKAZE/S273/outliers_S273-05-t10_01.ppm_S273-01-t10_01.ppm.png</w:t>
      </w:r>
    </w:p>
    <w:p/>
    <w:p>
      <w:r>
        <w:t>Label: S273</w:t>
      </w:r>
    </w:p>
    <w:p>
      <w:r>
        <w:t>Train Image: S273-03-t10_01.ppm</w:t>
      </w:r>
    </w:p>
    <w:p>
      <w:r>
        <w:t>Val Image: S273-04-t10_01.ppm</w:t>
      </w:r>
    </w:p>
    <w:p>
      <w:r>
        <w:t>SIFT Matches: 59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2.687302842884702</w:t>
      </w:r>
    </w:p>
    <w:p>
      <w:r>
        <w:t>Euclidean Distance AKAZE: 2.418258914433832</w:t>
      </w:r>
    </w:p>
    <w:p>
      <w:r>
        <w:t>Best Method (Distance): AKAZE (AKAZE memiliki jarak Euclidean lebih rendah (2.42))</w:t>
      </w:r>
    </w:p>
    <w:p>
      <w:r>
        <w:t>SIFT Inlier Image: /content/drive/MyDrive/Colab Notebooks/PCD/Keypoints Matches Images/SIFT/S273/inliers_S273-03-t10_01.ppm_S273-04-t10_01.ppm.png</w:t>
      </w:r>
    </w:p>
    <w:p>
      <w:r>
        <w:t>SIFT Outlier Image: /content/drive/MyDrive/Colab Notebooks/PCD/Keypoints Matches Images/SIFT/S273/outliers_S273-03-t10_01.ppm_S273-04-t10_01.ppm.png</w:t>
      </w:r>
    </w:p>
    <w:p>
      <w:r>
        <w:t>AKAZE Inlier Image: /content/drive/MyDrive/Colab Notebooks/PCD/Keypoints Matches Images/AKAZE/S273/inliers_S273-03-t10_01.ppm_S273-04-t10_01.ppm.png</w:t>
      </w:r>
    </w:p>
    <w:p>
      <w:r>
        <w:t>AKAZE Outlier Image: /content/drive/MyDrive/Colab Notebooks/PCD/Keypoints Matches Images/AKAZE/S273/outliers_S273-03-t10_01.ppm_S273-04-t10_01.ppm.png</w:t>
      </w:r>
    </w:p>
    <w:p/>
    <w:p>
      <w:r>
        <w:t>Label: S273</w:t>
      </w:r>
    </w:p>
    <w:p>
      <w:r>
        <w:t>Train Image: S273-03-t10_01.ppm</w:t>
      </w:r>
    </w:p>
    <w:p>
      <w:r>
        <w:t>Val Image: S273-01-t10_01.ppm</w:t>
      </w:r>
    </w:p>
    <w:p>
      <w:r>
        <w:t>SIFT Matches: 54</w:t>
      </w:r>
    </w:p>
    <w:p>
      <w:r>
        <w:t>AKAZE Matches: 21</w:t>
      </w:r>
    </w:p>
    <w:p>
      <w:r>
        <w:t>Best Method: SIFT (Lebih banyak inliers cocok)</w:t>
      </w:r>
    </w:p>
    <w:p>
      <w:r>
        <w:t>Euclidean Distance SIFT: 2.546056148455071</w:t>
      </w:r>
    </w:p>
    <w:p>
      <w:r>
        <w:t>Euclidean Distance AKAZE: 1.185438991032203</w:t>
      </w:r>
    </w:p>
    <w:p>
      <w:r>
        <w:t>Best Method (Distance): AKAZE (AKAZE memiliki jarak Euclidean lebih rendah (1.19))</w:t>
      </w:r>
    </w:p>
    <w:p>
      <w:r>
        <w:t>SIFT Inlier Image: /content/drive/MyDrive/Colab Notebooks/PCD/Keypoints Matches Images/SIFT/S273/inliers_S273-03-t10_01.ppm_S273-01-t10_01.ppm.png</w:t>
      </w:r>
    </w:p>
    <w:p>
      <w:r>
        <w:t>SIFT Outlier Image: /content/drive/MyDrive/Colab Notebooks/PCD/Keypoints Matches Images/SIFT/S273/outliers_S273-03-t10_01.ppm_S273-01-t10_01.ppm.png</w:t>
      </w:r>
    </w:p>
    <w:p>
      <w:r>
        <w:t>AKAZE Inlier Image: /content/drive/MyDrive/Colab Notebooks/PCD/Keypoints Matches Images/AKAZE/S273/inliers_S273-03-t10_01.ppm_S273-01-t10_01.ppm.png</w:t>
      </w:r>
    </w:p>
    <w:p>
      <w:r>
        <w:t>AKAZE Outlier Image: /content/drive/MyDrive/Colab Notebooks/PCD/Keypoints Matches Images/AKAZE/S273/outliers_S273-03-t10_01.ppm_S273-01-t10_01.ppm.png</w:t>
      </w:r>
    </w:p>
    <w:p/>
    <w:p>
      <w:r>
        <w:t>Label: S282</w:t>
      </w:r>
    </w:p>
    <w:p>
      <w:r>
        <w:t>Train Image: S282-02-t10_01.ppm</w:t>
      </w:r>
    </w:p>
    <w:p>
      <w:r>
        <w:t>Val Image: S282-01-t10_01.ppm</w:t>
      </w:r>
    </w:p>
    <w:p>
      <w:r>
        <w:t>SIFT Matches: 152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5.230350990823908</w:t>
      </w:r>
    </w:p>
    <w:p>
      <w:r>
        <w:t>Euclidean Distance AKAZE: 3.183985555014507</w:t>
      </w:r>
    </w:p>
    <w:p>
      <w:r>
        <w:t>Best Method (Distance): AKAZE (AKAZE memiliki jarak Euclidean lebih rendah (3.18))</w:t>
      </w:r>
    </w:p>
    <w:p>
      <w:r>
        <w:t>SIFT Inlier Image: /content/drive/MyDrive/Colab Notebooks/PCD/Keypoints Matches Images/SIFT/S282/inliers_S282-02-t10_01.ppm_S282-01-t10_01.ppm.png</w:t>
      </w:r>
    </w:p>
    <w:p>
      <w:r>
        <w:t>SIFT Outlier Image: /content/drive/MyDrive/Colab Notebooks/PCD/Keypoints Matches Images/SIFT/S282/outliers_S282-02-t10_01.ppm_S282-01-t10_01.ppm.png</w:t>
      </w:r>
    </w:p>
    <w:p>
      <w:r>
        <w:t>AKAZE Inlier Image: /content/drive/MyDrive/Colab Notebooks/PCD/Keypoints Matches Images/AKAZE/S282/inliers_S282-02-t10_01.ppm_S282-01-t10_01.ppm.png</w:t>
      </w:r>
    </w:p>
    <w:p>
      <w:r>
        <w:t>AKAZE Outlier Image: /content/drive/MyDrive/Colab Notebooks/PCD/Keypoints Matches Images/AKAZE/S282/outliers_S282-02-t10_01.ppm_S282-01-t10_01.ppm.png</w:t>
      </w:r>
    </w:p>
    <w:p/>
    <w:p>
      <w:r>
        <w:t>Label: S282</w:t>
      </w:r>
    </w:p>
    <w:p>
      <w:r>
        <w:t>Train Image: S282-03-t10_01.ppm</w:t>
      </w:r>
    </w:p>
    <w:p>
      <w:r>
        <w:t>Val Image: S282-01-t10_01.ppm</w:t>
      </w:r>
    </w:p>
    <w:p>
      <w:r>
        <w:t>SIFT Matches: 173</w:t>
      </w:r>
    </w:p>
    <w:p>
      <w:r>
        <w:t>AKAZE Matches: 79</w:t>
      </w:r>
    </w:p>
    <w:p>
      <w:r>
        <w:t>Best Method: SIFT (Lebih banyak inliers cocok)</w:t>
      </w:r>
    </w:p>
    <w:p>
      <w:r>
        <w:t>Euclidean Distance SIFT: 4.995612519977605</w:t>
      </w:r>
    </w:p>
    <w:p>
      <w:r>
        <w:t>Euclidean Distance AKAZE: 3.183338449839251</w:t>
      </w:r>
    </w:p>
    <w:p>
      <w:r>
        <w:t>Best Method (Distance): AKAZE (AKAZE memiliki jarak Euclidean lebih rendah (3.18))</w:t>
      </w:r>
    </w:p>
    <w:p>
      <w:r>
        <w:t>SIFT Inlier Image: /content/drive/MyDrive/Colab Notebooks/PCD/Keypoints Matches Images/SIFT/S282/inliers_S282-03-t10_01.ppm_S282-01-t10_01.ppm.png</w:t>
      </w:r>
    </w:p>
    <w:p>
      <w:r>
        <w:t>SIFT Outlier Image: /content/drive/MyDrive/Colab Notebooks/PCD/Keypoints Matches Images/SIFT/S282/outliers_S282-03-t10_01.ppm_S282-01-t10_01.ppm.png</w:t>
      </w:r>
    </w:p>
    <w:p>
      <w:r>
        <w:t>AKAZE Inlier Image: /content/drive/MyDrive/Colab Notebooks/PCD/Keypoints Matches Images/AKAZE/S282/inliers_S282-03-t10_01.ppm_S282-01-t10_01.ppm.png</w:t>
      </w:r>
    </w:p>
    <w:p>
      <w:r>
        <w:t>AKAZE Outlier Image: /content/drive/MyDrive/Colab Notebooks/PCD/Keypoints Matches Images/AKAZE/S282/outliers_S282-03-t10_01.ppm_S282-01-t10_01.ppm.png</w:t>
      </w:r>
    </w:p>
    <w:p/>
    <w:p>
      <w:r>
        <w:t>Label: S284</w:t>
      </w:r>
    </w:p>
    <w:p>
      <w:r>
        <w:t>Train Image: S284-02-t10_01.ppm</w:t>
      </w:r>
    </w:p>
    <w:p>
      <w:r>
        <w:t>Val Image: S284-01-t10_01.ppm</w:t>
      </w:r>
    </w:p>
    <w:p>
      <w:r>
        <w:t>SIFT Matches: 102</w:t>
      </w:r>
    </w:p>
    <w:p>
      <w:r>
        <w:t>AKAZE Matches: 15</w:t>
      </w:r>
    </w:p>
    <w:p>
      <w:r>
        <w:t>Best Method: SIFT (Lebih banyak inliers cocok)</w:t>
      </w:r>
    </w:p>
    <w:p>
      <w:r>
        <w:t>Euclidean Distance SIFT: 3.753617927971198</w:t>
      </w:r>
    </w:p>
    <w:p>
      <w:r>
        <w:t>Euclidean Distance AKAZE: 1.792620161512166</w:t>
      </w:r>
    </w:p>
    <w:p>
      <w:r>
        <w:t>Best Method (Distance): AKAZE (AKAZE memiliki jarak Euclidean lebih rendah (1.79))</w:t>
      </w:r>
    </w:p>
    <w:p>
      <w:r>
        <w:t>SIFT Inlier Image: /content/drive/MyDrive/Colab Notebooks/PCD/Keypoints Matches Images/SIFT/S284/inliers_S284-02-t10_01.ppm_S284-01-t10_01.ppm.png</w:t>
      </w:r>
    </w:p>
    <w:p>
      <w:r>
        <w:t>SIFT Outlier Image: /content/drive/MyDrive/Colab Notebooks/PCD/Keypoints Matches Images/SIFT/S284/outliers_S284-02-t10_01.ppm_S284-01-t10_01.ppm.png</w:t>
      </w:r>
    </w:p>
    <w:p>
      <w:r>
        <w:t>AKAZE Inlier Image: /content/drive/MyDrive/Colab Notebooks/PCD/Keypoints Matches Images/AKAZE/S284/inliers_S284-02-t10_01.ppm_S284-01-t10_01.ppm.png</w:t>
      </w:r>
    </w:p>
    <w:p>
      <w:r>
        <w:t>AKAZE Outlier Image: /content/drive/MyDrive/Colab Notebooks/PCD/Keypoints Matches Images/AKAZE/S284/outliers_S284-02-t10_01.ppm_S284-01-t10_01.ppm.png</w:t>
      </w:r>
    </w:p>
    <w:p/>
    <w:p>
      <w:r>
        <w:t>Label: S284</w:t>
      </w:r>
    </w:p>
    <w:p>
      <w:r>
        <w:t>Train Image: S284-02-t10_01.ppm</w:t>
      </w:r>
    </w:p>
    <w:p>
      <w:r>
        <w:t>Val Image: S284-01-t10_02.ppm</w:t>
      </w:r>
    </w:p>
    <w:p>
      <w:r>
        <w:t>SIFT Matches: 110</w:t>
      </w:r>
    </w:p>
    <w:p>
      <w:r>
        <w:t>AKAZE Matches: 15</w:t>
      </w:r>
    </w:p>
    <w:p>
      <w:r>
        <w:t>Best Method: SIFT (Lebih banyak inliers cocok)</w:t>
      </w:r>
    </w:p>
    <w:p>
      <w:r>
        <w:t>Euclidean Distance SIFT: 4.231842745358627</w:t>
      </w:r>
    </w:p>
    <w:p>
      <w:r>
        <w:t>Euclidean Distance AKAZE: 1.672910757722109</w:t>
      </w:r>
    </w:p>
    <w:p>
      <w:r>
        <w:t>Best Method (Distance): AKAZE (AKAZE memiliki jarak Euclidean lebih rendah (1.67))</w:t>
      </w:r>
    </w:p>
    <w:p>
      <w:r>
        <w:t>SIFT Inlier Image: /content/drive/MyDrive/Colab Notebooks/PCD/Keypoints Matches Images/SIFT/S284/inliers_S284-02-t10_01.ppm_S284-01-t10_02.ppm.png</w:t>
      </w:r>
    </w:p>
    <w:p>
      <w:r>
        <w:t>SIFT Outlier Image: /content/drive/MyDrive/Colab Notebooks/PCD/Keypoints Matches Images/SIFT/S284/outliers_S284-02-t10_01.ppm_S284-01-t10_02.ppm.png</w:t>
      </w:r>
    </w:p>
    <w:p>
      <w:r>
        <w:t>AKAZE Inlier Image: /content/drive/MyDrive/Colab Notebooks/PCD/Keypoints Matches Images/AKAZE/S284/inliers_S284-02-t10_01.ppm_S284-01-t10_02.ppm.png</w:t>
      </w:r>
    </w:p>
    <w:p>
      <w:r>
        <w:t>AKAZE Outlier Image: /content/drive/MyDrive/Colab Notebooks/PCD/Keypoints Matches Images/AKAZE/S284/outliers_S284-02-t10_01.ppm_S284-01-t10_02.ppm.png</w:t>
      </w:r>
    </w:p>
    <w:p/>
    <w:p>
      <w:r>
        <w:t>Label: S284</w:t>
      </w:r>
    </w:p>
    <w:p>
      <w:r>
        <w:t>Train Image: S284-02-t10_02.ppm</w:t>
      </w:r>
    </w:p>
    <w:p>
      <w:r>
        <w:t>Val Image: S284-01-t10_01.ppm</w:t>
      </w:r>
    </w:p>
    <w:p>
      <w:r>
        <w:t>SIFT Matches: 103</w:t>
      </w:r>
    </w:p>
    <w:p>
      <w:r>
        <w:t>AKAZE Matches: 33</w:t>
      </w:r>
    </w:p>
    <w:p>
      <w:r>
        <w:t>Best Method: SIFT (Lebih banyak inliers cocok)</w:t>
      </w:r>
    </w:p>
    <w:p>
      <w:r>
        <w:t>Euclidean Distance SIFT: 4.097889837375951</w:t>
      </w:r>
    </w:p>
    <w:p>
      <w:r>
        <w:t>Euclidean Distance AKAZE: 2.378462759511613</w:t>
      </w:r>
    </w:p>
    <w:p>
      <w:r>
        <w:t>Best Method (Distance): AKAZE (AKAZE memiliki jarak Euclidean lebih rendah (2.38))</w:t>
      </w:r>
    </w:p>
    <w:p>
      <w:r>
        <w:t>SIFT Inlier Image: /content/drive/MyDrive/Colab Notebooks/PCD/Keypoints Matches Images/SIFT/S284/inliers_S284-02-t10_02.ppm_S284-01-t10_01.ppm.png</w:t>
      </w:r>
    </w:p>
    <w:p>
      <w:r>
        <w:t>SIFT Outlier Image: /content/drive/MyDrive/Colab Notebooks/PCD/Keypoints Matches Images/SIFT/S284/outliers_S284-02-t10_02.ppm_S284-01-t10_01.ppm.png</w:t>
      </w:r>
    </w:p>
    <w:p>
      <w:r>
        <w:t>AKAZE Inlier Image: /content/drive/MyDrive/Colab Notebooks/PCD/Keypoints Matches Images/AKAZE/S284/inliers_S284-02-t10_02.ppm_S284-01-t10_01.ppm.png</w:t>
      </w:r>
    </w:p>
    <w:p>
      <w:r>
        <w:t>AKAZE Outlier Image: /content/drive/MyDrive/Colab Notebooks/PCD/Keypoints Matches Images/AKAZE/S284/outliers_S284-02-t10_02.ppm_S284-01-t10_01.ppm.png</w:t>
      </w:r>
    </w:p>
    <w:p/>
    <w:p>
      <w:r>
        <w:t>Label: S284</w:t>
      </w:r>
    </w:p>
    <w:p>
      <w:r>
        <w:t>Train Image: S284-02-t10_02.ppm</w:t>
      </w:r>
    </w:p>
    <w:p>
      <w:r>
        <w:t>Val Image: S284-01-t10_02.ppm</w:t>
      </w:r>
    </w:p>
    <w:p>
      <w:r>
        <w:t>SIFT Matches: 122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4.48092354270981</w:t>
      </w:r>
    </w:p>
    <w:p>
      <w:r>
        <w:t>Euclidean Distance AKAZE: 2.933363234064354</w:t>
      </w:r>
    </w:p>
    <w:p>
      <w:r>
        <w:t>Best Method (Distance): AKAZE (AKAZE memiliki jarak Euclidean lebih rendah (2.93))</w:t>
      </w:r>
    </w:p>
    <w:p>
      <w:r>
        <w:t>SIFT Inlier Image: /content/drive/MyDrive/Colab Notebooks/PCD/Keypoints Matches Images/SIFT/S284/inliers_S284-02-t10_02.ppm_S284-01-t10_02.ppm.png</w:t>
      </w:r>
    </w:p>
    <w:p>
      <w:r>
        <w:t>SIFT Outlier Image: /content/drive/MyDrive/Colab Notebooks/PCD/Keypoints Matches Images/SIFT/S284/outliers_S284-02-t10_02.ppm_S284-01-t10_02.ppm.png</w:t>
      </w:r>
    </w:p>
    <w:p>
      <w:r>
        <w:t>AKAZE Inlier Image: /content/drive/MyDrive/Colab Notebooks/PCD/Keypoints Matches Images/AKAZE/S284/inliers_S284-02-t10_02.ppm_S284-01-t10_02.ppm.png</w:t>
      </w:r>
    </w:p>
    <w:p>
      <w:r>
        <w:t>AKAZE Outlier Image: /content/drive/MyDrive/Colab Notebooks/PCD/Keypoints Matches Images/AKAZE/S284/outliers_S284-02-t10_02.ppm_S284-01-t10_02.ppm.png</w:t>
      </w:r>
    </w:p>
    <w:p/>
    <w:p>
      <w:r>
        <w:t>Label: S261</w:t>
      </w:r>
    </w:p>
    <w:p>
      <w:r>
        <w:t>Train Image: S261-02-t10_01.ppm</w:t>
      </w:r>
    </w:p>
    <w:p>
      <w:r>
        <w:t>Val Image: S261-01-t10_01.ppm</w:t>
      </w:r>
    </w:p>
    <w:p>
      <w:r>
        <w:t>SIFT Matches: 287</w:t>
      </w:r>
    </w:p>
    <w:p>
      <w:r>
        <w:t>AKAZE Matches: 111</w:t>
      </w:r>
    </w:p>
    <w:p>
      <w:r>
        <w:t>Best Method: SIFT (Lebih banyak inliers cocok)</w:t>
      </w:r>
    </w:p>
    <w:p>
      <w:r>
        <w:t>Euclidean Distance SIFT: 6.858354338185253</w:t>
      </w:r>
    </w:p>
    <w:p>
      <w:r>
        <w:t>Euclidean Distance AKAZE: 3.779584185395836</w:t>
      </w:r>
    </w:p>
    <w:p>
      <w:r>
        <w:t>Best Method (Distance): AKAZE (AKAZE memiliki jarak Euclidean lebih rendah (3.78))</w:t>
      </w:r>
    </w:p>
    <w:p>
      <w:r>
        <w:t>SIFT Inlier Image: /content/drive/MyDrive/Colab Notebooks/PCD/Keypoints Matches Images/SIFT/S261/inliers_S261-02-t10_01.ppm_S261-01-t10_01.ppm.png</w:t>
      </w:r>
    </w:p>
    <w:p>
      <w:r>
        <w:t>SIFT Outlier Image: /content/drive/MyDrive/Colab Notebooks/PCD/Keypoints Matches Images/SIFT/S261/outliers_S261-02-t10_01.ppm_S261-01-t10_01.ppm.png</w:t>
      </w:r>
    </w:p>
    <w:p>
      <w:r>
        <w:t>AKAZE Inlier Image: /content/drive/MyDrive/Colab Notebooks/PCD/Keypoints Matches Images/AKAZE/S261/inliers_S261-02-t10_01.ppm_S261-01-t10_01.ppm.png</w:t>
      </w:r>
    </w:p>
    <w:p>
      <w:r>
        <w:t>AKAZE Outlier Image: /content/drive/MyDrive/Colab Notebooks/PCD/Keypoints Matches Images/AKAZE/S261/outliers_S261-02-t10_01.ppm_S261-01-t10_01.ppm.png</w:t>
      </w:r>
    </w:p>
    <w:p/>
    <w:p>
      <w:r>
        <w:t>Label: S272</w:t>
      </w:r>
    </w:p>
    <w:p>
      <w:r>
        <w:t>Train Image: S272-02-t10_02.ppm</w:t>
      </w:r>
    </w:p>
    <w:p>
      <w:r>
        <w:t>Val Image: S272-01-t10_01.ppm</w:t>
      </w:r>
    </w:p>
    <w:p>
      <w:r>
        <w:t>SIFT Matches: 158</w:t>
      </w:r>
    </w:p>
    <w:p>
      <w:r>
        <w:t>AKAZE Matches: 28</w:t>
      </w:r>
    </w:p>
    <w:p>
      <w:r>
        <w:t>Best Method: SIFT (Lebih banyak inliers cocok)</w:t>
      </w:r>
    </w:p>
    <w:p>
      <w:r>
        <w:t>Euclidean Distance SIFT: 4.650022118427271</w:t>
      </w:r>
    </w:p>
    <w:p>
      <w:r>
        <w:t>Euclidean Distance AKAZE: 2.001567916153463</w:t>
      </w:r>
    </w:p>
    <w:p>
      <w:r>
        <w:t>Best Method (Distance): AKAZE (AKAZE memiliki jarak Euclidean lebih rendah (2.00))</w:t>
      </w:r>
    </w:p>
    <w:p>
      <w:r>
        <w:t>SIFT Inlier Image: /content/drive/MyDrive/Colab Notebooks/PCD/Keypoints Matches Images/SIFT/S272/inliers_S272-02-t10_02.ppm_S272-01-t10_01.ppm.png</w:t>
      </w:r>
    </w:p>
    <w:p>
      <w:r>
        <w:t>SIFT Outlier Image: /content/drive/MyDrive/Colab Notebooks/PCD/Keypoints Matches Images/SIFT/S272/outliers_S272-02-t10_02.ppm_S272-01-t10_01.ppm.png</w:t>
      </w:r>
    </w:p>
    <w:p>
      <w:r>
        <w:t>AKAZE Inlier Image: /content/drive/MyDrive/Colab Notebooks/PCD/Keypoints Matches Images/AKAZE/S272/inliers_S272-02-t10_02.ppm_S272-01-t10_01.ppm.png</w:t>
      </w:r>
    </w:p>
    <w:p>
      <w:r>
        <w:t>AKAZE Outlier Image: /content/drive/MyDrive/Colab Notebooks/PCD/Keypoints Matches Images/AKAZE/S272/outliers_S272-02-t10_02.ppm_S272-01-t10_01.ppm.png</w:t>
      </w:r>
    </w:p>
    <w:p/>
    <w:p>
      <w:r>
        <w:t>Label: S272</w:t>
      </w:r>
    </w:p>
    <w:p>
      <w:r>
        <w:t>Train Image: S272-02-t10_01.ppm</w:t>
      </w:r>
    </w:p>
    <w:p>
      <w:r>
        <w:t>Val Image: S272-01-t10_01.ppm</w:t>
      </w:r>
    </w:p>
    <w:p>
      <w:r>
        <w:t>SIFT Matches: 126</w:t>
      </w:r>
    </w:p>
    <w:p>
      <w:r>
        <w:t>AKAZE Matches: 29</w:t>
      </w:r>
    </w:p>
    <w:p>
      <w:r>
        <w:t>Best Method: SIFT (Lebih banyak inliers cocok)</w:t>
      </w:r>
    </w:p>
    <w:p>
      <w:r>
        <w:t>Euclidean Distance SIFT: 4.643616864546455</w:t>
      </w:r>
    </w:p>
    <w:p>
      <w:r>
        <w:t>Euclidean Distance AKAZE: 2.057843977151026</w:t>
      </w:r>
    </w:p>
    <w:p>
      <w:r>
        <w:t>Best Method (Distance): AKAZE (AKAZE memiliki jarak Euclidean lebih rendah (2.06))</w:t>
      </w:r>
    </w:p>
    <w:p>
      <w:r>
        <w:t>SIFT Inlier Image: /content/drive/MyDrive/Colab Notebooks/PCD/Keypoints Matches Images/SIFT/S272/inliers_S272-02-t10_01.ppm_S272-01-t10_01.ppm.png</w:t>
      </w:r>
    </w:p>
    <w:p>
      <w:r>
        <w:t>SIFT Outlier Image: /content/drive/MyDrive/Colab Notebooks/PCD/Keypoints Matches Images/SIFT/S272/outliers_S272-02-t10_01.ppm_S272-01-t10_01.ppm.png</w:t>
      </w:r>
    </w:p>
    <w:p>
      <w:r>
        <w:t>AKAZE Inlier Image: /content/drive/MyDrive/Colab Notebooks/PCD/Keypoints Matches Images/AKAZE/S272/inliers_S272-02-t10_01.ppm_S272-01-t10_01.ppm.png</w:t>
      </w:r>
    </w:p>
    <w:p>
      <w:r>
        <w:t>AKAZE Outlier Image: /content/drive/MyDrive/Colab Notebooks/PCD/Keypoints Matches Images/AKAZE/S272/outliers_S272-02-t10_01.ppm_S272-01-t10_01.ppm.png</w:t>
      </w:r>
    </w:p>
    <w:p/>
    <w:p>
      <w:r>
        <w:t>Label: S285</w:t>
      </w:r>
    </w:p>
    <w:p>
      <w:r>
        <w:t>Train Image: S285-01-t10_02.ppm</w:t>
      </w:r>
    </w:p>
    <w:p>
      <w:r>
        <w:t>Val Image: S285-01-t10_01.ppm</w:t>
      </w:r>
    </w:p>
    <w:p>
      <w:r>
        <w:t>SIFT Matches: 440</w:t>
      </w:r>
    </w:p>
    <w:p>
      <w:r>
        <w:t>AKAZE Matches: 175</w:t>
      </w:r>
    </w:p>
    <w:p>
      <w:r>
        <w:t>Best Method: SIFT (Lebih banyak inliers cocok)</w:t>
      </w:r>
    </w:p>
    <w:p>
      <w:r>
        <w:t>Euclidean Distance SIFT: 8.736112146956362</w:t>
      </w:r>
    </w:p>
    <w:p>
      <w:r>
        <w:t>Euclidean Distance AKAZE: 5.322415509798686</w:t>
      </w:r>
    </w:p>
    <w:p>
      <w:r>
        <w:t>Best Method (Distance): AKAZE (AKAZE memiliki jarak Euclidean lebih rendah (5.32))</w:t>
      </w:r>
    </w:p>
    <w:p>
      <w:r>
        <w:t>SIFT Inlier Image: /content/drive/MyDrive/Colab Notebooks/PCD/Keypoints Matches Images/SIFT/S285/inliers_S285-01-t10_02.ppm_S285-01-t10_01.ppm.png</w:t>
      </w:r>
    </w:p>
    <w:p>
      <w:r>
        <w:t>SIFT Outlier Image: /content/drive/MyDrive/Colab Notebooks/PCD/Keypoints Matches Images/SIFT/S285/outliers_S285-01-t10_02.ppm_S285-01-t10_01.ppm.png</w:t>
      </w:r>
    </w:p>
    <w:p>
      <w:r>
        <w:t>AKAZE Inlier Image: /content/drive/MyDrive/Colab Notebooks/PCD/Keypoints Matches Images/AKAZE/S285/inliers_S285-01-t10_02.ppm_S285-01-t10_01.ppm.png</w:t>
      </w:r>
    </w:p>
    <w:p>
      <w:r>
        <w:t>AKAZE Outlier Image: /content/drive/MyDrive/Colab Notebooks/PCD/Keypoints Matches Images/AKAZE/S285/outliers_S285-01-t10_02.ppm_S285-01-t10_01.ppm.png</w:t>
      </w:r>
    </w:p>
    <w:p/>
    <w:p>
      <w:r>
        <w:t>Label: S270</w:t>
      </w:r>
    </w:p>
    <w:p>
      <w:r>
        <w:t>Train Image: S270-01-t10_02.ppm</w:t>
      </w:r>
    </w:p>
    <w:p>
      <w:r>
        <w:t>Val Image: S270-01-t10_01.ppm</w:t>
      </w:r>
    </w:p>
    <w:p>
      <w:r>
        <w:t>SIFT Matches: 45</w:t>
      </w:r>
    </w:p>
    <w:p>
      <w:r>
        <w:t>AKAZE Matches: 73</w:t>
      </w:r>
    </w:p>
    <w:p>
      <w:r>
        <w:t>Best Method: AKAZE (Lebih banyak inliers cocok)</w:t>
      </w:r>
    </w:p>
    <w:p>
      <w:r>
        <w:t>Euclidean Distance SIFT: 2.57612940102362</w:t>
      </w:r>
    </w:p>
    <w:p>
      <w:r>
        <w:t>Euclidean Distance AKAZE: 3.765631247302689</w:t>
      </w:r>
    </w:p>
    <w:p>
      <w:r>
        <w:t>Best Method (Distance): SIFT (SIFT memiliki jarak Euclidean lebih rendah (2.58))</w:t>
      </w:r>
    </w:p>
    <w:p>
      <w:r>
        <w:t>SIFT Inlier Image: /content/drive/MyDrive/Colab Notebooks/PCD/Keypoints Matches Images/SIFT/S270/inliers_S270-01-t10_02.ppm_S270-01-t10_01.ppm.png</w:t>
      </w:r>
    </w:p>
    <w:p>
      <w:r>
        <w:t>SIFT Outlier Image: /content/drive/MyDrive/Colab Notebooks/PCD/Keypoints Matches Images/SIFT/S270/outliers_S270-01-t10_02.ppm_S270-01-t10_01.ppm.png</w:t>
      </w:r>
    </w:p>
    <w:p>
      <w:r>
        <w:t>AKAZE Inlier Image: /content/drive/MyDrive/Colab Notebooks/PCD/Keypoints Matches Images/AKAZE/S270/inliers_S270-01-t10_02.ppm_S270-01-t10_01.ppm.png</w:t>
      </w:r>
    </w:p>
    <w:p>
      <w:r>
        <w:t>AKAZE Outlier Image: /content/drive/MyDrive/Colab Notebooks/PCD/Keypoints Matches Images/AKAZE/S270/outliers_S270-01-t10_02.ppm_S270-01-t10_01.ppm.png</w:t>
      </w:r>
    </w:p>
    <w:p/>
    <w:p>
      <w:r>
        <w:t>Label: S280</w:t>
      </w:r>
    </w:p>
    <w:p>
      <w:r>
        <w:t>Train Image: S280-07-t10_01.ppm</w:t>
      </w:r>
    </w:p>
    <w:p>
      <w:r>
        <w:t>Val Image: S280-10-t10_01.ppm</w:t>
      </w:r>
    </w:p>
    <w:p>
      <w:r>
        <w:t>SIFT Matches: 84</w:t>
      </w:r>
    </w:p>
    <w:p>
      <w:r>
        <w:t>AKAZE Matches: 75</w:t>
      </w:r>
    </w:p>
    <w:p>
      <w:r>
        <w:t>Best Method: SIFT (Lebih banyak inliers cocok)</w:t>
      </w:r>
    </w:p>
    <w:p>
      <w:r>
        <w:t>Euclidean Distance SIFT: 3.41158351614573</w:t>
      </w:r>
    </w:p>
    <w:p>
      <w:r>
        <w:t>Euclidean Distance AKAZE: 3.435472570001498</w:t>
      </w:r>
    </w:p>
    <w:p>
      <w:r>
        <w:t>Best Method (Distance): SIFT (SIFT memiliki jarak Euclidean lebih rendah (3.41))</w:t>
      </w:r>
    </w:p>
    <w:p>
      <w:r>
        <w:t>SIFT Inlier Image: /content/drive/MyDrive/Colab Notebooks/PCD/Keypoints Matches Images/SIFT/S280/inliers_S280-07-t10_01.ppm_S280-10-t10_01.ppm.png</w:t>
      </w:r>
    </w:p>
    <w:p>
      <w:r>
        <w:t>SIFT Outlier Image: /content/drive/MyDrive/Colab Notebooks/PCD/Keypoints Matches Images/SIFT/S280/outliers_S280-07-t10_01.ppm_S280-10-t10_01.ppm.png</w:t>
      </w:r>
    </w:p>
    <w:p>
      <w:r>
        <w:t>AKAZE Inlier Image: /content/drive/MyDrive/Colab Notebooks/PCD/Keypoints Matches Images/AKAZE/S280/inliers_S280-07-t10_01.ppm_S280-10-t10_01.ppm.png</w:t>
      </w:r>
    </w:p>
    <w:p>
      <w:r>
        <w:t>AKAZE Outlier Image: /content/drive/MyDrive/Colab Notebooks/PCD/Keypoints Matches Images/AKAZE/S280/outliers_S280-07-t10_01.ppm_S280-10-t10_01.ppm.png</w:t>
      </w:r>
    </w:p>
    <w:p/>
    <w:p>
      <w:r>
        <w:t>Label: S280</w:t>
      </w:r>
    </w:p>
    <w:p>
      <w:r>
        <w:t>Train Image: S280-07-t10_01.ppm</w:t>
      </w:r>
    </w:p>
    <w:p>
      <w:r>
        <w:t>Val Image: S280-08-t10_01.ppm</w:t>
      </w:r>
    </w:p>
    <w:p>
      <w:r>
        <w:t>SIFT Matches: 74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3.545649476458802</w:t>
      </w:r>
    </w:p>
    <w:p>
      <w:r>
        <w:t>Euclidean Distance AKAZE: 3.266113618828347</w:t>
      </w:r>
    </w:p>
    <w:p>
      <w:r>
        <w:t>Best Method (Distance): AKAZE (AKAZE memiliki jarak Euclidean lebih rendah (3.27))</w:t>
      </w:r>
    </w:p>
    <w:p>
      <w:r>
        <w:t>SIFT Inlier Image: /content/drive/MyDrive/Colab Notebooks/PCD/Keypoints Matches Images/SIFT/S280/inliers_S280-07-t10_01.ppm_S280-08-t10_01.ppm.png</w:t>
      </w:r>
    </w:p>
    <w:p>
      <w:r>
        <w:t>SIFT Outlier Image: /content/drive/MyDrive/Colab Notebooks/PCD/Keypoints Matches Images/SIFT/S280/outliers_S280-07-t10_01.ppm_S280-08-t10_01.ppm.png</w:t>
      </w:r>
    </w:p>
    <w:p>
      <w:r>
        <w:t>AKAZE Inlier Image: /content/drive/MyDrive/Colab Notebooks/PCD/Keypoints Matches Images/AKAZE/S280/inliers_S280-07-t10_01.ppm_S280-08-t10_01.ppm.png</w:t>
      </w:r>
    </w:p>
    <w:p>
      <w:r>
        <w:t>AKAZE Outlier Image: /content/drive/MyDrive/Colab Notebooks/PCD/Keypoints Matches Images/AKAZE/S280/outliers_S280-07-t10_01.ppm_S280-08-t10_01.ppm.png</w:t>
      </w:r>
    </w:p>
    <w:p/>
    <w:p>
      <w:r>
        <w:t>Label: S280</w:t>
      </w:r>
    </w:p>
    <w:p>
      <w:r>
        <w:t>Train Image: S280-07-t10_01.ppm</w:t>
      </w:r>
    </w:p>
    <w:p>
      <w:r>
        <w:t>Val Image: S280-03-t10_01.ppm</w:t>
      </w:r>
    </w:p>
    <w:p>
      <w:r>
        <w:t>SIFT Matches: 93</w:t>
      </w:r>
    </w:p>
    <w:p>
      <w:r>
        <w:t>AKAZE Matches: 80</w:t>
      </w:r>
    </w:p>
    <w:p>
      <w:r>
        <w:t>Best Method: SIFT (Lebih banyak inliers cocok)</w:t>
      </w:r>
    </w:p>
    <w:p>
      <w:r>
        <w:t>Euclidean Distance SIFT: 4.018380092551432</w:t>
      </w:r>
    </w:p>
    <w:p>
      <w:r>
        <w:t>Euclidean Distance AKAZE: 3.8338668441405</w:t>
      </w:r>
    </w:p>
    <w:p>
      <w:r>
        <w:t>Best Method (Distance): AKAZE (AKAZE memiliki jarak Euclidean lebih rendah (3.83))</w:t>
      </w:r>
    </w:p>
    <w:p>
      <w:r>
        <w:t>SIFT Inlier Image: /content/drive/MyDrive/Colab Notebooks/PCD/Keypoints Matches Images/SIFT/S280/inliers_S280-07-t10_01.ppm_S280-03-t10_01.ppm.png</w:t>
      </w:r>
    </w:p>
    <w:p>
      <w:r>
        <w:t>SIFT Outlier Image: /content/drive/MyDrive/Colab Notebooks/PCD/Keypoints Matches Images/SIFT/S280/outliers_S280-07-t10_01.ppm_S280-03-t10_01.ppm.png</w:t>
      </w:r>
    </w:p>
    <w:p>
      <w:r>
        <w:t>AKAZE Inlier Image: /content/drive/MyDrive/Colab Notebooks/PCD/Keypoints Matches Images/AKAZE/S280/inliers_S280-07-t10_01.ppm_S280-03-t10_01.ppm.png</w:t>
      </w:r>
    </w:p>
    <w:p>
      <w:r>
        <w:t>AKAZE Outlier Image: /content/drive/MyDrive/Colab Notebooks/PCD/Keypoints Matches Images/AKAZE/S280/outliers_S280-07-t10_01.ppm_S280-03-t10_01.ppm.png</w:t>
      </w:r>
    </w:p>
    <w:p/>
    <w:p>
      <w:r>
        <w:t>Label: S280</w:t>
      </w:r>
    </w:p>
    <w:p>
      <w:r>
        <w:t>Train Image: S280-07-t10_01.ppm</w:t>
      </w:r>
    </w:p>
    <w:p>
      <w:r>
        <w:t>Val Image: S280-06-t10_01.ppm</w:t>
      </w:r>
    </w:p>
    <w:p>
      <w:r>
        <w:t>SIFT Matches: 101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4.237810322902503</w:t>
      </w:r>
    </w:p>
    <w:p>
      <w:r>
        <w:t>Euclidean Distance AKAZE: 3.254706594117796</w:t>
      </w:r>
    </w:p>
    <w:p>
      <w:r>
        <w:t>Best Method (Distance): AKAZE (AKAZE memiliki jarak Euclidean lebih rendah (3.25))</w:t>
      </w:r>
    </w:p>
    <w:p>
      <w:r>
        <w:t>SIFT Inlier Image: /content/drive/MyDrive/Colab Notebooks/PCD/Keypoints Matches Images/SIFT/S280/inliers_S280-07-t10_01.ppm_S280-06-t10_01.ppm.png</w:t>
      </w:r>
    </w:p>
    <w:p>
      <w:r>
        <w:t>SIFT Outlier Image: /content/drive/MyDrive/Colab Notebooks/PCD/Keypoints Matches Images/SIFT/S280/outliers_S280-07-t10_01.ppm_S280-06-t10_01.ppm.png</w:t>
      </w:r>
    </w:p>
    <w:p>
      <w:r>
        <w:t>AKAZE Inlier Image: /content/drive/MyDrive/Colab Notebooks/PCD/Keypoints Matches Images/AKAZE/S280/inliers_S280-07-t10_01.ppm_S280-06-t10_01.ppm.png</w:t>
      </w:r>
    </w:p>
    <w:p>
      <w:r>
        <w:t>AKAZE Outlier Image: /content/drive/MyDrive/Colab Notebooks/PCD/Keypoints Matches Images/AKAZE/S280/outliers_S280-07-t10_01.ppm_S280-06-t10_01.ppm.png</w:t>
      </w:r>
    </w:p>
    <w:p/>
    <w:p>
      <w:r>
        <w:t>Label: S280</w:t>
      </w:r>
    </w:p>
    <w:p>
      <w:r>
        <w:t>Train Image: S280-07-t10_01.ppm</w:t>
      </w:r>
    </w:p>
    <w:p>
      <w:r>
        <w:t>Val Image: S280-01-t10_01.ppm</w:t>
      </w:r>
    </w:p>
    <w:p>
      <w:r>
        <w:t>SIFT Matches: 100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4.190280229090536</w:t>
      </w:r>
    </w:p>
    <w:p>
      <w:r>
        <w:t>Euclidean Distance AKAZE: 3.774541305236727</w:t>
      </w:r>
    </w:p>
    <w:p>
      <w:r>
        <w:t>Best Method (Distance): AKAZE (AKAZE memiliki jarak Euclidean lebih rendah (3.77))</w:t>
      </w:r>
    </w:p>
    <w:p>
      <w:r>
        <w:t>SIFT Inlier Image: /content/drive/MyDrive/Colab Notebooks/PCD/Keypoints Matches Images/SIFT/S280/inliers_S280-07-t10_01.ppm_S280-01-t10_01.ppm.png</w:t>
      </w:r>
    </w:p>
    <w:p>
      <w:r>
        <w:t>SIFT Outlier Image: /content/drive/MyDrive/Colab Notebooks/PCD/Keypoints Matches Images/SIFT/S280/outliers_S280-07-t10_01.ppm_S280-01-t10_01.ppm.png</w:t>
      </w:r>
    </w:p>
    <w:p>
      <w:r>
        <w:t>AKAZE Inlier Image: /content/drive/MyDrive/Colab Notebooks/PCD/Keypoints Matches Images/AKAZE/S280/inliers_S280-07-t10_01.ppm_S280-01-t10_01.ppm.png</w:t>
      </w:r>
    </w:p>
    <w:p>
      <w:r>
        <w:t>AKAZE Outlier Image: /content/drive/MyDrive/Colab Notebooks/PCD/Keypoints Matches Images/AKAZE/S280/outliers_S280-07-t10_01.ppm_S280-01-t10_01.ppm.png</w:t>
      </w:r>
    </w:p>
    <w:p/>
    <w:p>
      <w:r>
        <w:t>Label: S280</w:t>
      </w:r>
    </w:p>
    <w:p>
      <w:r>
        <w:t>Train Image: S280-07-t10_01.ppm</w:t>
      </w:r>
    </w:p>
    <w:p>
      <w:r>
        <w:t>Val Image: S280-05-t10_01.ppm</w:t>
      </w:r>
    </w:p>
    <w:p>
      <w:r>
        <w:t>SIFT Matches: 124</w:t>
      </w:r>
    </w:p>
    <w:p>
      <w:r>
        <w:t>AKAZE Matches: 119</w:t>
      </w:r>
    </w:p>
    <w:p>
      <w:r>
        <w:t>Best Method: AKAZE (Lebih banyak inliers cocok)</w:t>
      </w:r>
    </w:p>
    <w:p>
      <w:r>
        <w:t>Euclidean Distance SIFT: 4.221538922371932</w:t>
      </w:r>
    </w:p>
    <w:p>
      <w:r>
        <w:t>Euclidean Distance AKAZE: 3.851124712241182</w:t>
      </w:r>
    </w:p>
    <w:p>
      <w:r>
        <w:t>Best Method (Distance): AKAZE (AKAZE memiliki jarak Euclidean lebih rendah (3.85))</w:t>
      </w:r>
    </w:p>
    <w:p>
      <w:r>
        <w:t>SIFT Inlier Image: /content/drive/MyDrive/Colab Notebooks/PCD/Keypoints Matches Images/SIFT/S280/inliers_S280-07-t10_01.ppm_S280-05-t10_01.ppm.png</w:t>
      </w:r>
    </w:p>
    <w:p>
      <w:r>
        <w:t>SIFT Outlier Image: /content/drive/MyDrive/Colab Notebooks/PCD/Keypoints Matches Images/SIFT/S280/outliers_S280-07-t10_01.ppm_S280-05-t10_01.ppm.png</w:t>
      </w:r>
    </w:p>
    <w:p>
      <w:r>
        <w:t>AKAZE Inlier Image: /content/drive/MyDrive/Colab Notebooks/PCD/Keypoints Matches Images/AKAZE/S280/inliers_S280-07-t10_01.ppm_S280-05-t10_01.ppm.png</w:t>
      </w:r>
    </w:p>
    <w:p>
      <w:r>
        <w:t>AKAZE Outlier Image: /content/drive/MyDrive/Colab Notebooks/PCD/Keypoints Matches Images/AKAZE/S280/outliers_S280-07-t10_01.ppm_S280-05-t10_01.ppm.png</w:t>
      </w:r>
    </w:p>
    <w:p/>
    <w:p>
      <w:r>
        <w:t>Label: S280</w:t>
      </w:r>
    </w:p>
    <w:p>
      <w:r>
        <w:t>Train Image: S280-02-t10_01.ppm</w:t>
      </w:r>
    </w:p>
    <w:p>
      <w:r>
        <w:t>Val Image: S280-10-t10_01.ppm</w:t>
      </w:r>
    </w:p>
    <w:p>
      <w:r>
        <w:t>SIFT Matches: 135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5.003195797637686</w:t>
      </w:r>
    </w:p>
    <w:p>
      <w:r>
        <w:t>Euclidean Distance AKAZE: 3.765727816015083</w:t>
      </w:r>
    </w:p>
    <w:p>
      <w:r>
        <w:t>Best Method (Distance): AKAZE (AKAZE memiliki jarak Euclidean lebih rendah (3.77))</w:t>
      </w:r>
    </w:p>
    <w:p>
      <w:r>
        <w:t>SIFT Inlier Image: /content/drive/MyDrive/Colab Notebooks/PCD/Keypoints Matches Images/SIFT/S280/inliers_S280-02-t10_01.ppm_S280-10-t10_01.ppm.png</w:t>
      </w:r>
    </w:p>
    <w:p>
      <w:r>
        <w:t>SIFT Outlier Image: /content/drive/MyDrive/Colab Notebooks/PCD/Keypoints Matches Images/SIFT/S280/outliers_S280-02-t10_01.ppm_S280-10-t10_01.ppm.png</w:t>
      </w:r>
    </w:p>
    <w:p>
      <w:r>
        <w:t>AKAZE Inlier Image: /content/drive/MyDrive/Colab Notebooks/PCD/Keypoints Matches Images/AKAZE/S280/inliers_S280-02-t10_01.ppm_S280-10-t10_01.ppm.png</w:t>
      </w:r>
    </w:p>
    <w:p>
      <w:r>
        <w:t>AKAZE Outlier Image: /content/drive/MyDrive/Colab Notebooks/PCD/Keypoints Matches Images/AKAZE/S280/outliers_S280-02-t10_01.ppm_S280-10-t10_01.ppm.png</w:t>
      </w:r>
    </w:p>
    <w:p/>
    <w:p>
      <w:r>
        <w:t>Label: S280</w:t>
      </w:r>
    </w:p>
    <w:p>
      <w:r>
        <w:t>Train Image: S280-02-t10_01.ppm</w:t>
      </w:r>
    </w:p>
    <w:p>
      <w:r>
        <w:t>Val Image: S280-08-t10_01.ppm</w:t>
      </w:r>
    </w:p>
    <w:p>
      <w:r>
        <w:t>SIFT Matches: 129</w:t>
      </w:r>
    </w:p>
    <w:p>
      <w:r>
        <w:t>AKAZE Matches: 84</w:t>
      </w:r>
    </w:p>
    <w:p>
      <w:r>
        <w:t>Best Method: SIFT (Lebih banyak inliers cocok)</w:t>
      </w:r>
    </w:p>
    <w:p>
      <w:r>
        <w:t>Euclidean Distance SIFT: 4.524406661861818</w:t>
      </w:r>
    </w:p>
    <w:p>
      <w:r>
        <w:t>Euclidean Distance AKAZE: 3.564439344690962</w:t>
      </w:r>
    </w:p>
    <w:p>
      <w:r>
        <w:t>Best Method (Distance): AKAZE (AKAZE memiliki jarak Euclidean lebih rendah (3.56))</w:t>
      </w:r>
    </w:p>
    <w:p>
      <w:r>
        <w:t>SIFT Inlier Image: /content/drive/MyDrive/Colab Notebooks/PCD/Keypoints Matches Images/SIFT/S280/inliers_S280-02-t10_01.ppm_S280-08-t10_01.ppm.png</w:t>
      </w:r>
    </w:p>
    <w:p>
      <w:r>
        <w:t>SIFT Outlier Image: /content/drive/MyDrive/Colab Notebooks/PCD/Keypoints Matches Images/SIFT/S280/outliers_S280-02-t10_01.ppm_S280-08-t10_01.ppm.png</w:t>
      </w:r>
    </w:p>
    <w:p>
      <w:r>
        <w:t>AKAZE Inlier Image: /content/drive/MyDrive/Colab Notebooks/PCD/Keypoints Matches Images/AKAZE/S280/inliers_S280-02-t10_01.ppm_S280-08-t10_01.ppm.png</w:t>
      </w:r>
    </w:p>
    <w:p>
      <w:r>
        <w:t>AKAZE Outlier Image: /content/drive/MyDrive/Colab Notebooks/PCD/Keypoints Matches Images/AKAZE/S280/outliers_S280-02-t10_01.ppm_S280-08-t10_01.ppm.png</w:t>
      </w:r>
    </w:p>
    <w:p/>
    <w:p>
      <w:r>
        <w:t>Label: S280</w:t>
      </w:r>
    </w:p>
    <w:p>
      <w:r>
        <w:t>Train Image: S280-02-t10_01.ppm</w:t>
      </w:r>
    </w:p>
    <w:p>
      <w:r>
        <w:t>Val Image: S280-03-t10_01.ppm</w:t>
      </w:r>
    </w:p>
    <w:p>
      <w:r>
        <w:t>SIFT Matches: 227</w:t>
      </w:r>
    </w:p>
    <w:p>
      <w:r>
        <w:t>AKAZE Matches: 183</w:t>
      </w:r>
    </w:p>
    <w:p>
      <w:r>
        <w:t>Best Method: SIFT (Lebih banyak inliers cocok)</w:t>
      </w:r>
    </w:p>
    <w:p>
      <w:r>
        <w:t>Euclidean Distance SIFT: 5.294873754339274</w:t>
      </w:r>
    </w:p>
    <w:p>
      <w:r>
        <w:t>Euclidean Distance AKAZE: 5.210901651610377</w:t>
      </w:r>
    </w:p>
    <w:p>
      <w:r>
        <w:t>Best Method (Distance): AKAZE (AKAZE memiliki jarak Euclidean lebih rendah (5.21))</w:t>
      </w:r>
    </w:p>
    <w:p>
      <w:r>
        <w:t>SIFT Inlier Image: /content/drive/MyDrive/Colab Notebooks/PCD/Keypoints Matches Images/SIFT/S280/inliers_S280-02-t10_01.ppm_S280-03-t10_01.ppm.png</w:t>
      </w:r>
    </w:p>
    <w:p>
      <w:r>
        <w:t>SIFT Outlier Image: /content/drive/MyDrive/Colab Notebooks/PCD/Keypoints Matches Images/SIFT/S280/outliers_S280-02-t10_01.ppm_S280-03-t10_01.ppm.png</w:t>
      </w:r>
    </w:p>
    <w:p>
      <w:r>
        <w:t>AKAZE Inlier Image: /content/drive/MyDrive/Colab Notebooks/PCD/Keypoints Matches Images/AKAZE/S280/inliers_S280-02-t10_01.ppm_S280-03-t10_01.ppm.png</w:t>
      </w:r>
    </w:p>
    <w:p>
      <w:r>
        <w:t>AKAZE Outlier Image: /content/drive/MyDrive/Colab Notebooks/PCD/Keypoints Matches Images/AKAZE/S280/outliers_S280-02-t10_01.ppm_S280-03-t10_01.ppm.png</w:t>
      </w:r>
    </w:p>
    <w:p/>
    <w:p>
      <w:r>
        <w:t>Label: S280</w:t>
      </w:r>
    </w:p>
    <w:p>
      <w:r>
        <w:t>Train Image: S280-02-t10_01.ppm</w:t>
      </w:r>
    </w:p>
    <w:p>
      <w:r>
        <w:t>Val Image: S280-06-t10_01.ppm</w:t>
      </w:r>
    </w:p>
    <w:p>
      <w:r>
        <w:t>SIFT Matches: 109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4.065942855381028</w:t>
      </w:r>
    </w:p>
    <w:p>
      <w:r>
        <w:t>Euclidean Distance AKAZE: 2.938449364895894</w:t>
      </w:r>
    </w:p>
    <w:p>
      <w:r>
        <w:t>Best Method (Distance): AKAZE (AKAZE memiliki jarak Euclidean lebih rendah (2.94))</w:t>
      </w:r>
    </w:p>
    <w:p>
      <w:r>
        <w:t>SIFT Inlier Image: /content/drive/MyDrive/Colab Notebooks/PCD/Keypoints Matches Images/SIFT/S280/inliers_S280-02-t10_01.ppm_S280-06-t10_01.ppm.png</w:t>
      </w:r>
    </w:p>
    <w:p>
      <w:r>
        <w:t>SIFT Outlier Image: /content/drive/MyDrive/Colab Notebooks/PCD/Keypoints Matches Images/SIFT/S280/outliers_S280-02-t10_01.ppm_S280-06-t10_01.ppm.png</w:t>
      </w:r>
    </w:p>
    <w:p>
      <w:r>
        <w:t>AKAZE Inlier Image: /content/drive/MyDrive/Colab Notebooks/PCD/Keypoints Matches Images/AKAZE/S280/inliers_S280-02-t10_01.ppm_S280-06-t10_01.ppm.png</w:t>
      </w:r>
    </w:p>
    <w:p>
      <w:r>
        <w:t>AKAZE Outlier Image: /content/drive/MyDrive/Colab Notebooks/PCD/Keypoints Matches Images/AKAZE/S280/outliers_S280-02-t10_01.ppm_S280-06-t10_01.ppm.png</w:t>
      </w:r>
    </w:p>
    <w:p/>
    <w:p>
      <w:r>
        <w:t>Label: S280</w:t>
      </w:r>
    </w:p>
    <w:p>
      <w:r>
        <w:t>Train Image: S280-02-t10_01.ppm</w:t>
      </w:r>
    </w:p>
    <w:p>
      <w:r>
        <w:t>Val Image: S280-01-t10_01.ppm</w:t>
      </w:r>
    </w:p>
    <w:p>
      <w:r>
        <w:t>SIFT Matches: 167</w:t>
      </w:r>
    </w:p>
    <w:p>
      <w:r>
        <w:t>AKAZE Matches: 134</w:t>
      </w:r>
    </w:p>
    <w:p>
      <w:r>
        <w:t>Best Method: SIFT (Lebih banyak inliers cocok)</w:t>
      </w:r>
    </w:p>
    <w:p>
      <w:r>
        <w:t>Euclidean Distance SIFT: 4.878891867188445</w:t>
      </w:r>
    </w:p>
    <w:p>
      <w:r>
        <w:t>Euclidean Distance AKAZE: 4.401521980125697</w:t>
      </w:r>
    </w:p>
    <w:p>
      <w:r>
        <w:t>Best Method (Distance): AKAZE (AKAZE memiliki jarak Euclidean lebih rendah (4.40))</w:t>
      </w:r>
    </w:p>
    <w:p>
      <w:r>
        <w:t>SIFT Inlier Image: /content/drive/MyDrive/Colab Notebooks/PCD/Keypoints Matches Images/SIFT/S280/inliers_S280-02-t10_01.ppm_S280-01-t10_01.ppm.png</w:t>
      </w:r>
    </w:p>
    <w:p>
      <w:r>
        <w:t>SIFT Outlier Image: /content/drive/MyDrive/Colab Notebooks/PCD/Keypoints Matches Images/SIFT/S280/outliers_S280-02-t10_01.ppm_S280-01-t10_01.ppm.png</w:t>
      </w:r>
    </w:p>
    <w:p>
      <w:r>
        <w:t>AKAZE Inlier Image: /content/drive/MyDrive/Colab Notebooks/PCD/Keypoints Matches Images/AKAZE/S280/inliers_S280-02-t10_01.ppm_S280-01-t10_01.ppm.png</w:t>
      </w:r>
    </w:p>
    <w:p>
      <w:r>
        <w:t>AKAZE Outlier Image: /content/drive/MyDrive/Colab Notebooks/PCD/Keypoints Matches Images/AKAZE/S280/outliers_S280-02-t10_01.ppm_S280-01-t10_01.ppm.png</w:t>
      </w:r>
    </w:p>
    <w:p/>
    <w:p>
      <w:r>
        <w:t>Label: S280</w:t>
      </w:r>
    </w:p>
    <w:p>
      <w:r>
        <w:t>Train Image: S280-02-t10_01.ppm</w:t>
      </w:r>
    </w:p>
    <w:p>
      <w:r>
        <w:t>Val Image: S280-05-t10_01.ppm</w:t>
      </w:r>
    </w:p>
    <w:p>
      <w:r>
        <w:t>SIFT Matches: 137</w:t>
      </w:r>
    </w:p>
    <w:p>
      <w:r>
        <w:t>AKAZE Matches: 100</w:t>
      </w:r>
    </w:p>
    <w:p>
      <w:r>
        <w:t>Best Method: SIFT (Lebih banyak inliers cocok)</w:t>
      </w:r>
    </w:p>
    <w:p>
      <w:r>
        <w:t>Euclidean Distance SIFT: 4.667238108569902</w:t>
      </w:r>
    </w:p>
    <w:p>
      <w:r>
        <w:t>Euclidean Distance AKAZE: 3.99947366280243</w:t>
      </w:r>
    </w:p>
    <w:p>
      <w:r>
        <w:t>Best Method (Distance): AKAZE (AKAZE memiliki jarak Euclidean lebih rendah (4.00))</w:t>
      </w:r>
    </w:p>
    <w:p>
      <w:r>
        <w:t>SIFT Inlier Image: /content/drive/MyDrive/Colab Notebooks/PCD/Keypoints Matches Images/SIFT/S280/inliers_S280-02-t10_01.ppm_S280-05-t10_01.ppm.png</w:t>
      </w:r>
    </w:p>
    <w:p>
      <w:r>
        <w:t>SIFT Outlier Image: /content/drive/MyDrive/Colab Notebooks/PCD/Keypoints Matches Images/SIFT/S280/outliers_S280-02-t10_01.ppm_S280-05-t10_01.ppm.png</w:t>
      </w:r>
    </w:p>
    <w:p>
      <w:r>
        <w:t>AKAZE Inlier Image: /content/drive/MyDrive/Colab Notebooks/PCD/Keypoints Matches Images/AKAZE/S280/inliers_S280-02-t10_01.ppm_S280-05-t10_01.ppm.png</w:t>
      </w:r>
    </w:p>
    <w:p>
      <w:r>
        <w:t>AKAZE Outlier Image: /content/drive/MyDrive/Colab Notebooks/PCD/Keypoints Matches Images/AKAZE/S280/outliers_S280-02-t10_01.ppm_S280-05-t10_01.ppm.png</w:t>
      </w:r>
    </w:p>
    <w:p/>
    <w:p>
      <w:r>
        <w:t>Label: S280</w:t>
      </w:r>
    </w:p>
    <w:p>
      <w:r>
        <w:t>Train Image: S280-09-t10_01.ppm</w:t>
      </w:r>
    </w:p>
    <w:p>
      <w:r>
        <w:t>Val Image: S280-10-t10_01.ppm</w:t>
      </w:r>
    </w:p>
    <w:p>
      <w:r>
        <w:t>SIFT Matches: 112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4.288805501029876</w:t>
      </w:r>
    </w:p>
    <w:p>
      <w:r>
        <w:t>Euclidean Distance AKAZE: 2.813891534893615</w:t>
      </w:r>
    </w:p>
    <w:p>
      <w:r>
        <w:t>Best Method (Distance): AKAZE (AKAZE memiliki jarak Euclidean lebih rendah (2.81))</w:t>
      </w:r>
    </w:p>
    <w:p>
      <w:r>
        <w:t>SIFT Inlier Image: /content/drive/MyDrive/Colab Notebooks/PCD/Keypoints Matches Images/SIFT/S280/inliers_S280-09-t10_01.ppm_S280-10-t10_01.ppm.png</w:t>
      </w:r>
    </w:p>
    <w:p>
      <w:r>
        <w:t>SIFT Outlier Image: /content/drive/MyDrive/Colab Notebooks/PCD/Keypoints Matches Images/SIFT/S280/outliers_S280-09-t10_01.ppm_S280-10-t10_01.ppm.png</w:t>
      </w:r>
    </w:p>
    <w:p>
      <w:r>
        <w:t>AKAZE Inlier Image: /content/drive/MyDrive/Colab Notebooks/PCD/Keypoints Matches Images/AKAZE/S280/inliers_S280-09-t10_01.ppm_S280-10-t10_01.ppm.png</w:t>
      </w:r>
    </w:p>
    <w:p>
      <w:r>
        <w:t>AKAZE Outlier Image: /content/drive/MyDrive/Colab Notebooks/PCD/Keypoints Matches Images/AKAZE/S280/outliers_S280-09-t10_01.ppm_S280-10-t10_01.ppm.png</w:t>
      </w:r>
    </w:p>
    <w:p/>
    <w:p>
      <w:r>
        <w:t>Label: S280</w:t>
      </w:r>
    </w:p>
    <w:p>
      <w:r>
        <w:t>Train Image: S280-09-t10_01.ppm</w:t>
      </w:r>
    </w:p>
    <w:p>
      <w:r>
        <w:t>Val Image: S280-08-t10_01.ppm</w:t>
      </w:r>
    </w:p>
    <w:p>
      <w:r>
        <w:t>SIFT Matches: 97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3.752080138357456</w:t>
      </w:r>
    </w:p>
    <w:p>
      <w:r>
        <w:t>Euclidean Distance AKAZE: 3.03917822744071</w:t>
      </w:r>
    </w:p>
    <w:p>
      <w:r>
        <w:t>Best Method (Distance): AKAZE (AKAZE memiliki jarak Euclidean lebih rendah (3.04))</w:t>
      </w:r>
    </w:p>
    <w:p>
      <w:r>
        <w:t>SIFT Inlier Image: /content/drive/MyDrive/Colab Notebooks/PCD/Keypoints Matches Images/SIFT/S280/inliers_S280-09-t10_01.ppm_S280-08-t10_01.ppm.png</w:t>
      </w:r>
    </w:p>
    <w:p>
      <w:r>
        <w:t>SIFT Outlier Image: /content/drive/MyDrive/Colab Notebooks/PCD/Keypoints Matches Images/SIFT/S280/outliers_S280-09-t10_01.ppm_S280-08-t10_01.ppm.png</w:t>
      </w:r>
    </w:p>
    <w:p>
      <w:r>
        <w:t>AKAZE Inlier Image: /content/drive/MyDrive/Colab Notebooks/PCD/Keypoints Matches Images/AKAZE/S280/inliers_S280-09-t10_01.ppm_S280-08-t10_01.ppm.png</w:t>
      </w:r>
    </w:p>
    <w:p>
      <w:r>
        <w:t>AKAZE Outlier Image: /content/drive/MyDrive/Colab Notebooks/PCD/Keypoints Matches Images/AKAZE/S280/outliers_S280-09-t10_01.ppm_S280-08-t10_01.ppm.png</w:t>
      </w:r>
    </w:p>
    <w:p/>
    <w:p>
      <w:r>
        <w:t>Label: S280</w:t>
      </w:r>
    </w:p>
    <w:p>
      <w:r>
        <w:t>Train Image: S280-09-t10_01.ppm</w:t>
      </w:r>
    </w:p>
    <w:p>
      <w:r>
        <w:t>Val Image: S280-03-t10_01.ppm</w:t>
      </w:r>
    </w:p>
    <w:p>
      <w:r>
        <w:t>SIFT Matches: 128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4.090577431901653</w:t>
      </w:r>
    </w:p>
    <w:p>
      <w:r>
        <w:t>Euclidean Distance AKAZE: 3.389525575667784</w:t>
      </w:r>
    </w:p>
    <w:p>
      <w:r>
        <w:t>Best Method (Distance): AKAZE (AKAZE memiliki jarak Euclidean lebih rendah (3.39))</w:t>
      </w:r>
    </w:p>
    <w:p>
      <w:r>
        <w:t>SIFT Inlier Image: /content/drive/MyDrive/Colab Notebooks/PCD/Keypoints Matches Images/SIFT/S280/inliers_S280-09-t10_01.ppm_S280-03-t10_01.ppm.png</w:t>
      </w:r>
    </w:p>
    <w:p>
      <w:r>
        <w:t>SIFT Outlier Image: /content/drive/MyDrive/Colab Notebooks/PCD/Keypoints Matches Images/SIFT/S280/outliers_S280-09-t10_01.ppm_S280-03-t10_01.ppm.png</w:t>
      </w:r>
    </w:p>
    <w:p>
      <w:r>
        <w:t>AKAZE Inlier Image: /content/drive/MyDrive/Colab Notebooks/PCD/Keypoints Matches Images/AKAZE/S280/inliers_S280-09-t10_01.ppm_S280-03-t10_01.ppm.png</w:t>
      </w:r>
    </w:p>
    <w:p>
      <w:r>
        <w:t>AKAZE Outlier Image: /content/drive/MyDrive/Colab Notebooks/PCD/Keypoints Matches Images/AKAZE/S280/outliers_S280-09-t10_01.ppm_S280-03-t10_01.ppm.png</w:t>
      </w:r>
    </w:p>
    <w:p/>
    <w:p>
      <w:r>
        <w:t>Label: S280</w:t>
      </w:r>
    </w:p>
    <w:p>
      <w:r>
        <w:t>Train Image: S280-09-t10_01.ppm</w:t>
      </w:r>
    </w:p>
    <w:p>
      <w:r>
        <w:t>Val Image: S280-06-t10_01.ppm</w:t>
      </w:r>
    </w:p>
    <w:p>
      <w:r>
        <w:t>SIFT Matches: 90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4.011045207693263</w:t>
      </w:r>
    </w:p>
    <w:p>
      <w:r>
        <w:t>Euclidean Distance AKAZE: 2.576080763066893</w:t>
      </w:r>
    </w:p>
    <w:p>
      <w:r>
        <w:t>Best Method (Distance): AKAZE (AKAZE memiliki jarak Euclidean lebih rendah (2.58))</w:t>
      </w:r>
    </w:p>
    <w:p>
      <w:r>
        <w:t>SIFT Inlier Image: /content/drive/MyDrive/Colab Notebooks/PCD/Keypoints Matches Images/SIFT/S280/inliers_S280-09-t10_01.ppm_S280-06-t10_01.ppm.png</w:t>
      </w:r>
    </w:p>
    <w:p>
      <w:r>
        <w:t>SIFT Outlier Image: /content/drive/MyDrive/Colab Notebooks/PCD/Keypoints Matches Images/SIFT/S280/outliers_S280-09-t10_01.ppm_S280-06-t10_01.ppm.png</w:t>
      </w:r>
    </w:p>
    <w:p>
      <w:r>
        <w:t>AKAZE Inlier Image: /content/drive/MyDrive/Colab Notebooks/PCD/Keypoints Matches Images/AKAZE/S280/inliers_S280-09-t10_01.ppm_S280-06-t10_01.ppm.png</w:t>
      </w:r>
    </w:p>
    <w:p>
      <w:r>
        <w:t>AKAZE Outlier Image: /content/drive/MyDrive/Colab Notebooks/PCD/Keypoints Matches Images/AKAZE/S280/outliers_S280-09-t10_01.ppm_S280-06-t10_01.ppm.png</w:t>
      </w:r>
    </w:p>
    <w:p/>
    <w:p>
      <w:r>
        <w:t>Label: S280</w:t>
      </w:r>
    </w:p>
    <w:p>
      <w:r>
        <w:t>Train Image: S280-09-t10_01.ppm</w:t>
      </w:r>
    </w:p>
    <w:p>
      <w:r>
        <w:t>Val Image: S280-01-t10_01.ppm</w:t>
      </w:r>
    </w:p>
    <w:p>
      <w:r>
        <w:t>SIFT Matches: 140</w:t>
      </w:r>
    </w:p>
    <w:p>
      <w:r>
        <w:t>AKAZE Matches: 88</w:t>
      </w:r>
    </w:p>
    <w:p>
      <w:r>
        <w:t>Best Method: SIFT (Lebih banyak inliers cocok)</w:t>
      </w:r>
    </w:p>
    <w:p>
      <w:r>
        <w:t>Euclidean Distance SIFT: 3.820475199651564</w:t>
      </w:r>
    </w:p>
    <w:p>
      <w:r>
        <w:t>Euclidean Distance AKAZE: 3.42963070477274</w:t>
      </w:r>
    </w:p>
    <w:p>
      <w:r>
        <w:t>Best Method (Distance): AKAZE (AKAZE memiliki jarak Euclidean lebih rendah (3.43))</w:t>
      </w:r>
    </w:p>
    <w:p>
      <w:r>
        <w:t>SIFT Inlier Image: /content/drive/MyDrive/Colab Notebooks/PCD/Keypoints Matches Images/SIFT/S280/inliers_S280-09-t10_01.ppm_S280-01-t10_01.ppm.png</w:t>
      </w:r>
    </w:p>
    <w:p>
      <w:r>
        <w:t>SIFT Outlier Image: /content/drive/MyDrive/Colab Notebooks/PCD/Keypoints Matches Images/SIFT/S280/outliers_S280-09-t10_01.ppm_S280-01-t10_01.ppm.png</w:t>
      </w:r>
    </w:p>
    <w:p>
      <w:r>
        <w:t>AKAZE Inlier Image: /content/drive/MyDrive/Colab Notebooks/PCD/Keypoints Matches Images/AKAZE/S280/inliers_S280-09-t10_01.ppm_S280-01-t10_01.ppm.png</w:t>
      </w:r>
    </w:p>
    <w:p>
      <w:r>
        <w:t>AKAZE Outlier Image: /content/drive/MyDrive/Colab Notebooks/PCD/Keypoints Matches Images/AKAZE/S280/outliers_S280-09-t10_01.ppm_S280-01-t10_01.ppm.png</w:t>
      </w:r>
    </w:p>
    <w:p/>
    <w:p>
      <w:r>
        <w:t>Label: S280</w:t>
      </w:r>
    </w:p>
    <w:p>
      <w:r>
        <w:t>Train Image: S280-09-t10_01.ppm</w:t>
      </w:r>
    </w:p>
    <w:p>
      <w:r>
        <w:t>Val Image: S280-05-t10_01.ppm</w:t>
      </w:r>
    </w:p>
    <w:p>
      <w:r>
        <w:t>SIFT Matches: 100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3.660022119429108</w:t>
      </w:r>
    </w:p>
    <w:p>
      <w:r>
        <w:t>Euclidean Distance AKAZE: 3.017761622971311</w:t>
      </w:r>
    </w:p>
    <w:p>
      <w:r>
        <w:t>Best Method (Distance): AKAZE (AKAZE memiliki jarak Euclidean lebih rendah (3.02))</w:t>
      </w:r>
    </w:p>
    <w:p>
      <w:r>
        <w:t>SIFT Inlier Image: /content/drive/MyDrive/Colab Notebooks/PCD/Keypoints Matches Images/SIFT/S280/inliers_S280-09-t10_01.ppm_S280-05-t10_01.ppm.png</w:t>
      </w:r>
    </w:p>
    <w:p>
      <w:r>
        <w:t>SIFT Outlier Image: /content/drive/MyDrive/Colab Notebooks/PCD/Keypoints Matches Images/SIFT/S280/outliers_S280-09-t10_01.ppm_S280-05-t10_01.ppm.png</w:t>
      </w:r>
    </w:p>
    <w:p>
      <w:r>
        <w:t>AKAZE Inlier Image: /content/drive/MyDrive/Colab Notebooks/PCD/Keypoints Matches Images/AKAZE/S280/inliers_S280-09-t10_01.ppm_S280-05-t10_01.ppm.png</w:t>
      </w:r>
    </w:p>
    <w:p>
      <w:r>
        <w:t>AKAZE Outlier Image: /content/drive/MyDrive/Colab Notebooks/PCD/Keypoints Matches Images/AKAZE/S280/outliers_S280-09-t10_01.ppm_S280-05-t10_01.ppm.png</w:t>
      </w:r>
    </w:p>
    <w:p/>
    <w:p>
      <w:r>
        <w:t>Label: S280</w:t>
      </w:r>
    </w:p>
    <w:p>
      <w:r>
        <w:t>Train Image: S280-04-t10_01.ppm</w:t>
      </w:r>
    </w:p>
    <w:p>
      <w:r>
        <w:t>Val Image: S280-10-t10_01.ppm</w:t>
      </w:r>
    </w:p>
    <w:p>
      <w:r>
        <w:t>SIFT Matches: 145</w:t>
      </w:r>
    </w:p>
    <w:p>
      <w:r>
        <w:t>AKAZE Matches: 85</w:t>
      </w:r>
    </w:p>
    <w:p>
      <w:r>
        <w:t>Best Method: SIFT (Lebih banyak inliers cocok)</w:t>
      </w:r>
    </w:p>
    <w:p>
      <w:r>
        <w:t>Euclidean Distance SIFT: 4.824203083815116</w:t>
      </w:r>
    </w:p>
    <w:p>
      <w:r>
        <w:t>Euclidean Distance AKAZE: 3.507059156083295</w:t>
      </w:r>
    </w:p>
    <w:p>
      <w:r>
        <w:t>Best Method (Distance): AKAZE (AKAZE memiliki jarak Euclidean lebih rendah (3.51))</w:t>
      </w:r>
    </w:p>
    <w:p>
      <w:r>
        <w:t>SIFT Inlier Image: /content/drive/MyDrive/Colab Notebooks/PCD/Keypoints Matches Images/SIFT/S280/inliers_S280-04-t10_01.ppm_S280-10-t10_01.ppm.png</w:t>
      </w:r>
    </w:p>
    <w:p>
      <w:r>
        <w:t>SIFT Outlier Image: /content/drive/MyDrive/Colab Notebooks/PCD/Keypoints Matches Images/SIFT/S280/outliers_S280-04-t10_01.ppm_S280-10-t10_01.ppm.png</w:t>
      </w:r>
    </w:p>
    <w:p>
      <w:r>
        <w:t>AKAZE Inlier Image: /content/drive/MyDrive/Colab Notebooks/PCD/Keypoints Matches Images/AKAZE/S280/inliers_S280-04-t10_01.ppm_S280-10-t10_01.ppm.png</w:t>
      </w:r>
    </w:p>
    <w:p>
      <w:r>
        <w:t>AKAZE Outlier Image: /content/drive/MyDrive/Colab Notebooks/PCD/Keypoints Matches Images/AKAZE/S280/outliers_S280-04-t10_01.ppm_S280-10-t10_01.ppm.png</w:t>
      </w:r>
    </w:p>
    <w:p/>
    <w:p>
      <w:r>
        <w:t>Label: S280</w:t>
      </w:r>
    </w:p>
    <w:p>
      <w:r>
        <w:t>Train Image: S280-04-t10_01.ppm</w:t>
      </w:r>
    </w:p>
    <w:p>
      <w:r>
        <w:t>Val Image: S280-08-t10_01.ppm</w:t>
      </w:r>
    </w:p>
    <w:p>
      <w:r>
        <w:t>SIFT Matches: 158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5.250930025674779</w:t>
      </w:r>
    </w:p>
    <w:p>
      <w:r>
        <w:t>Euclidean Distance AKAZE: 3.637077599892899</w:t>
      </w:r>
    </w:p>
    <w:p>
      <w:r>
        <w:t>Best Method (Distance): AKAZE (AKAZE memiliki jarak Euclidean lebih rendah (3.64))</w:t>
      </w:r>
    </w:p>
    <w:p>
      <w:r>
        <w:t>SIFT Inlier Image: /content/drive/MyDrive/Colab Notebooks/PCD/Keypoints Matches Images/SIFT/S280/inliers_S280-04-t10_01.ppm_S280-08-t10_01.ppm.png</w:t>
      </w:r>
    </w:p>
    <w:p>
      <w:r>
        <w:t>SIFT Outlier Image: /content/drive/MyDrive/Colab Notebooks/PCD/Keypoints Matches Images/SIFT/S280/outliers_S280-04-t10_01.ppm_S280-08-t10_01.ppm.png</w:t>
      </w:r>
    </w:p>
    <w:p>
      <w:r>
        <w:t>AKAZE Inlier Image: /content/drive/MyDrive/Colab Notebooks/PCD/Keypoints Matches Images/AKAZE/S280/inliers_S280-04-t10_01.ppm_S280-08-t10_01.ppm.png</w:t>
      </w:r>
    </w:p>
    <w:p>
      <w:r>
        <w:t>AKAZE Outlier Image: /content/drive/MyDrive/Colab Notebooks/PCD/Keypoints Matches Images/AKAZE/S280/outliers_S280-04-t10_01.ppm_S280-08-t10_01.ppm.png</w:t>
      </w:r>
    </w:p>
    <w:p/>
    <w:p>
      <w:r>
        <w:t>Label: S280</w:t>
      </w:r>
    </w:p>
    <w:p>
      <w:r>
        <w:t>Train Image: S280-04-t10_01.ppm</w:t>
      </w:r>
    </w:p>
    <w:p>
      <w:r>
        <w:t>Val Image: S280-03-t10_01.ppm</w:t>
      </w:r>
    </w:p>
    <w:p>
      <w:r>
        <w:t>SIFT Matches: 197</w:t>
      </w:r>
    </w:p>
    <w:p>
      <w:r>
        <w:t>AKAZE Matches: 144</w:t>
      </w:r>
    </w:p>
    <w:p>
      <w:r>
        <w:t>Best Method: SIFT (Lebih banyak inliers cocok)</w:t>
      </w:r>
    </w:p>
    <w:p>
      <w:r>
        <w:t>Euclidean Distance SIFT: 6.133989459403394</w:t>
      </w:r>
    </w:p>
    <w:p>
      <w:r>
        <w:t>Euclidean Distance AKAZE: 4.130679240839802</w:t>
      </w:r>
    </w:p>
    <w:p>
      <w:r>
        <w:t>Best Method (Distance): AKAZE (AKAZE memiliki jarak Euclidean lebih rendah (4.13))</w:t>
      </w:r>
    </w:p>
    <w:p>
      <w:r>
        <w:t>SIFT Inlier Image: /content/drive/MyDrive/Colab Notebooks/PCD/Keypoints Matches Images/SIFT/S280/inliers_S280-04-t10_01.ppm_S280-03-t10_01.ppm.png</w:t>
      </w:r>
    </w:p>
    <w:p>
      <w:r>
        <w:t>SIFT Outlier Image: /content/drive/MyDrive/Colab Notebooks/PCD/Keypoints Matches Images/SIFT/S280/outliers_S280-04-t10_01.ppm_S280-03-t10_01.ppm.png</w:t>
      </w:r>
    </w:p>
    <w:p>
      <w:r>
        <w:t>AKAZE Inlier Image: /content/drive/MyDrive/Colab Notebooks/PCD/Keypoints Matches Images/AKAZE/S280/inliers_S280-04-t10_01.ppm_S280-03-t10_01.ppm.png</w:t>
      </w:r>
    </w:p>
    <w:p>
      <w:r>
        <w:t>AKAZE Outlier Image: /content/drive/MyDrive/Colab Notebooks/PCD/Keypoints Matches Images/AKAZE/S280/outliers_S280-04-t10_01.ppm_S280-03-t10_01.ppm.png</w:t>
      </w:r>
    </w:p>
    <w:p/>
    <w:p>
      <w:r>
        <w:t>Label: S280</w:t>
      </w:r>
    </w:p>
    <w:p>
      <w:r>
        <w:t>Train Image: S280-04-t10_01.ppm</w:t>
      </w:r>
    </w:p>
    <w:p>
      <w:r>
        <w:t>Val Image: S280-06-t10_01.ppm</w:t>
      </w:r>
    </w:p>
    <w:p>
      <w:r>
        <w:t>SIFT Matches: 126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4.129260012475887</w:t>
      </w:r>
    </w:p>
    <w:p>
      <w:r>
        <w:t>Euclidean Distance AKAZE: 2.862883319449576</w:t>
      </w:r>
    </w:p>
    <w:p>
      <w:r>
        <w:t>Best Method (Distance): AKAZE (AKAZE memiliki jarak Euclidean lebih rendah (2.86))</w:t>
      </w:r>
    </w:p>
    <w:p>
      <w:r>
        <w:t>SIFT Inlier Image: /content/drive/MyDrive/Colab Notebooks/PCD/Keypoints Matches Images/SIFT/S280/inliers_S280-04-t10_01.ppm_S280-06-t10_01.ppm.png</w:t>
      </w:r>
    </w:p>
    <w:p>
      <w:r>
        <w:t>SIFT Outlier Image: /content/drive/MyDrive/Colab Notebooks/PCD/Keypoints Matches Images/SIFT/S280/outliers_S280-04-t10_01.ppm_S280-06-t10_01.ppm.png</w:t>
      </w:r>
    </w:p>
    <w:p>
      <w:r>
        <w:t>AKAZE Inlier Image: /content/drive/MyDrive/Colab Notebooks/PCD/Keypoints Matches Images/AKAZE/S280/inliers_S280-04-t10_01.ppm_S280-06-t10_01.ppm.png</w:t>
      </w:r>
    </w:p>
    <w:p>
      <w:r>
        <w:t>AKAZE Outlier Image: /content/drive/MyDrive/Colab Notebooks/PCD/Keypoints Matches Images/AKAZE/S280/outliers_S280-04-t10_01.ppm_S280-06-t10_01.ppm.png</w:t>
      </w:r>
    </w:p>
    <w:p/>
    <w:p>
      <w:r>
        <w:t>Label: S280</w:t>
      </w:r>
    </w:p>
    <w:p>
      <w:r>
        <w:t>Train Image: S280-04-t10_01.ppm</w:t>
      </w:r>
    </w:p>
    <w:p>
      <w:r>
        <w:t>Val Image: S280-01-t10_01.ppm</w:t>
      </w:r>
    </w:p>
    <w:p>
      <w:r>
        <w:t>SIFT Matches: 177</w:t>
      </w:r>
    </w:p>
    <w:p>
      <w:r>
        <w:t>AKAZE Matches: 112</w:t>
      </w:r>
    </w:p>
    <w:p>
      <w:r>
        <w:t>Best Method: SIFT (Lebih banyak inliers cocok)</w:t>
      </w:r>
    </w:p>
    <w:p>
      <w:r>
        <w:t>Euclidean Distance SIFT: 4.97754166285252</w:t>
      </w:r>
    </w:p>
    <w:p>
      <w:r>
        <w:t>Euclidean Distance AKAZE: 4.095542759217955</w:t>
      </w:r>
    </w:p>
    <w:p>
      <w:r>
        <w:t>Best Method (Distance): AKAZE (AKAZE memiliki jarak Euclidean lebih rendah (4.10))</w:t>
      </w:r>
    </w:p>
    <w:p>
      <w:r>
        <w:t>SIFT Inlier Image: /content/drive/MyDrive/Colab Notebooks/PCD/Keypoints Matches Images/SIFT/S280/inliers_S280-04-t10_01.ppm_S280-01-t10_01.ppm.png</w:t>
      </w:r>
    </w:p>
    <w:p>
      <w:r>
        <w:t>SIFT Outlier Image: /content/drive/MyDrive/Colab Notebooks/PCD/Keypoints Matches Images/SIFT/S280/outliers_S280-04-t10_01.ppm_S280-01-t10_01.ppm.png</w:t>
      </w:r>
    </w:p>
    <w:p>
      <w:r>
        <w:t>AKAZE Inlier Image: /content/drive/MyDrive/Colab Notebooks/PCD/Keypoints Matches Images/AKAZE/S280/inliers_S280-04-t10_01.ppm_S280-01-t10_01.ppm.png</w:t>
      </w:r>
    </w:p>
    <w:p>
      <w:r>
        <w:t>AKAZE Outlier Image: /content/drive/MyDrive/Colab Notebooks/PCD/Keypoints Matches Images/AKAZE/S280/outliers_S280-04-t10_01.ppm_S280-01-t10_01.ppm.png</w:t>
      </w:r>
    </w:p>
    <w:p/>
    <w:p>
      <w:r>
        <w:t>Label: S280</w:t>
      </w:r>
    </w:p>
    <w:p>
      <w:r>
        <w:t>Train Image: S280-04-t10_01.ppm</w:t>
      </w:r>
    </w:p>
    <w:p>
      <w:r>
        <w:t>Val Image: S280-05-t10_01.ppm</w:t>
      </w:r>
    </w:p>
    <w:p>
      <w:r>
        <w:t>SIFT Matches: 161</w:t>
      </w:r>
    </w:p>
    <w:p>
      <w:r>
        <w:t>AKAZE Matches: 107</w:t>
      </w:r>
    </w:p>
    <w:p>
      <w:r>
        <w:t>Best Method: SIFT (Lebih banyak inliers cocok)</w:t>
      </w:r>
    </w:p>
    <w:p>
      <w:r>
        <w:t>Euclidean Distance SIFT: 5.282797713202012</w:t>
      </w:r>
    </w:p>
    <w:p>
      <w:r>
        <w:t>Euclidean Distance AKAZE: 3.765148443126628</w:t>
      </w:r>
    </w:p>
    <w:p>
      <w:r>
        <w:t>Best Method (Distance): AKAZE (AKAZE memiliki jarak Euclidean lebih rendah (3.77))</w:t>
      </w:r>
    </w:p>
    <w:p>
      <w:r>
        <w:t>SIFT Inlier Image: /content/drive/MyDrive/Colab Notebooks/PCD/Keypoints Matches Images/SIFT/S280/inliers_S280-04-t10_01.ppm_S280-05-t10_01.ppm.png</w:t>
      </w:r>
    </w:p>
    <w:p>
      <w:r>
        <w:t>SIFT Outlier Image: /content/drive/MyDrive/Colab Notebooks/PCD/Keypoints Matches Images/SIFT/S280/outliers_S280-04-t10_01.ppm_S280-05-t10_01.ppm.png</w:t>
      </w:r>
    </w:p>
    <w:p>
      <w:r>
        <w:t>AKAZE Inlier Image: /content/drive/MyDrive/Colab Notebooks/PCD/Keypoints Matches Images/AKAZE/S280/inliers_S280-04-t10_01.ppm_S280-05-t10_01.ppm.png</w:t>
      </w:r>
    </w:p>
    <w:p>
      <w:r>
        <w:t>AKAZE Outlier Image: /content/drive/MyDrive/Colab Notebooks/PCD/Keypoints Matches Images/AKAZE/S280/outliers_S280-04-t10_01.ppm_S280-05-t10_01.ppm.png</w:t>
      </w:r>
    </w:p>
    <w:p/>
    <w:p>
      <w:r>
        <w:t>Label: S263</w:t>
      </w:r>
    </w:p>
    <w:p>
      <w:r>
        <w:t>Train Image: S263-01-t10_01.ppm</w:t>
      </w:r>
    </w:p>
    <w:p>
      <w:r>
        <w:t>Val Image: S263-01-t10_02.ppm</w:t>
      </w:r>
    </w:p>
    <w:p>
      <w:r>
        <w:t>SIFT Matches: 62</w:t>
      </w:r>
    </w:p>
    <w:p>
      <w:r>
        <w:t>AKAZE Matches: 27</w:t>
      </w:r>
    </w:p>
    <w:p>
      <w:r>
        <w:t>Best Method: SIFT (Lebih banyak inliers cocok)</w:t>
      </w:r>
    </w:p>
    <w:p>
      <w:r>
        <w:t>Euclidean Distance SIFT: 3.334858509595017</w:t>
      </w:r>
    </w:p>
    <w:p>
      <w:r>
        <w:t>Euclidean Distance AKAZE: 2.256647744537069</w:t>
      </w:r>
    </w:p>
    <w:p>
      <w:r>
        <w:t>Best Method (Distance): AKAZE (AKAZE memiliki jarak Euclidean lebih rendah (2.26))</w:t>
      </w:r>
    </w:p>
    <w:p>
      <w:r>
        <w:t>SIFT Inlier Image: /content/drive/MyDrive/Colab Notebooks/PCD/Keypoints Matches Images/SIFT/S263/inliers_S263-01-t10_01.ppm_S263-01-t10_02.ppm.png</w:t>
      </w:r>
    </w:p>
    <w:p>
      <w:r>
        <w:t>SIFT Outlier Image: /content/drive/MyDrive/Colab Notebooks/PCD/Keypoints Matches Images/SIFT/S263/outliers_S263-01-t10_01.ppm_S263-01-t10_02.ppm.png</w:t>
      </w:r>
    </w:p>
    <w:p>
      <w:r>
        <w:t>AKAZE Inlier Image: /content/drive/MyDrive/Colab Notebooks/PCD/Keypoints Matches Images/AKAZE/S263/inliers_S263-01-t10_01.ppm_S263-01-t10_02.ppm.png</w:t>
      </w:r>
    </w:p>
    <w:p>
      <w:r>
        <w:t>AKAZE Outlier Image: /content/drive/MyDrive/Colab Notebooks/PCD/Keypoints Matches Images/AKAZE/S263/outliers_S263-01-t10_01.ppm_S263-01-t10_02.ppm.png</w:t>
      </w:r>
    </w:p>
    <w:p/>
    <w:p>
      <w:r>
        <w:t>Label: S304</w:t>
      </w:r>
    </w:p>
    <w:p>
      <w:r>
        <w:t>Train Image: S304-03-t10_01.ppm</w:t>
      </w:r>
    </w:p>
    <w:p>
      <w:r>
        <w:t>Val Image: S304-01-t10_01.ppm</w:t>
      </w:r>
    </w:p>
    <w:p>
      <w:r>
        <w:t>SIFT Matches: 51</w:t>
      </w:r>
    </w:p>
    <w:p>
      <w:r>
        <w:t>AKAZE Matches: 22</w:t>
      </w:r>
    </w:p>
    <w:p>
      <w:r>
        <w:t>Best Method: SIFT (Lebih banyak inliers cocok)</w:t>
      </w:r>
    </w:p>
    <w:p>
      <w:r>
        <w:t>Euclidean Distance SIFT: 3.174403140855091</w:t>
      </w:r>
    </w:p>
    <w:p>
      <w:r>
        <w:t>Euclidean Distance AKAZE: 1.730540702325501</w:t>
      </w:r>
    </w:p>
    <w:p>
      <w:r>
        <w:t>Best Method (Distance): AKAZE (AKAZE memiliki jarak Euclidean lebih rendah (1.73))</w:t>
      </w:r>
    </w:p>
    <w:p>
      <w:r>
        <w:t>SIFT Inlier Image: /content/drive/MyDrive/Colab Notebooks/PCD/Keypoints Matches Images/SIFT/S304/inliers_S304-03-t10_01.ppm_S304-01-t10_01.ppm.png</w:t>
      </w:r>
    </w:p>
    <w:p>
      <w:r>
        <w:t>SIFT Outlier Image: /content/drive/MyDrive/Colab Notebooks/PCD/Keypoints Matches Images/SIFT/S304/outliers_S304-03-t10_01.ppm_S304-01-t10_01.ppm.png</w:t>
      </w:r>
    </w:p>
    <w:p>
      <w:r>
        <w:t>AKAZE Inlier Image: /content/drive/MyDrive/Colab Notebooks/PCD/Keypoints Matches Images/AKAZE/S304/inliers_S304-03-t10_01.ppm_S304-01-t10_01.ppm.png</w:t>
      </w:r>
    </w:p>
    <w:p>
      <w:r>
        <w:t>AKAZE Outlier Image: /content/drive/MyDrive/Colab Notebooks/PCD/Keypoints Matches Images/AKAZE/S304/outliers_S304-03-t10_01.ppm_S304-01-t10_01.ppm.png</w:t>
      </w:r>
    </w:p>
    <w:p/>
    <w:p>
      <w:r>
        <w:t>Label: S304</w:t>
      </w:r>
    </w:p>
    <w:p>
      <w:r>
        <w:t>Train Image: S304-03-t10_01.ppm</w:t>
      </w:r>
    </w:p>
    <w:p>
      <w:r>
        <w:t>Val Image: S304-02-t10_01.ppm</w:t>
      </w:r>
    </w:p>
    <w:p>
      <w:r>
        <w:t>SIFT Matches: 38</w:t>
      </w:r>
    </w:p>
    <w:p>
      <w:r>
        <w:t>AKAZE Matches: 26</w:t>
      </w:r>
    </w:p>
    <w:p>
      <w:r>
        <w:t>Best Method: SIFT (Lebih banyak inliers cocok)</w:t>
      </w:r>
    </w:p>
    <w:p>
      <w:r>
        <w:t>Euclidean Distance SIFT: 2.20766781779299</w:t>
      </w:r>
    </w:p>
    <w:p>
      <w:r>
        <w:t>Euclidean Distance AKAZE: 2.042209963840308</w:t>
      </w:r>
    </w:p>
    <w:p>
      <w:r>
        <w:t>Best Method (Distance): AKAZE (AKAZE memiliki jarak Euclidean lebih rendah (2.04))</w:t>
      </w:r>
    </w:p>
    <w:p>
      <w:r>
        <w:t>SIFT Inlier Image: /content/drive/MyDrive/Colab Notebooks/PCD/Keypoints Matches Images/SIFT/S304/inliers_S304-03-t10_01.ppm_S304-02-t10_01.ppm.png</w:t>
      </w:r>
    </w:p>
    <w:p>
      <w:r>
        <w:t>SIFT Outlier Image: /content/drive/MyDrive/Colab Notebooks/PCD/Keypoints Matches Images/SIFT/S304/outliers_S304-03-t10_01.ppm_S304-02-t10_01.ppm.png</w:t>
      </w:r>
    </w:p>
    <w:p>
      <w:r>
        <w:t>AKAZE Inlier Image: /content/drive/MyDrive/Colab Notebooks/PCD/Keypoints Matches Images/AKAZE/S304/inliers_S304-03-t10_01.ppm_S304-02-t10_01.ppm.png</w:t>
      </w:r>
    </w:p>
    <w:p>
      <w:r>
        <w:t>AKAZE Outlier Image: /content/drive/MyDrive/Colab Notebooks/PCD/Keypoints Matches Images/AKAZE/S304/outliers_S304-03-t10_01.ppm_S304-02-t10_01.ppm.png</w:t>
      </w:r>
    </w:p>
    <w:p/>
    <w:p>
      <w:r>
        <w:t>Label: S296</w:t>
      </w:r>
    </w:p>
    <w:p>
      <w:r>
        <w:t>Train Image: S296-03-t10_01.ppm</w:t>
      </w:r>
    </w:p>
    <w:p>
      <w:r>
        <w:t>Val Image: S296-05-t10_01.ppm</w:t>
      </w:r>
    </w:p>
    <w:p>
      <w:r>
        <w:t>SIFT Matches: 403</w:t>
      </w:r>
    </w:p>
    <w:p>
      <w:r>
        <w:t>AKAZE Matches: 139</w:t>
      </w:r>
    </w:p>
    <w:p>
      <w:r>
        <w:t>Best Method: SIFT (Lebih banyak inliers cocok)</w:t>
      </w:r>
    </w:p>
    <w:p>
      <w:r>
        <w:t>Euclidean Distance SIFT: 7.858174376821398</w:t>
      </w:r>
    </w:p>
    <w:p>
      <w:r>
        <w:t>Euclidean Distance AKAZE: 4.283558379760454</w:t>
      </w:r>
    </w:p>
    <w:p>
      <w:r>
        <w:t>Best Method (Distance): AKAZE (AKAZE memiliki jarak Euclidean lebih rendah (4.28))</w:t>
      </w:r>
    </w:p>
    <w:p>
      <w:r>
        <w:t>SIFT Inlier Image: /content/drive/MyDrive/Colab Notebooks/PCD/Keypoints Matches Images/SIFT/S296/inliers_S296-03-t10_01.ppm_S296-05-t10_01.ppm.png</w:t>
      </w:r>
    </w:p>
    <w:p>
      <w:r>
        <w:t>SIFT Outlier Image: /content/drive/MyDrive/Colab Notebooks/PCD/Keypoints Matches Images/SIFT/S296/outliers_S296-03-t10_01.ppm_S296-05-t10_01.ppm.png</w:t>
      </w:r>
    </w:p>
    <w:p>
      <w:r>
        <w:t>AKAZE Inlier Image: /content/drive/MyDrive/Colab Notebooks/PCD/Keypoints Matches Images/AKAZE/S296/inliers_S296-03-t10_01.ppm_S296-05-t10_01.ppm.png</w:t>
      </w:r>
    </w:p>
    <w:p>
      <w:r>
        <w:t>AKAZE Outlier Image: /content/drive/MyDrive/Colab Notebooks/PCD/Keypoints Matches Images/AKAZE/S296/outliers_S296-03-t10_01.ppm_S296-05-t10_01.ppm.png</w:t>
      </w:r>
    </w:p>
    <w:p/>
    <w:p>
      <w:r>
        <w:t>Label: S296</w:t>
      </w:r>
    </w:p>
    <w:p>
      <w:r>
        <w:t>Train Image: S296-03-t10_01.ppm</w:t>
      </w:r>
    </w:p>
    <w:p>
      <w:r>
        <w:t>Val Image: S296-09-t10_01.ppm</w:t>
      </w:r>
    </w:p>
    <w:p>
      <w:r>
        <w:t>SIFT Matches: 562</w:t>
      </w:r>
    </w:p>
    <w:p>
      <w:r>
        <w:t>AKAZE Matches: 127</w:t>
      </w:r>
    </w:p>
    <w:p>
      <w:r>
        <w:t>Best Method: SIFT (Lebih banyak inliers cocok)</w:t>
      </w:r>
    </w:p>
    <w:p>
      <w:r>
        <w:t>Euclidean Distance SIFT: 9.773348665962898</w:t>
      </w:r>
    </w:p>
    <w:p>
      <w:r>
        <w:t>Euclidean Distance AKAZE: 4.887681487715405</w:t>
      </w:r>
    </w:p>
    <w:p>
      <w:r>
        <w:t>Best Method (Distance): AKAZE (AKAZE memiliki jarak Euclidean lebih rendah (4.89))</w:t>
      </w:r>
    </w:p>
    <w:p>
      <w:r>
        <w:t>SIFT Inlier Image: /content/drive/MyDrive/Colab Notebooks/PCD/Keypoints Matches Images/SIFT/S296/inliers_S296-03-t10_01.ppm_S296-09-t10_01.ppm.png</w:t>
      </w:r>
    </w:p>
    <w:p>
      <w:r>
        <w:t>SIFT Outlier Image: /content/drive/MyDrive/Colab Notebooks/PCD/Keypoints Matches Images/SIFT/S296/outliers_S296-03-t10_01.ppm_S296-09-t10_01.ppm.png</w:t>
      </w:r>
    </w:p>
    <w:p>
      <w:r>
        <w:t>AKAZE Inlier Image: /content/drive/MyDrive/Colab Notebooks/PCD/Keypoints Matches Images/AKAZE/S296/inliers_S296-03-t10_01.ppm_S296-09-t10_01.ppm.png</w:t>
      </w:r>
    </w:p>
    <w:p>
      <w:r>
        <w:t>AKAZE Outlier Image: /content/drive/MyDrive/Colab Notebooks/PCD/Keypoints Matches Images/AKAZE/S296/outliers_S296-03-t10_01.ppm_S296-09-t10_01.ppm.png</w:t>
      </w:r>
    </w:p>
    <w:p/>
    <w:p>
      <w:r>
        <w:t>Label: S296</w:t>
      </w:r>
    </w:p>
    <w:p>
      <w:r>
        <w:t>Train Image: S296-08-t10_01.ppm</w:t>
      </w:r>
    </w:p>
    <w:p>
      <w:r>
        <w:t>Val Image: S296-05-t10_01.ppm</w:t>
      </w:r>
    </w:p>
    <w:p>
      <w:r>
        <w:t>SIFT Matches: 350</w:t>
      </w:r>
    </w:p>
    <w:p>
      <w:r>
        <w:t>AKAZE Matches: 141</w:t>
      </w:r>
    </w:p>
    <w:p>
      <w:r>
        <w:t>Best Method: SIFT (Lebih banyak inliers cocok)</w:t>
      </w:r>
    </w:p>
    <w:p>
      <w:r>
        <w:t>Euclidean Distance SIFT: 7.861446769015173</w:t>
      </w:r>
    </w:p>
    <w:p>
      <w:r>
        <w:t>Euclidean Distance AKAZE: 4.387952779588887</w:t>
      </w:r>
    </w:p>
    <w:p>
      <w:r>
        <w:t>Best Method (Distance): AKAZE (AKAZE memiliki jarak Euclidean lebih rendah (4.39))</w:t>
      </w:r>
    </w:p>
    <w:p>
      <w:r>
        <w:t>SIFT Inlier Image: /content/drive/MyDrive/Colab Notebooks/PCD/Keypoints Matches Images/SIFT/S296/inliers_S296-08-t10_01.ppm_S296-05-t10_01.ppm.png</w:t>
      </w:r>
    </w:p>
    <w:p>
      <w:r>
        <w:t>SIFT Outlier Image: /content/drive/MyDrive/Colab Notebooks/PCD/Keypoints Matches Images/SIFT/S296/outliers_S296-08-t10_01.ppm_S296-05-t10_01.ppm.png</w:t>
      </w:r>
    </w:p>
    <w:p>
      <w:r>
        <w:t>AKAZE Inlier Image: /content/drive/MyDrive/Colab Notebooks/PCD/Keypoints Matches Images/AKAZE/S296/inliers_S296-08-t10_01.ppm_S296-05-t10_01.ppm.png</w:t>
      </w:r>
    </w:p>
    <w:p>
      <w:r>
        <w:t>AKAZE Outlier Image: /content/drive/MyDrive/Colab Notebooks/PCD/Keypoints Matches Images/AKAZE/S296/outliers_S296-08-t10_01.ppm_S296-05-t10_01.ppm.png</w:t>
      </w:r>
    </w:p>
    <w:p/>
    <w:p>
      <w:r>
        <w:t>Label: S296</w:t>
      </w:r>
    </w:p>
    <w:p>
      <w:r>
        <w:t>Train Image: S296-08-t10_01.ppm</w:t>
      </w:r>
    </w:p>
    <w:p>
      <w:r>
        <w:t>Val Image: S296-09-t10_01.ppm</w:t>
      </w:r>
    </w:p>
    <w:p>
      <w:r>
        <w:t>SIFT Matches: 479</w:t>
      </w:r>
    </w:p>
    <w:p>
      <w:r>
        <w:t>AKAZE Matches: 115</w:t>
      </w:r>
    </w:p>
    <w:p>
      <w:r>
        <w:t>Best Method: SIFT (Lebih banyak inliers cocok)</w:t>
      </w:r>
    </w:p>
    <w:p>
      <w:r>
        <w:t>Euclidean Distance SIFT: 9.236941165915606</w:t>
      </w:r>
    </w:p>
    <w:p>
      <w:r>
        <w:t>Euclidean Distance AKAZE: 4.512731780980739</w:t>
      </w:r>
    </w:p>
    <w:p>
      <w:r>
        <w:t>Best Method (Distance): AKAZE (AKAZE memiliki jarak Euclidean lebih rendah (4.51))</w:t>
      </w:r>
    </w:p>
    <w:p>
      <w:r>
        <w:t>SIFT Inlier Image: /content/drive/MyDrive/Colab Notebooks/PCD/Keypoints Matches Images/SIFT/S296/inliers_S296-08-t10_01.ppm_S296-09-t10_01.ppm.png</w:t>
      </w:r>
    </w:p>
    <w:p>
      <w:r>
        <w:t>SIFT Outlier Image: /content/drive/MyDrive/Colab Notebooks/PCD/Keypoints Matches Images/SIFT/S296/outliers_S296-08-t10_01.ppm_S296-09-t10_01.ppm.png</w:t>
      </w:r>
    </w:p>
    <w:p>
      <w:r>
        <w:t>AKAZE Inlier Image: /content/drive/MyDrive/Colab Notebooks/PCD/Keypoints Matches Images/AKAZE/S296/inliers_S296-08-t10_01.ppm_S296-09-t10_01.ppm.png</w:t>
      </w:r>
    </w:p>
    <w:p>
      <w:r>
        <w:t>AKAZE Outlier Image: /content/drive/MyDrive/Colab Notebooks/PCD/Keypoints Matches Images/AKAZE/S296/outliers_S296-08-t10_01.ppm_S296-09-t10_01.ppm.png</w:t>
      </w:r>
    </w:p>
    <w:p/>
    <w:p>
      <w:r>
        <w:t>Label: S296</w:t>
      </w:r>
    </w:p>
    <w:p>
      <w:r>
        <w:t>Train Image: S296-10-t10_01.ppm</w:t>
      </w:r>
    </w:p>
    <w:p>
      <w:r>
        <w:t>Val Image: S296-05-t10_01.ppm</w:t>
      </w:r>
    </w:p>
    <w:p>
      <w:r>
        <w:t>SIFT Matches: 333</w:t>
      </w:r>
    </w:p>
    <w:p>
      <w:r>
        <w:t>AKAZE Matches: 112</w:t>
      </w:r>
    </w:p>
    <w:p>
      <w:r>
        <w:t>Best Method: SIFT (Lebih banyak inliers cocok)</w:t>
      </w:r>
    </w:p>
    <w:p>
      <w:r>
        <w:t>Euclidean Distance SIFT: 7.303613231707685</w:t>
      </w:r>
    </w:p>
    <w:p>
      <w:r>
        <w:t>Euclidean Distance AKAZE: 4.405995613877096</w:t>
      </w:r>
    </w:p>
    <w:p>
      <w:r>
        <w:t>Best Method (Distance): AKAZE (AKAZE memiliki jarak Euclidean lebih rendah (4.41))</w:t>
      </w:r>
    </w:p>
    <w:p>
      <w:r>
        <w:t>SIFT Inlier Image: /content/drive/MyDrive/Colab Notebooks/PCD/Keypoints Matches Images/SIFT/S296/inliers_S296-10-t10_01.ppm_S296-05-t10_01.ppm.png</w:t>
      </w:r>
    </w:p>
    <w:p>
      <w:r>
        <w:t>SIFT Outlier Image: /content/drive/MyDrive/Colab Notebooks/PCD/Keypoints Matches Images/SIFT/S296/outliers_S296-10-t10_01.ppm_S296-05-t10_01.ppm.png</w:t>
      </w:r>
    </w:p>
    <w:p>
      <w:r>
        <w:t>AKAZE Inlier Image: /content/drive/MyDrive/Colab Notebooks/PCD/Keypoints Matches Images/AKAZE/S296/inliers_S296-10-t10_01.ppm_S296-05-t10_01.ppm.png</w:t>
      </w:r>
    </w:p>
    <w:p>
      <w:r>
        <w:t>AKAZE Outlier Image: /content/drive/MyDrive/Colab Notebooks/PCD/Keypoints Matches Images/AKAZE/S296/outliers_S296-10-t10_01.ppm_S296-05-t10_01.ppm.png</w:t>
      </w:r>
    </w:p>
    <w:p/>
    <w:p>
      <w:r>
        <w:t>Label: S296</w:t>
      </w:r>
    </w:p>
    <w:p>
      <w:r>
        <w:t>Train Image: S296-10-t10_01.ppm</w:t>
      </w:r>
    </w:p>
    <w:p>
      <w:r>
        <w:t>Val Image: S296-09-t10_01.ppm</w:t>
      </w:r>
    </w:p>
    <w:p>
      <w:r>
        <w:t>SIFT Matches: 456</w:t>
      </w:r>
    </w:p>
    <w:p>
      <w:r>
        <w:t>AKAZE Matches: 93</w:t>
      </w:r>
    </w:p>
    <w:p>
      <w:r>
        <w:t>Best Method: SIFT (Lebih banyak inliers cocok)</w:t>
      </w:r>
    </w:p>
    <w:p>
      <w:r>
        <w:t>Euclidean Distance SIFT: 8.495249680390245</w:t>
      </w:r>
    </w:p>
    <w:p>
      <w:r>
        <w:t>Euclidean Distance AKAZE: 3.960503396481637</w:t>
      </w:r>
    </w:p>
    <w:p>
      <w:r>
        <w:t>Best Method (Distance): AKAZE (AKAZE memiliki jarak Euclidean lebih rendah (3.96))</w:t>
      </w:r>
    </w:p>
    <w:p>
      <w:r>
        <w:t>SIFT Inlier Image: /content/drive/MyDrive/Colab Notebooks/PCD/Keypoints Matches Images/SIFT/S296/inliers_S296-10-t10_01.ppm_S296-09-t10_01.ppm.png</w:t>
      </w:r>
    </w:p>
    <w:p>
      <w:r>
        <w:t>SIFT Outlier Image: /content/drive/MyDrive/Colab Notebooks/PCD/Keypoints Matches Images/SIFT/S296/outliers_S296-10-t10_01.ppm_S296-09-t10_01.ppm.png</w:t>
      </w:r>
    </w:p>
    <w:p>
      <w:r>
        <w:t>AKAZE Inlier Image: /content/drive/MyDrive/Colab Notebooks/PCD/Keypoints Matches Images/AKAZE/S296/inliers_S296-10-t10_01.ppm_S296-09-t10_01.ppm.png</w:t>
      </w:r>
    </w:p>
    <w:p>
      <w:r>
        <w:t>AKAZE Outlier Image: /content/drive/MyDrive/Colab Notebooks/PCD/Keypoints Matches Images/AKAZE/S296/outliers_S296-10-t10_01.ppm_S296-09-t10_01.ppm.png</w:t>
      </w:r>
    </w:p>
    <w:p/>
    <w:p>
      <w:r>
        <w:t>Label: S296</w:t>
      </w:r>
    </w:p>
    <w:p>
      <w:r>
        <w:t>Train Image: S296-04-t10_01.ppm</w:t>
      </w:r>
    </w:p>
    <w:p>
      <w:r>
        <w:t>Val Image: S296-05-t10_01.ppm</w:t>
      </w:r>
    </w:p>
    <w:p>
      <w:r>
        <w:t>SIFT Matches: 324</w:t>
      </w:r>
    </w:p>
    <w:p>
      <w:r>
        <w:t>AKAZE Matches: 124</w:t>
      </w:r>
    </w:p>
    <w:p>
      <w:r>
        <w:t>Best Method: SIFT (Lebih banyak inliers cocok)</w:t>
      </w:r>
    </w:p>
    <w:p>
      <w:r>
        <w:t>Euclidean Distance SIFT: 7.060018254526475</w:t>
      </w:r>
    </w:p>
    <w:p>
      <w:r>
        <w:t>Euclidean Distance AKAZE: 3.939779881007444</w:t>
      </w:r>
    </w:p>
    <w:p>
      <w:r>
        <w:t>Best Method (Distance): AKAZE (AKAZE memiliki jarak Euclidean lebih rendah (3.94))</w:t>
      </w:r>
    </w:p>
    <w:p>
      <w:r>
        <w:t>SIFT Inlier Image: /content/drive/MyDrive/Colab Notebooks/PCD/Keypoints Matches Images/SIFT/S296/inliers_S296-04-t10_01.ppm_S296-05-t10_01.ppm.png</w:t>
      </w:r>
    </w:p>
    <w:p>
      <w:r>
        <w:t>SIFT Outlier Image: /content/drive/MyDrive/Colab Notebooks/PCD/Keypoints Matches Images/SIFT/S296/outliers_S296-04-t10_01.ppm_S296-05-t10_01.ppm.png</w:t>
      </w:r>
    </w:p>
    <w:p>
      <w:r>
        <w:t>AKAZE Inlier Image: /content/drive/MyDrive/Colab Notebooks/PCD/Keypoints Matches Images/AKAZE/S296/inliers_S296-04-t10_01.ppm_S296-05-t10_01.ppm.png</w:t>
      </w:r>
    </w:p>
    <w:p>
      <w:r>
        <w:t>AKAZE Outlier Image: /content/drive/MyDrive/Colab Notebooks/PCD/Keypoints Matches Images/AKAZE/S296/outliers_S296-04-t10_01.ppm_S296-05-t10_01.ppm.png</w:t>
      </w:r>
    </w:p>
    <w:p/>
    <w:p>
      <w:r>
        <w:t>Label: S296</w:t>
      </w:r>
    </w:p>
    <w:p>
      <w:r>
        <w:t>Train Image: S296-04-t10_01.ppm</w:t>
      </w:r>
    </w:p>
    <w:p>
      <w:r>
        <w:t>Val Image: S296-09-t10_01.ppm</w:t>
      </w:r>
    </w:p>
    <w:p>
      <w:r>
        <w:t>SIFT Matches: 416</w:t>
      </w:r>
    </w:p>
    <w:p>
      <w:r>
        <w:t>AKAZE Matches: 108</w:t>
      </w:r>
    </w:p>
    <w:p>
      <w:r>
        <w:t>Best Method: SIFT (Lebih banyak inliers cocok)</w:t>
      </w:r>
    </w:p>
    <w:p>
      <w:r>
        <w:t>Euclidean Distance SIFT: 8.280350531299247</w:t>
      </w:r>
    </w:p>
    <w:p>
      <w:r>
        <w:t>Euclidean Distance AKAZE: 4.407927157505281</w:t>
      </w:r>
    </w:p>
    <w:p>
      <w:r>
        <w:t>Best Method (Distance): AKAZE (AKAZE memiliki jarak Euclidean lebih rendah (4.41))</w:t>
      </w:r>
    </w:p>
    <w:p>
      <w:r>
        <w:t>SIFT Inlier Image: /content/drive/MyDrive/Colab Notebooks/PCD/Keypoints Matches Images/SIFT/S296/inliers_S296-04-t10_01.ppm_S296-09-t10_01.ppm.png</w:t>
      </w:r>
    </w:p>
    <w:p>
      <w:r>
        <w:t>SIFT Outlier Image: /content/drive/MyDrive/Colab Notebooks/PCD/Keypoints Matches Images/SIFT/S296/outliers_S296-04-t10_01.ppm_S296-09-t10_01.ppm.png</w:t>
      </w:r>
    </w:p>
    <w:p>
      <w:r>
        <w:t>AKAZE Inlier Image: /content/drive/MyDrive/Colab Notebooks/PCD/Keypoints Matches Images/AKAZE/S296/inliers_S296-04-t10_01.ppm_S296-09-t10_01.ppm.png</w:t>
      </w:r>
    </w:p>
    <w:p>
      <w:r>
        <w:t>AKAZE Outlier Image: /content/drive/MyDrive/Colab Notebooks/PCD/Keypoints Matches Images/AKAZE/S296/outliers_S296-04-t10_01.ppm_S296-09-t10_01.ppm.png</w:t>
      </w:r>
    </w:p>
    <w:p/>
    <w:p>
      <w:r>
        <w:t>Label: S296</w:t>
      </w:r>
    </w:p>
    <w:p>
      <w:r>
        <w:t>Train Image: S296-02-t10_01.ppm</w:t>
      </w:r>
    </w:p>
    <w:p>
      <w:r>
        <w:t>Val Image: S296-05-t10_01.ppm</w:t>
      </w:r>
    </w:p>
    <w:p>
      <w:r>
        <w:t>SIFT Matches: 383</w:t>
      </w:r>
    </w:p>
    <w:p>
      <w:r>
        <w:t>AKAZE Matches: 162</w:t>
      </w:r>
    </w:p>
    <w:p>
      <w:r>
        <w:t>Best Method: SIFT (Lebih banyak inliers cocok)</w:t>
      </w:r>
    </w:p>
    <w:p>
      <w:r>
        <w:t>Euclidean Distance SIFT: 8.045274440775744</w:t>
      </w:r>
    </w:p>
    <w:p>
      <w:r>
        <w:t>Euclidean Distance AKAZE: 5.276918171002245</w:t>
      </w:r>
    </w:p>
    <w:p>
      <w:r>
        <w:t>Best Method (Distance): AKAZE (AKAZE memiliki jarak Euclidean lebih rendah (5.28))</w:t>
      </w:r>
    </w:p>
    <w:p>
      <w:r>
        <w:t>SIFT Inlier Image: /content/drive/MyDrive/Colab Notebooks/PCD/Keypoints Matches Images/SIFT/S296/inliers_S296-02-t10_01.ppm_S296-05-t10_01.ppm.png</w:t>
      </w:r>
    </w:p>
    <w:p>
      <w:r>
        <w:t>SIFT Outlier Image: /content/drive/MyDrive/Colab Notebooks/PCD/Keypoints Matches Images/SIFT/S296/outliers_S296-02-t10_01.ppm_S296-05-t10_01.ppm.png</w:t>
      </w:r>
    </w:p>
    <w:p>
      <w:r>
        <w:t>AKAZE Inlier Image: /content/drive/MyDrive/Colab Notebooks/PCD/Keypoints Matches Images/AKAZE/S296/inliers_S296-02-t10_01.ppm_S296-05-t10_01.ppm.png</w:t>
      </w:r>
    </w:p>
    <w:p>
      <w:r>
        <w:t>AKAZE Outlier Image: /content/drive/MyDrive/Colab Notebooks/PCD/Keypoints Matches Images/AKAZE/S296/outliers_S296-02-t10_01.ppm_S296-05-t10_01.ppm.png</w:t>
      </w:r>
    </w:p>
    <w:p/>
    <w:p>
      <w:r>
        <w:t>Label: S296</w:t>
      </w:r>
    </w:p>
    <w:p>
      <w:r>
        <w:t>Train Image: S296-02-t10_01.ppm</w:t>
      </w:r>
    </w:p>
    <w:p>
      <w:r>
        <w:t>Val Image: S296-09-t10_01.ppm</w:t>
      </w:r>
    </w:p>
    <w:p>
      <w:r>
        <w:t>SIFT Matches: 540</w:t>
      </w:r>
    </w:p>
    <w:p>
      <w:r>
        <w:t>AKAZE Matches: 140</w:t>
      </w:r>
    </w:p>
    <w:p>
      <w:r>
        <w:t>Best Method: SIFT (Lebih banyak inliers cocok)</w:t>
      </w:r>
    </w:p>
    <w:p>
      <w:r>
        <w:t>Euclidean Distance SIFT: 9.441355320185439</w:t>
      </w:r>
    </w:p>
    <w:p>
      <w:r>
        <w:t>Euclidean Distance AKAZE: 4.800087971879592</w:t>
      </w:r>
    </w:p>
    <w:p>
      <w:r>
        <w:t>Best Method (Distance): AKAZE (AKAZE memiliki jarak Euclidean lebih rendah (4.80))</w:t>
      </w:r>
    </w:p>
    <w:p>
      <w:r>
        <w:t>SIFT Inlier Image: /content/drive/MyDrive/Colab Notebooks/PCD/Keypoints Matches Images/SIFT/S296/inliers_S296-02-t10_01.ppm_S296-09-t10_01.ppm.png</w:t>
      </w:r>
    </w:p>
    <w:p>
      <w:r>
        <w:t>SIFT Outlier Image: /content/drive/MyDrive/Colab Notebooks/PCD/Keypoints Matches Images/SIFT/S296/outliers_S296-02-t10_01.ppm_S296-09-t10_01.ppm.png</w:t>
      </w:r>
    </w:p>
    <w:p>
      <w:r>
        <w:t>AKAZE Inlier Image: /content/drive/MyDrive/Colab Notebooks/PCD/Keypoints Matches Images/AKAZE/S296/inliers_S296-02-t10_01.ppm_S296-09-t10_01.ppm.png</w:t>
      </w:r>
    </w:p>
    <w:p>
      <w:r>
        <w:t>AKAZE Outlier Image: /content/drive/MyDrive/Colab Notebooks/PCD/Keypoints Matches Images/AKAZE/S296/outliers_S296-02-t10_01.ppm_S296-09-t10_01.ppm.png</w:t>
      </w:r>
    </w:p>
    <w:p/>
    <w:p>
      <w:r>
        <w:t>Label: S296</w:t>
      </w:r>
    </w:p>
    <w:p>
      <w:r>
        <w:t>Train Image: S296-01-t10_01.ppm</w:t>
      </w:r>
    </w:p>
    <w:p>
      <w:r>
        <w:t>Val Image: S296-05-t10_01.ppm</w:t>
      </w:r>
    </w:p>
    <w:p>
      <w:r>
        <w:t>SIFT Matches: 271</w:t>
      </w:r>
    </w:p>
    <w:p>
      <w:r>
        <w:t>AKAZE Matches: 119</w:t>
      </w:r>
    </w:p>
    <w:p>
      <w:r>
        <w:t>Best Method: SIFT (Lebih banyak inliers cocok)</w:t>
      </w:r>
    </w:p>
    <w:p>
      <w:r>
        <w:t>Euclidean Distance SIFT: 6.951060618820823</w:t>
      </w:r>
    </w:p>
    <w:p>
      <w:r>
        <w:t>Euclidean Distance AKAZE: 4.649926945484236</w:t>
      </w:r>
    </w:p>
    <w:p>
      <w:r>
        <w:t>Best Method (Distance): AKAZE (AKAZE memiliki jarak Euclidean lebih rendah (4.65))</w:t>
      </w:r>
    </w:p>
    <w:p>
      <w:r>
        <w:t>SIFT Inlier Image: /content/drive/MyDrive/Colab Notebooks/PCD/Keypoints Matches Images/SIFT/S296/inliers_S296-01-t10_01.ppm_S296-05-t10_01.ppm.png</w:t>
      </w:r>
    </w:p>
    <w:p>
      <w:r>
        <w:t>SIFT Outlier Image: /content/drive/MyDrive/Colab Notebooks/PCD/Keypoints Matches Images/SIFT/S296/outliers_S296-01-t10_01.ppm_S296-05-t10_01.ppm.png</w:t>
      </w:r>
    </w:p>
    <w:p>
      <w:r>
        <w:t>AKAZE Inlier Image: /content/drive/MyDrive/Colab Notebooks/PCD/Keypoints Matches Images/AKAZE/S296/inliers_S296-01-t10_01.ppm_S296-05-t10_01.ppm.png</w:t>
      </w:r>
    </w:p>
    <w:p>
      <w:r>
        <w:t>AKAZE Outlier Image: /content/drive/MyDrive/Colab Notebooks/PCD/Keypoints Matches Images/AKAZE/S296/outliers_S296-01-t10_01.ppm_S296-05-t10_01.ppm.png</w:t>
      </w:r>
    </w:p>
    <w:p/>
    <w:p>
      <w:r>
        <w:t>Label: S296</w:t>
      </w:r>
    </w:p>
    <w:p>
      <w:r>
        <w:t>Train Image: S296-01-t10_01.ppm</w:t>
      </w:r>
    </w:p>
    <w:p>
      <w:r>
        <w:t>Val Image: S296-09-t10_01.ppm</w:t>
      </w:r>
    </w:p>
    <w:p>
      <w:r>
        <w:t>SIFT Matches: 394</w:t>
      </w:r>
    </w:p>
    <w:p>
      <w:r>
        <w:t>AKAZE Matches: 111</w:t>
      </w:r>
    </w:p>
    <w:p>
      <w:r>
        <w:t>Best Method: SIFT (Lebih banyak inliers cocok)</w:t>
      </w:r>
    </w:p>
    <w:p>
      <w:r>
        <w:t>Euclidean Distance SIFT: 8.381699806049578</w:t>
      </w:r>
    </w:p>
    <w:p>
      <w:r>
        <w:t>Euclidean Distance AKAZE: 4.471849212403304</w:t>
      </w:r>
    </w:p>
    <w:p>
      <w:r>
        <w:t>Best Method (Distance): AKAZE (AKAZE memiliki jarak Euclidean lebih rendah (4.47))</w:t>
      </w:r>
    </w:p>
    <w:p>
      <w:r>
        <w:t>SIFT Inlier Image: /content/drive/MyDrive/Colab Notebooks/PCD/Keypoints Matches Images/SIFT/S296/inliers_S296-01-t10_01.ppm_S296-09-t10_01.ppm.png</w:t>
      </w:r>
    </w:p>
    <w:p>
      <w:r>
        <w:t>SIFT Outlier Image: /content/drive/MyDrive/Colab Notebooks/PCD/Keypoints Matches Images/SIFT/S296/outliers_S296-01-t10_01.ppm_S296-09-t10_01.ppm.png</w:t>
      </w:r>
    </w:p>
    <w:p>
      <w:r>
        <w:t>AKAZE Inlier Image: /content/drive/MyDrive/Colab Notebooks/PCD/Keypoints Matches Images/AKAZE/S296/inliers_S296-01-t10_01.ppm_S296-09-t10_01.ppm.png</w:t>
      </w:r>
    </w:p>
    <w:p>
      <w:r>
        <w:t>AKAZE Outlier Image: /content/drive/MyDrive/Colab Notebooks/PCD/Keypoints Matches Images/AKAZE/S296/outliers_S296-01-t10_01.ppm_S296-09-t10_01.ppm.png</w:t>
      </w:r>
    </w:p>
    <w:p/>
    <w:p>
      <w:r>
        <w:t>Label: S296</w:t>
      </w:r>
    </w:p>
    <w:p>
      <w:r>
        <w:t>Train Image: S296-07-t10_01.ppm</w:t>
      </w:r>
    </w:p>
    <w:p>
      <w:r>
        <w:t>Val Image: S296-05-t10_01.ppm</w:t>
      </w:r>
    </w:p>
    <w:p>
      <w:r>
        <w:t>SIFT Matches: 364</w:t>
      </w:r>
    </w:p>
    <w:p>
      <w:r>
        <w:t>AKAZE Matches: 134</w:t>
      </w:r>
    </w:p>
    <w:p>
      <w:r>
        <w:t>Best Method: SIFT (Lebih banyak inliers cocok)</w:t>
      </w:r>
    </w:p>
    <w:p>
      <w:r>
        <w:t>Euclidean Distance SIFT: 7.76697670329515</w:t>
      </w:r>
    </w:p>
    <w:p>
      <w:r>
        <w:t>Euclidean Distance AKAZE: 4.383332136769552</w:t>
      </w:r>
    </w:p>
    <w:p>
      <w:r>
        <w:t>Best Method (Distance): AKAZE (AKAZE memiliki jarak Euclidean lebih rendah (4.38))</w:t>
      </w:r>
    </w:p>
    <w:p>
      <w:r>
        <w:t>SIFT Inlier Image: /content/drive/MyDrive/Colab Notebooks/PCD/Keypoints Matches Images/SIFT/S296/inliers_S296-07-t10_01.ppm_S296-05-t10_01.ppm.png</w:t>
      </w:r>
    </w:p>
    <w:p>
      <w:r>
        <w:t>SIFT Outlier Image: /content/drive/MyDrive/Colab Notebooks/PCD/Keypoints Matches Images/SIFT/S296/outliers_S296-07-t10_01.ppm_S296-05-t10_01.ppm.png</w:t>
      </w:r>
    </w:p>
    <w:p>
      <w:r>
        <w:t>AKAZE Inlier Image: /content/drive/MyDrive/Colab Notebooks/PCD/Keypoints Matches Images/AKAZE/S296/inliers_S296-07-t10_01.ppm_S296-05-t10_01.ppm.png</w:t>
      </w:r>
    </w:p>
    <w:p>
      <w:r>
        <w:t>AKAZE Outlier Image: /content/drive/MyDrive/Colab Notebooks/PCD/Keypoints Matches Images/AKAZE/S296/outliers_S296-07-t10_01.ppm_S296-05-t10_01.ppm.png</w:t>
      </w:r>
    </w:p>
    <w:p/>
    <w:p>
      <w:r>
        <w:t>Label: S296</w:t>
      </w:r>
    </w:p>
    <w:p>
      <w:r>
        <w:t>Train Image: S296-07-t10_01.ppm</w:t>
      </w:r>
    </w:p>
    <w:p>
      <w:r>
        <w:t>Val Image: S296-09-t10_01.ppm</w:t>
      </w:r>
    </w:p>
    <w:p>
      <w:r>
        <w:t>SIFT Matches: 476</w:t>
      </w:r>
    </w:p>
    <w:p>
      <w:r>
        <w:t>AKAZE Matches: 97</w:t>
      </w:r>
    </w:p>
    <w:p>
      <w:r>
        <w:t>Best Method: SIFT (Lebih banyak inliers cocok)</w:t>
      </w:r>
    </w:p>
    <w:p>
      <w:r>
        <w:t>Euclidean Distance SIFT: 8.304854029157722</w:t>
      </w:r>
    </w:p>
    <w:p>
      <w:r>
        <w:t>Euclidean Distance AKAZE: 3.897003593637901</w:t>
      </w:r>
    </w:p>
    <w:p>
      <w:r>
        <w:t>Best Method (Distance): AKAZE (AKAZE memiliki jarak Euclidean lebih rendah (3.90))</w:t>
      </w:r>
    </w:p>
    <w:p>
      <w:r>
        <w:t>SIFT Inlier Image: /content/drive/MyDrive/Colab Notebooks/PCD/Keypoints Matches Images/SIFT/S296/inliers_S296-07-t10_01.ppm_S296-09-t10_01.ppm.png</w:t>
      </w:r>
    </w:p>
    <w:p>
      <w:r>
        <w:t>SIFT Outlier Image: /content/drive/MyDrive/Colab Notebooks/PCD/Keypoints Matches Images/SIFT/S296/outliers_S296-07-t10_01.ppm_S296-09-t10_01.ppm.png</w:t>
      </w:r>
    </w:p>
    <w:p>
      <w:r>
        <w:t>AKAZE Inlier Image: /content/drive/MyDrive/Colab Notebooks/PCD/Keypoints Matches Images/AKAZE/S296/inliers_S296-07-t10_01.ppm_S296-09-t10_01.ppm.png</w:t>
      </w:r>
    </w:p>
    <w:p>
      <w:r>
        <w:t>AKAZE Outlier Image: /content/drive/MyDrive/Colab Notebooks/PCD/Keypoints Matches Images/AKAZE/S296/outliers_S296-07-t10_01.ppm_S296-09-t10_01.ppm.png</w:t>
      </w:r>
    </w:p>
    <w:p/>
    <w:p>
      <w:r>
        <w:t>Label: S296</w:t>
      </w:r>
    </w:p>
    <w:p>
      <w:r>
        <w:t>Train Image: S296-06-t10_01.ppm</w:t>
      </w:r>
    </w:p>
    <w:p>
      <w:r>
        <w:t>Val Image: S296-05-t10_01.ppm</w:t>
      </w:r>
    </w:p>
    <w:p>
      <w:r>
        <w:t>SIFT Matches: 295</w:t>
      </w:r>
    </w:p>
    <w:p>
      <w:r>
        <w:t>AKAZE Matches: 128</w:t>
      </w:r>
    </w:p>
    <w:p>
      <w:r>
        <w:t>Best Method: SIFT (Lebih banyak inliers cocok)</w:t>
      </w:r>
    </w:p>
    <w:p>
      <w:r>
        <w:t>Euclidean Distance SIFT: 7.39141760276047</w:t>
      </w:r>
    </w:p>
    <w:p>
      <w:r>
        <w:t>Euclidean Distance AKAZE: 4.72043020703464</w:t>
      </w:r>
    </w:p>
    <w:p>
      <w:r>
        <w:t>Best Method (Distance): AKAZE (AKAZE memiliki jarak Euclidean lebih rendah (4.72))</w:t>
      </w:r>
    </w:p>
    <w:p>
      <w:r>
        <w:t>SIFT Inlier Image: /content/drive/MyDrive/Colab Notebooks/PCD/Keypoints Matches Images/SIFT/S296/inliers_S296-06-t10_01.ppm_S296-05-t10_01.ppm.png</w:t>
      </w:r>
    </w:p>
    <w:p>
      <w:r>
        <w:t>SIFT Outlier Image: /content/drive/MyDrive/Colab Notebooks/PCD/Keypoints Matches Images/SIFT/S296/outliers_S296-06-t10_01.ppm_S296-05-t10_01.ppm.png</w:t>
      </w:r>
    </w:p>
    <w:p>
      <w:r>
        <w:t>AKAZE Inlier Image: /content/drive/MyDrive/Colab Notebooks/PCD/Keypoints Matches Images/AKAZE/S296/inliers_S296-06-t10_01.ppm_S296-05-t10_01.ppm.png</w:t>
      </w:r>
    </w:p>
    <w:p>
      <w:r>
        <w:t>AKAZE Outlier Image: /content/drive/MyDrive/Colab Notebooks/PCD/Keypoints Matches Images/AKAZE/S296/outliers_S296-06-t10_01.ppm_S296-05-t10_01.ppm.png</w:t>
      </w:r>
    </w:p>
    <w:p/>
    <w:p>
      <w:r>
        <w:t>Label: S296</w:t>
      </w:r>
    </w:p>
    <w:p>
      <w:r>
        <w:t>Train Image: S296-06-t10_01.ppm</w:t>
      </w:r>
    </w:p>
    <w:p>
      <w:r>
        <w:t>Val Image: S296-09-t10_01.ppm</w:t>
      </w:r>
    </w:p>
    <w:p>
      <w:r>
        <w:t>SIFT Matches: 351</w:t>
      </w:r>
    </w:p>
    <w:p>
      <w:r>
        <w:t>AKAZE Matches: 96</w:t>
      </w:r>
    </w:p>
    <w:p>
      <w:r>
        <w:t>Best Method: SIFT (Lebih banyak inliers cocok)</w:t>
      </w:r>
    </w:p>
    <w:p>
      <w:r>
        <w:t>Euclidean Distance SIFT: 7.903026749290893</w:t>
      </w:r>
    </w:p>
    <w:p>
      <w:r>
        <w:t>Euclidean Distance AKAZE: 3.888201263650379</w:t>
      </w:r>
    </w:p>
    <w:p>
      <w:r>
        <w:t>Best Method (Distance): AKAZE (AKAZE memiliki jarak Euclidean lebih rendah (3.89))</w:t>
      </w:r>
    </w:p>
    <w:p>
      <w:r>
        <w:t>SIFT Inlier Image: /content/drive/MyDrive/Colab Notebooks/PCD/Keypoints Matches Images/SIFT/S296/inliers_S296-06-t10_01.ppm_S296-09-t10_01.ppm.png</w:t>
      </w:r>
    </w:p>
    <w:p>
      <w:r>
        <w:t>SIFT Outlier Image: /content/drive/MyDrive/Colab Notebooks/PCD/Keypoints Matches Images/SIFT/S296/outliers_S296-06-t10_01.ppm_S296-09-t10_01.ppm.png</w:t>
      </w:r>
    </w:p>
    <w:p>
      <w:r>
        <w:t>AKAZE Inlier Image: /content/drive/MyDrive/Colab Notebooks/PCD/Keypoints Matches Images/AKAZE/S296/inliers_S296-06-t10_01.ppm_S296-09-t10_01.ppm.png</w:t>
      </w:r>
    </w:p>
    <w:p>
      <w:r>
        <w:t>AKAZE Outlier Image: /content/drive/MyDrive/Colab Notebooks/PCD/Keypoints Matches Images/AKAZE/S296/outliers_S296-06-t10_01.ppm_S296-09-t10_01.ppm.png</w:t>
      </w:r>
    </w:p>
    <w:p/>
    <w:p>
      <w:r>
        <w:t>Label: S291</w:t>
      </w:r>
    </w:p>
    <w:p>
      <w:r>
        <w:t>Train Image: S291-01-t10_01.ppm</w:t>
      </w:r>
    </w:p>
    <w:p>
      <w:r>
        <w:t>Val Image: S291-02-t10_01.ppm</w:t>
      </w:r>
    </w:p>
    <w:p>
      <w:r>
        <w:t>SIFT Matches: 105</w:t>
      </w:r>
    </w:p>
    <w:p>
      <w:r>
        <w:t>AKAZE Matches: 98</w:t>
      </w:r>
    </w:p>
    <w:p>
      <w:r>
        <w:t>Best Method: SIFT (Lebih banyak inliers cocok)</w:t>
      </w:r>
    </w:p>
    <w:p>
      <w:r>
        <w:t>Euclidean Distance SIFT: 3.845009112026763</w:t>
      </w:r>
    </w:p>
    <w:p>
      <w:r>
        <w:t>Euclidean Distance AKAZE: 3.650643071435262</w:t>
      </w:r>
    </w:p>
    <w:p>
      <w:r>
        <w:t>Best Method (Distance): AKAZE (AKAZE memiliki jarak Euclidean lebih rendah (3.65))</w:t>
      </w:r>
    </w:p>
    <w:p>
      <w:r>
        <w:t>SIFT Inlier Image: /content/drive/MyDrive/Colab Notebooks/PCD/Keypoints Matches Images/SIFT/S291/inliers_S291-01-t10_01.ppm_S291-02-t10_01.ppm.png</w:t>
      </w:r>
    </w:p>
    <w:p>
      <w:r>
        <w:t>SIFT Outlier Image: /content/drive/MyDrive/Colab Notebooks/PCD/Keypoints Matches Images/SIFT/S291/outliers_S291-01-t10_01.ppm_S291-02-t10_01.ppm.png</w:t>
      </w:r>
    </w:p>
    <w:p>
      <w:r>
        <w:t>AKAZE Inlier Image: /content/drive/MyDrive/Colab Notebooks/PCD/Keypoints Matches Images/AKAZE/S291/inliers_S291-01-t10_01.ppm_S291-02-t10_01.ppm.png</w:t>
      </w:r>
    </w:p>
    <w:p>
      <w:r>
        <w:t>AKAZE Outlier Image: /content/drive/MyDrive/Colab Notebooks/PCD/Keypoints Matches Images/AKAZE/S291/outliers_S291-01-t10_01.ppm_S291-02-t10_01.ppm.png</w:t>
      </w:r>
    </w:p>
    <w:p/>
    <w:p>
      <w:r>
        <w:t>Label: S309</w:t>
      </w:r>
    </w:p>
    <w:p>
      <w:r>
        <w:t>Train Image: S309-02-t10_01.ppm</w:t>
      </w:r>
    </w:p>
    <w:p>
      <w:r>
        <w:t>Val Image: S309-04-t10_01.ppm</w:t>
      </w:r>
    </w:p>
    <w:p>
      <w:r>
        <w:t>SIFT Matches: 115</w:t>
      </w:r>
    </w:p>
    <w:p>
      <w:r>
        <w:t>AKAZE Matches: 69</w:t>
      </w:r>
    </w:p>
    <w:p>
      <w:r>
        <w:t>Best Method: SIFT (Lebih banyak inliers cocok)</w:t>
      </w:r>
    </w:p>
    <w:p>
      <w:r>
        <w:t>Euclidean Distance SIFT: 4.44878601238505</w:t>
      </w:r>
    </w:p>
    <w:p>
      <w:r>
        <w:t>Euclidean Distance AKAZE: 3.401374490341655</w:t>
      </w:r>
    </w:p>
    <w:p>
      <w:r>
        <w:t>Best Method (Distance): AKAZE (AKAZE memiliki jarak Euclidean lebih rendah (3.40))</w:t>
      </w:r>
    </w:p>
    <w:p>
      <w:r>
        <w:t>SIFT Inlier Image: /content/drive/MyDrive/Colab Notebooks/PCD/Keypoints Matches Images/SIFT/S309/inliers_S309-02-t10_01.ppm_S309-04-t10_01.ppm.png</w:t>
      </w:r>
    </w:p>
    <w:p>
      <w:r>
        <w:t>SIFT Outlier Image: /content/drive/MyDrive/Colab Notebooks/PCD/Keypoints Matches Images/SIFT/S309/outliers_S309-02-t10_01.ppm_S309-04-t10_01.ppm.png</w:t>
      </w:r>
    </w:p>
    <w:p>
      <w:r>
        <w:t>AKAZE Inlier Image: /content/drive/MyDrive/Colab Notebooks/PCD/Keypoints Matches Images/AKAZE/S309/inliers_S309-02-t10_01.ppm_S309-04-t10_01.ppm.png</w:t>
      </w:r>
    </w:p>
    <w:p>
      <w:r>
        <w:t>AKAZE Outlier Image: /content/drive/MyDrive/Colab Notebooks/PCD/Keypoints Matches Images/AKAZE/S309/outliers_S309-02-t10_01.ppm_S309-04-t10_01.ppm.png</w:t>
      </w:r>
    </w:p>
    <w:p/>
    <w:p>
      <w:r>
        <w:t>Label: S309</w:t>
      </w:r>
    </w:p>
    <w:p>
      <w:r>
        <w:t>Train Image: S309-03-t10_01.ppm</w:t>
      </w:r>
    </w:p>
    <w:p>
      <w:r>
        <w:t>Val Image: S309-04-t10_01.ppm</w:t>
      </w:r>
    </w:p>
    <w:p>
      <w:r>
        <w:t>SIFT Matches: 131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4.630347183083274</w:t>
      </w:r>
    </w:p>
    <w:p>
      <w:r>
        <w:t>Euclidean Distance AKAZE: 3.454388926845315</w:t>
      </w:r>
    </w:p>
    <w:p>
      <w:r>
        <w:t>Best Method (Distance): AKAZE (AKAZE memiliki jarak Euclidean lebih rendah (3.45))</w:t>
      </w:r>
    </w:p>
    <w:p>
      <w:r>
        <w:t>SIFT Inlier Image: /content/drive/MyDrive/Colab Notebooks/PCD/Keypoints Matches Images/SIFT/S309/inliers_S309-03-t10_01.ppm_S309-04-t10_01.ppm.png</w:t>
      </w:r>
    </w:p>
    <w:p>
      <w:r>
        <w:t>SIFT Outlier Image: /content/drive/MyDrive/Colab Notebooks/PCD/Keypoints Matches Images/SIFT/S309/outliers_S309-03-t10_01.ppm_S309-04-t10_01.ppm.png</w:t>
      </w:r>
    </w:p>
    <w:p>
      <w:r>
        <w:t>AKAZE Inlier Image: /content/drive/MyDrive/Colab Notebooks/PCD/Keypoints Matches Images/AKAZE/S309/inliers_S309-03-t10_01.ppm_S309-04-t10_01.ppm.png</w:t>
      </w:r>
    </w:p>
    <w:p>
      <w:r>
        <w:t>AKAZE Outlier Image: /content/drive/MyDrive/Colab Notebooks/PCD/Keypoints Matches Images/AKAZE/S309/outliers_S309-03-t10_01.ppm_S309-04-t10_01.ppm.png</w:t>
      </w:r>
    </w:p>
    <w:p/>
    <w:p>
      <w:r>
        <w:t>Label: S309</w:t>
      </w:r>
    </w:p>
    <w:p>
      <w:r>
        <w:t>Train Image: S309-05-t10_01.ppm</w:t>
      </w:r>
    </w:p>
    <w:p>
      <w:r>
        <w:t>Val Image: S309-04-t10_01.ppm</w:t>
      </w:r>
    </w:p>
    <w:p>
      <w:r>
        <w:t>SIFT Matches: 119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4.383505108695327</w:t>
      </w:r>
    </w:p>
    <w:p>
      <w:r>
        <w:t>Euclidean Distance AKAZE: 3.085507657547401</w:t>
      </w:r>
    </w:p>
    <w:p>
      <w:r>
        <w:t>Best Method (Distance): AKAZE (AKAZE memiliki jarak Euclidean lebih rendah (3.09))</w:t>
      </w:r>
    </w:p>
    <w:p>
      <w:r>
        <w:t>SIFT Inlier Image: /content/drive/MyDrive/Colab Notebooks/PCD/Keypoints Matches Images/SIFT/S309/inliers_S309-05-t10_01.ppm_S309-04-t10_01.ppm.png</w:t>
      </w:r>
    </w:p>
    <w:p>
      <w:r>
        <w:t>SIFT Outlier Image: /content/drive/MyDrive/Colab Notebooks/PCD/Keypoints Matches Images/SIFT/S309/outliers_S309-05-t10_01.ppm_S309-04-t10_01.ppm.png</w:t>
      </w:r>
    </w:p>
    <w:p>
      <w:r>
        <w:t>AKAZE Inlier Image: /content/drive/MyDrive/Colab Notebooks/PCD/Keypoints Matches Images/AKAZE/S309/inliers_S309-05-t10_01.ppm_S309-04-t10_01.ppm.png</w:t>
      </w:r>
    </w:p>
    <w:p>
      <w:r>
        <w:t>AKAZE Outlier Image: /content/drive/MyDrive/Colab Notebooks/PCD/Keypoints Matches Images/AKAZE/S309/outliers_S309-05-t10_01.ppm_S309-04-t10_01.ppm.png</w:t>
      </w:r>
    </w:p>
    <w:p/>
    <w:p>
      <w:r>
        <w:t>Label: S309</w:t>
      </w:r>
    </w:p>
    <w:p>
      <w:r>
        <w:t>Train Image: S309-01-t10_01.ppm</w:t>
      </w:r>
    </w:p>
    <w:p>
      <w:r>
        <w:t>Val Image: S309-04-t10_01.ppm</w:t>
      </w:r>
    </w:p>
    <w:p>
      <w:r>
        <w:t>SIFT Matches: 109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4.064942130291909</w:t>
      </w:r>
    </w:p>
    <w:p>
      <w:r>
        <w:t>Euclidean Distance AKAZE: 3.303986694307322</w:t>
      </w:r>
    </w:p>
    <w:p>
      <w:r>
        <w:t>Best Method (Distance): AKAZE (AKAZE memiliki jarak Euclidean lebih rendah (3.30))</w:t>
      </w:r>
    </w:p>
    <w:p>
      <w:r>
        <w:t>SIFT Inlier Image: /content/drive/MyDrive/Colab Notebooks/PCD/Keypoints Matches Images/SIFT/S309/inliers_S309-01-t10_01.ppm_S309-04-t10_01.ppm.png</w:t>
      </w:r>
    </w:p>
    <w:p>
      <w:r>
        <w:t>SIFT Outlier Image: /content/drive/MyDrive/Colab Notebooks/PCD/Keypoints Matches Images/SIFT/S309/outliers_S309-01-t10_01.ppm_S309-04-t10_01.ppm.png</w:t>
      </w:r>
    </w:p>
    <w:p>
      <w:r>
        <w:t>AKAZE Inlier Image: /content/drive/MyDrive/Colab Notebooks/PCD/Keypoints Matches Images/AKAZE/S309/inliers_S309-01-t10_01.ppm_S309-04-t10_01.ppm.png</w:t>
      </w:r>
    </w:p>
    <w:p>
      <w:r>
        <w:t>AKAZE Outlier Image: /content/drive/MyDrive/Colab Notebooks/PCD/Keypoints Matches Images/AKAZE/S309/outliers_S309-01-t10_01.ppm_S309-04-t10_01.ppm.png</w:t>
      </w:r>
    </w:p>
    <w:p/>
    <w:p>
      <w:r>
        <w:t>Label: S300</w:t>
      </w:r>
    </w:p>
    <w:p>
      <w:r>
        <w:t>Train Image: S300-02-t10_01.ppm</w:t>
      </w:r>
    </w:p>
    <w:p>
      <w:r>
        <w:t>Val Image: S300-01-t10_01.ppm</w:t>
      </w:r>
    </w:p>
    <w:p>
      <w:r>
        <w:t>SIFT Matches: 23</w:t>
      </w:r>
    </w:p>
    <w:p>
      <w:r>
        <w:t>AKAZE Matches: 12</w:t>
      </w:r>
    </w:p>
    <w:p>
      <w:r>
        <w:t>Best Method: SIFT (Lebih banyak inliers cocok)</w:t>
      </w:r>
    </w:p>
    <w:p>
      <w:r>
        <w:t>Euclidean Distance SIFT: 1.593726094794978</w:t>
      </w:r>
    </w:p>
    <w:p>
      <w:r>
        <w:t>Euclidean Distance AKAZE: 1.056050952342858</w:t>
      </w:r>
    </w:p>
    <w:p>
      <w:r>
        <w:t>Best Method (Distance): AKAZE (AKAZE memiliki jarak Euclidean lebih rendah (1.06))</w:t>
      </w:r>
    </w:p>
    <w:p>
      <w:r>
        <w:t>SIFT Inlier Image: /content/drive/MyDrive/Colab Notebooks/PCD/Keypoints Matches Images/SIFT/S300/inliers_S300-02-t10_01.ppm_S300-01-t10_01.ppm.png</w:t>
      </w:r>
    </w:p>
    <w:p>
      <w:r>
        <w:t>SIFT Outlier Image: /content/drive/MyDrive/Colab Notebooks/PCD/Keypoints Matches Images/SIFT/S300/outliers_S300-02-t10_01.ppm_S300-01-t10_01.ppm.png</w:t>
      </w:r>
    </w:p>
    <w:p>
      <w:r>
        <w:t>AKAZE Inlier Image: /content/drive/MyDrive/Colab Notebooks/PCD/Keypoints Matches Images/AKAZE/S300/inliers_S300-02-t10_01.ppm_S300-01-t10_01.ppm.png</w:t>
      </w:r>
    </w:p>
    <w:p>
      <w:r>
        <w:t>AKAZE Outlier Image: /content/drive/MyDrive/Colab Notebooks/PCD/Keypoints Matches Images/AKAZE/S300/outliers_S300-02-t10_01.ppm_S300-01-t10_01.ppm.png</w:t>
      </w:r>
    </w:p>
    <w:p/>
    <w:p>
      <w:r>
        <w:t>Label: S288</w:t>
      </w:r>
    </w:p>
    <w:p>
      <w:r>
        <w:t>Train Image: S288-01-t10_01.ppm</w:t>
      </w:r>
    </w:p>
    <w:p>
      <w:r>
        <w:t>Val Image: S288-03-t10_01.ppm</w:t>
      </w:r>
    </w:p>
    <w:p>
      <w:r>
        <w:t>SIFT Matches: 61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2.734046603145161</w:t>
      </w:r>
    </w:p>
    <w:p>
      <w:r>
        <w:t>Euclidean Distance AKAZE: 2.488817075241033</w:t>
      </w:r>
    </w:p>
    <w:p>
      <w:r>
        <w:t>Best Method (Distance): AKAZE (AKAZE memiliki jarak Euclidean lebih rendah (2.49))</w:t>
      </w:r>
    </w:p>
    <w:p>
      <w:r>
        <w:t>SIFT Inlier Image: /content/drive/MyDrive/Colab Notebooks/PCD/Keypoints Matches Images/SIFT/S288/inliers_S288-01-t10_01.ppm_S288-03-t10_01.ppm.png</w:t>
      </w:r>
    </w:p>
    <w:p>
      <w:r>
        <w:t>SIFT Outlier Image: /content/drive/MyDrive/Colab Notebooks/PCD/Keypoints Matches Images/SIFT/S288/outliers_S288-01-t10_01.ppm_S288-03-t10_01.ppm.png</w:t>
      </w:r>
    </w:p>
    <w:p>
      <w:r>
        <w:t>AKAZE Inlier Image: /content/drive/MyDrive/Colab Notebooks/PCD/Keypoints Matches Images/AKAZE/S288/inliers_S288-01-t10_01.ppm_S288-03-t10_01.ppm.png</w:t>
      </w:r>
    </w:p>
    <w:p>
      <w:r>
        <w:t>AKAZE Outlier Image: /content/drive/MyDrive/Colab Notebooks/PCD/Keypoints Matches Images/AKAZE/S288/outliers_S288-01-t10_01.ppm_S288-03-t10_01.ppm.png</w:t>
      </w:r>
    </w:p>
    <w:p/>
    <w:p>
      <w:r>
        <w:t>Label: S288</w:t>
      </w:r>
    </w:p>
    <w:p>
      <w:r>
        <w:t>Train Image: S288-01-t10_01.ppm</w:t>
      </w:r>
    </w:p>
    <w:p>
      <w:r>
        <w:t>Val Image: S288-02-t10_01.ppm</w:t>
      </w:r>
    </w:p>
    <w:p>
      <w:r>
        <w:t>SIFT Matches: 58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2.932698487398097</w:t>
      </w:r>
    </w:p>
    <w:p>
      <w:r>
        <w:t>Euclidean Distance AKAZE: 2.362310595689839</w:t>
      </w:r>
    </w:p>
    <w:p>
      <w:r>
        <w:t>Best Method (Distance): AKAZE (AKAZE memiliki jarak Euclidean lebih rendah (2.36))</w:t>
      </w:r>
    </w:p>
    <w:p>
      <w:r>
        <w:t>SIFT Inlier Image: /content/drive/MyDrive/Colab Notebooks/PCD/Keypoints Matches Images/SIFT/S288/inliers_S288-01-t10_01.ppm_S288-02-t10_01.ppm.png</w:t>
      </w:r>
    </w:p>
    <w:p>
      <w:r>
        <w:t>SIFT Outlier Image: /content/drive/MyDrive/Colab Notebooks/PCD/Keypoints Matches Images/SIFT/S288/outliers_S288-01-t10_01.ppm_S288-02-t10_01.ppm.png</w:t>
      </w:r>
    </w:p>
    <w:p>
      <w:r>
        <w:t>AKAZE Inlier Image: /content/drive/MyDrive/Colab Notebooks/PCD/Keypoints Matches Images/AKAZE/S288/inliers_S288-01-t10_01.ppm_S288-02-t10_01.ppm.png</w:t>
      </w:r>
    </w:p>
    <w:p>
      <w:r>
        <w:t>AKAZE Outlier Image: /content/drive/MyDrive/Colab Notebooks/PCD/Keypoints Matches Images/AKAZE/S288/outliers_S288-01-t10_01.ppm_S288-02-t10_01.ppm.png</w:t>
      </w:r>
    </w:p>
    <w:p/>
    <w:p>
      <w:r>
        <w:t>Label: S288</w:t>
      </w:r>
    </w:p>
    <w:p>
      <w:r>
        <w:t>Train Image: S288-01-t10_01.ppm</w:t>
      </w:r>
    </w:p>
    <w:p>
      <w:r>
        <w:t>Val Image: S288-05-t10_01.ppm</w:t>
      </w:r>
    </w:p>
    <w:p>
      <w:r>
        <w:t>SIFT Matches: 66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3.471407330901455</w:t>
      </w:r>
    </w:p>
    <w:p>
      <w:r>
        <w:t>Euclidean Distance AKAZE: 2.846272170334734</w:t>
      </w:r>
    </w:p>
    <w:p>
      <w:r>
        <w:t>Best Method (Distance): AKAZE (AKAZE memiliki jarak Euclidean lebih rendah (2.85))</w:t>
      </w:r>
    </w:p>
    <w:p>
      <w:r>
        <w:t>SIFT Inlier Image: /content/drive/MyDrive/Colab Notebooks/PCD/Keypoints Matches Images/SIFT/S288/inliers_S288-01-t10_01.ppm_S288-05-t10_01.ppm.png</w:t>
      </w:r>
    </w:p>
    <w:p>
      <w:r>
        <w:t>SIFT Outlier Image: /content/drive/MyDrive/Colab Notebooks/PCD/Keypoints Matches Images/SIFT/S288/outliers_S288-01-t10_01.ppm_S288-05-t10_01.ppm.png</w:t>
      </w:r>
    </w:p>
    <w:p>
      <w:r>
        <w:t>AKAZE Inlier Image: /content/drive/MyDrive/Colab Notebooks/PCD/Keypoints Matches Images/AKAZE/S288/inliers_S288-01-t10_01.ppm_S288-05-t10_01.ppm.png</w:t>
      </w:r>
    </w:p>
    <w:p>
      <w:r>
        <w:t>AKAZE Outlier Image: /content/drive/MyDrive/Colab Notebooks/PCD/Keypoints Matches Images/AKAZE/S288/outliers_S288-01-t10_01.ppm_S288-05-t10_01.ppm.png</w:t>
      </w:r>
    </w:p>
    <w:p/>
    <w:p>
      <w:r>
        <w:t>Label: S288</w:t>
      </w:r>
    </w:p>
    <w:p>
      <w:r>
        <w:t>Train Image: S288-01-t10_01.ppm</w:t>
      </w:r>
    </w:p>
    <w:p>
      <w:r>
        <w:t>Val Image: S288-04-t10_01.ppm</w:t>
      </w:r>
    </w:p>
    <w:p>
      <w:r>
        <w:t>SIFT Matches: 54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2.632966985986272</w:t>
      </w:r>
    </w:p>
    <w:p>
      <w:r>
        <w:t>Euclidean Distance AKAZE: 2.668329318248967</w:t>
      </w:r>
    </w:p>
    <w:p>
      <w:r>
        <w:t>Best Method (Distance): SIFT (SIFT memiliki jarak Euclidean lebih rendah (2.63))</w:t>
      </w:r>
    </w:p>
    <w:p>
      <w:r>
        <w:t>SIFT Inlier Image: /content/drive/MyDrive/Colab Notebooks/PCD/Keypoints Matches Images/SIFT/S288/inliers_S288-01-t10_01.ppm_S288-04-t10_01.ppm.png</w:t>
      </w:r>
    </w:p>
    <w:p>
      <w:r>
        <w:t>SIFT Outlier Image: /content/drive/MyDrive/Colab Notebooks/PCD/Keypoints Matches Images/SIFT/S288/outliers_S288-01-t10_01.ppm_S288-04-t10_01.ppm.png</w:t>
      </w:r>
    </w:p>
    <w:p>
      <w:r>
        <w:t>AKAZE Inlier Image: /content/drive/MyDrive/Colab Notebooks/PCD/Keypoints Matches Images/AKAZE/S288/inliers_S288-01-t10_01.ppm_S288-04-t10_01.ppm.png</w:t>
      </w:r>
    </w:p>
    <w:p>
      <w:r>
        <w:t>AKAZE Outlier Image: /content/drive/MyDrive/Colab Notebooks/PCD/Keypoints Matches Images/AKAZE/S288/outliers_S288-01-t10_01.ppm_S288-04-t10_01.ppm.png</w:t>
      </w:r>
    </w:p>
    <w:p/>
    <w:p>
      <w:r>
        <w:t>Label: S310</w:t>
      </w:r>
    </w:p>
    <w:p>
      <w:r>
        <w:t>Train Image: S310-01-t10_01.ppm</w:t>
      </w:r>
    </w:p>
    <w:p>
      <w:r>
        <w:t>Val Image: S310-02-t10_01.ppm</w:t>
      </w:r>
    </w:p>
    <w:p>
      <w:r>
        <w:t>SIFT Matches: 81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3.58049716808474</w:t>
      </w:r>
    </w:p>
    <w:p>
      <w:r>
        <w:t>Euclidean Distance AKAZE: 3.78404261572806</w:t>
      </w:r>
    </w:p>
    <w:p>
      <w:r>
        <w:t>Best Method (Distance): SIFT (SIFT memiliki jarak Euclidean lebih rendah (3.58))</w:t>
      </w:r>
    </w:p>
    <w:p>
      <w:r>
        <w:t>SIFT Inlier Image: /content/drive/MyDrive/Colab Notebooks/PCD/Keypoints Matches Images/SIFT/S310/inliers_S310-01-t10_01.ppm_S310-02-t10_01.ppm.png</w:t>
      </w:r>
    </w:p>
    <w:p>
      <w:r>
        <w:t>SIFT Outlier Image: /content/drive/MyDrive/Colab Notebooks/PCD/Keypoints Matches Images/SIFT/S310/outliers_S310-01-t10_01.ppm_S310-02-t10_01.ppm.png</w:t>
      </w:r>
    </w:p>
    <w:p>
      <w:r>
        <w:t>AKAZE Inlier Image: /content/drive/MyDrive/Colab Notebooks/PCD/Keypoints Matches Images/AKAZE/S310/inliers_S310-01-t10_01.ppm_S310-02-t10_01.ppm.png</w:t>
      </w:r>
    </w:p>
    <w:p>
      <w:r>
        <w:t>AKAZE Outlier Image: /content/drive/MyDrive/Colab Notebooks/PCD/Keypoints Matches Images/AKAZE/S310/outliers_S310-01-t10_01.ppm_S310-02-t10_01.ppm.png</w:t>
      </w:r>
    </w:p>
    <w:p/>
    <w:p>
      <w:r>
        <w:t>Label: S310</w:t>
      </w:r>
    </w:p>
    <w:p>
      <w:r>
        <w:t>Train Image: S310-01-t10_01.ppm</w:t>
      </w:r>
    </w:p>
    <w:p>
      <w:r>
        <w:t>Val Image: S310-04-t10_01.ppm</w:t>
      </w:r>
    </w:p>
    <w:p>
      <w:r>
        <w:t>SIFT Matches: 72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3.48265283206275</w:t>
      </w:r>
    </w:p>
    <w:p>
      <w:r>
        <w:t>Euclidean Distance AKAZE: 3.711763720342945</w:t>
      </w:r>
    </w:p>
    <w:p>
      <w:r>
        <w:t>Best Method (Distance): SIFT (SIFT memiliki jarak Euclidean lebih rendah (3.48))</w:t>
      </w:r>
    </w:p>
    <w:p>
      <w:r>
        <w:t>SIFT Inlier Image: /content/drive/MyDrive/Colab Notebooks/PCD/Keypoints Matches Images/SIFT/S310/inliers_S310-01-t10_01.ppm_S310-04-t10_01.ppm.png</w:t>
      </w:r>
    </w:p>
    <w:p>
      <w:r>
        <w:t>SIFT Outlier Image: /content/drive/MyDrive/Colab Notebooks/PCD/Keypoints Matches Images/SIFT/S310/outliers_S310-01-t10_01.ppm_S310-04-t10_01.ppm.png</w:t>
      </w:r>
    </w:p>
    <w:p>
      <w:r>
        <w:t>AKAZE Inlier Image: /content/drive/MyDrive/Colab Notebooks/PCD/Keypoints Matches Images/AKAZE/S310/inliers_S310-01-t10_01.ppm_S310-04-t10_01.ppm.png</w:t>
      </w:r>
    </w:p>
    <w:p>
      <w:r>
        <w:t>AKAZE Outlier Image: /content/drive/MyDrive/Colab Notebooks/PCD/Keypoints Matches Images/AKAZE/S310/outliers_S310-01-t10_01.ppm_S310-04-t10_01.ppm.png</w:t>
      </w:r>
    </w:p>
    <w:p/>
    <w:p>
      <w:r>
        <w:t>Label: S310</w:t>
      </w:r>
    </w:p>
    <w:p>
      <w:r>
        <w:t>Train Image: S310-03-t10_01.ppm</w:t>
      </w:r>
    </w:p>
    <w:p>
      <w:r>
        <w:t>Val Image: S310-02-t10_01.ppm</w:t>
      </w:r>
    </w:p>
    <w:p>
      <w:r>
        <w:t>SIFT Matches: 29</w:t>
      </w:r>
    </w:p>
    <w:p>
      <w:r>
        <w:t>AKAZE Matches: 26</w:t>
      </w:r>
    </w:p>
    <w:p>
      <w:r>
        <w:t>Best Method: SIFT (Lebih banyak inliers cocok)</w:t>
      </w:r>
    </w:p>
    <w:p>
      <w:r>
        <w:t>Euclidean Distance SIFT: 2.317414687595956</w:t>
      </w:r>
    </w:p>
    <w:p>
      <w:r>
        <w:t>Euclidean Distance AKAZE: 1.868991978930938</w:t>
      </w:r>
    </w:p>
    <w:p>
      <w:r>
        <w:t>Best Method (Distance): AKAZE (AKAZE memiliki jarak Euclidean lebih rendah (1.87))</w:t>
      </w:r>
    </w:p>
    <w:p>
      <w:r>
        <w:t>SIFT Inlier Image: /content/drive/MyDrive/Colab Notebooks/PCD/Keypoints Matches Images/SIFT/S310/inliers_S310-03-t10_01.ppm_S310-02-t10_01.ppm.png</w:t>
      </w:r>
    </w:p>
    <w:p>
      <w:r>
        <w:t>SIFT Outlier Image: /content/drive/MyDrive/Colab Notebooks/PCD/Keypoints Matches Images/SIFT/S310/outliers_S310-03-t10_01.ppm_S310-02-t10_01.ppm.png</w:t>
      </w:r>
    </w:p>
    <w:p>
      <w:r>
        <w:t>AKAZE Inlier Image: /content/drive/MyDrive/Colab Notebooks/PCD/Keypoints Matches Images/AKAZE/S310/inliers_S310-03-t10_01.ppm_S310-02-t10_01.ppm.png</w:t>
      </w:r>
    </w:p>
    <w:p>
      <w:r>
        <w:t>AKAZE Outlier Image: /content/drive/MyDrive/Colab Notebooks/PCD/Keypoints Matches Images/AKAZE/S310/outliers_S310-03-t10_01.ppm_S310-02-t10_01.ppm.png</w:t>
      </w:r>
    </w:p>
    <w:p/>
    <w:p>
      <w:r>
        <w:t>Label: S310</w:t>
      </w:r>
    </w:p>
    <w:p>
      <w:r>
        <w:t>Train Image: S310-03-t10_01.ppm</w:t>
      </w:r>
    </w:p>
    <w:p>
      <w:r>
        <w:t>Val Image: S310-04-t10_01.ppm</w:t>
      </w:r>
    </w:p>
    <w:p>
      <w:r>
        <w:t>SIFT Matches: 32</w:t>
      </w:r>
    </w:p>
    <w:p>
      <w:r>
        <w:t>AKAZE Matches: 21</w:t>
      </w:r>
    </w:p>
    <w:p>
      <w:r>
        <w:t>Best Method: SIFT (Lebih banyak inliers cocok)</w:t>
      </w:r>
    </w:p>
    <w:p>
      <w:r>
        <w:t>Euclidean Distance SIFT: 2.511203618683533</w:t>
      </w:r>
    </w:p>
    <w:p>
      <w:r>
        <w:t>Euclidean Distance AKAZE: 1.821222577576477</w:t>
      </w:r>
    </w:p>
    <w:p>
      <w:r>
        <w:t>Best Method (Distance): AKAZE (AKAZE memiliki jarak Euclidean lebih rendah (1.82))</w:t>
      </w:r>
    </w:p>
    <w:p>
      <w:r>
        <w:t>SIFT Inlier Image: /content/drive/MyDrive/Colab Notebooks/PCD/Keypoints Matches Images/SIFT/S310/inliers_S310-03-t10_01.ppm_S310-04-t10_01.ppm.png</w:t>
      </w:r>
    </w:p>
    <w:p>
      <w:r>
        <w:t>SIFT Outlier Image: /content/drive/MyDrive/Colab Notebooks/PCD/Keypoints Matches Images/SIFT/S310/outliers_S310-03-t10_01.ppm_S310-04-t10_01.ppm.png</w:t>
      </w:r>
    </w:p>
    <w:p>
      <w:r>
        <w:t>AKAZE Inlier Image: /content/drive/MyDrive/Colab Notebooks/PCD/Keypoints Matches Images/AKAZE/S310/inliers_S310-03-t10_01.ppm_S310-04-t10_01.ppm.png</w:t>
      </w:r>
    </w:p>
    <w:p>
      <w:r>
        <w:t>AKAZE Outlier Image: /content/drive/MyDrive/Colab Notebooks/PCD/Keypoints Matches Images/AKAZE/S310/outliers_S310-03-t10_01.ppm_S310-04-t10_01.ppm.png</w:t>
      </w:r>
    </w:p>
    <w:p/>
    <w:p>
      <w:r>
        <w:t>Label: S297</w:t>
      </w:r>
    </w:p>
    <w:p>
      <w:r>
        <w:t>Train Image: S297-01-t10_01.ppm</w:t>
      </w:r>
    </w:p>
    <w:p>
      <w:r>
        <w:t>Val Image: S297-02-t10_01.ppm</w:t>
      </w:r>
    </w:p>
    <w:p>
      <w:r>
        <w:t>SIFT Matches: 90</w:t>
      </w:r>
    </w:p>
    <w:p>
      <w:r>
        <w:t>AKAZE Matches: 27</w:t>
      </w:r>
    </w:p>
    <w:p>
      <w:r>
        <w:t>Best Method: SIFT (Lebih banyak inliers cocok)</w:t>
      </w:r>
    </w:p>
    <w:p>
      <w:r>
        <w:t>Euclidean Distance SIFT: 3.44464655051319</w:t>
      </w:r>
    </w:p>
    <w:p>
      <w:r>
        <w:t>Euclidean Distance AKAZE: 2.043007378626708</w:t>
      </w:r>
    </w:p>
    <w:p>
      <w:r>
        <w:t>Best Method (Distance): AKAZE (AKAZE memiliki jarak Euclidean lebih rendah (2.04))</w:t>
      </w:r>
    </w:p>
    <w:p>
      <w:r>
        <w:t>SIFT Inlier Image: /content/drive/MyDrive/Colab Notebooks/PCD/Keypoints Matches Images/SIFT/S297/inliers_S297-01-t10_01.ppm_S297-02-t10_01.ppm.png</w:t>
      </w:r>
    </w:p>
    <w:p>
      <w:r>
        <w:t>SIFT Outlier Image: /content/drive/MyDrive/Colab Notebooks/PCD/Keypoints Matches Images/SIFT/S297/outliers_S297-01-t10_01.ppm_S297-02-t10_01.ppm.png</w:t>
      </w:r>
    </w:p>
    <w:p>
      <w:r>
        <w:t>AKAZE Inlier Image: /content/drive/MyDrive/Colab Notebooks/PCD/Keypoints Matches Images/AKAZE/S297/inliers_S297-01-t10_01.ppm_S297-02-t10_01.ppm.png</w:t>
      </w:r>
    </w:p>
    <w:p>
      <w:r>
        <w:t>AKAZE Outlier Image: /content/drive/MyDrive/Colab Notebooks/PCD/Keypoints Matches Images/AKAZE/S297/outliers_S297-01-t10_01.ppm_S297-02-t10_01.ppm.png</w:t>
      </w:r>
    </w:p>
    <w:p/>
    <w:p>
      <w:r>
        <w:t>Label: S295</w:t>
      </w:r>
    </w:p>
    <w:p>
      <w:r>
        <w:t>Train Image: S295-01-t10_02.ppm</w:t>
      </w:r>
    </w:p>
    <w:p>
      <w:r>
        <w:t>Val Image: S295-01-t10_01.ppm</w:t>
      </w:r>
    </w:p>
    <w:p>
      <w:r>
        <w:t>SIFT Matches: 117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4.272931597148045</w:t>
      </w:r>
    </w:p>
    <w:p>
      <w:r>
        <w:t>Euclidean Distance AKAZE: 2.56310422236377</w:t>
      </w:r>
    </w:p>
    <w:p>
      <w:r>
        <w:t>Best Method (Distance): AKAZE (AKAZE memiliki jarak Euclidean lebih rendah (2.56))</w:t>
      </w:r>
    </w:p>
    <w:p>
      <w:r>
        <w:t>SIFT Inlier Image: /content/drive/MyDrive/Colab Notebooks/PCD/Keypoints Matches Images/SIFT/S295/inliers_S295-01-t10_02.ppm_S295-01-t10_01.ppm.png</w:t>
      </w:r>
    </w:p>
    <w:p>
      <w:r>
        <w:t>SIFT Outlier Image: /content/drive/MyDrive/Colab Notebooks/PCD/Keypoints Matches Images/SIFT/S295/outliers_S295-01-t10_02.ppm_S295-01-t10_01.ppm.png</w:t>
      </w:r>
    </w:p>
    <w:p>
      <w:r>
        <w:t>AKAZE Inlier Image: /content/drive/MyDrive/Colab Notebooks/PCD/Keypoints Matches Images/AKAZE/S295/inliers_S295-01-t10_02.ppm_S295-01-t10_01.ppm.png</w:t>
      </w:r>
    </w:p>
    <w:p>
      <w:r>
        <w:t>AKAZE Outlier Image: /content/drive/MyDrive/Colab Notebooks/PCD/Keypoints Matches Images/AKAZE/S295/outliers_S295-01-t10_02.ppm_S295-01-t10_01.ppm.png</w:t>
      </w:r>
    </w:p>
    <w:p/>
    <w:p>
      <w:r>
        <w:t>Label: S307</w:t>
      </w:r>
    </w:p>
    <w:p>
      <w:r>
        <w:t>Train Image: S307-01-t10_01.ppm</w:t>
      </w:r>
    </w:p>
    <w:p>
      <w:r>
        <w:t>Val Image: S307-01-t10_02.ppm</w:t>
      </w:r>
    </w:p>
    <w:p>
      <w:r>
        <w:t>SIFT Matches: 223</w:t>
      </w:r>
    </w:p>
    <w:p>
      <w:r>
        <w:t>AKAZE Matches: 90</w:t>
      </w:r>
    </w:p>
    <w:p>
      <w:r>
        <w:t>Best Method: SIFT (Lebih banyak inliers cocok)</w:t>
      </w:r>
    </w:p>
    <w:p>
      <w:r>
        <w:t>Euclidean Distance SIFT: 6.500236738103369</w:t>
      </w:r>
    </w:p>
    <w:p>
      <w:r>
        <w:t>Euclidean Distance AKAZE: 3.774873949391286</w:t>
      </w:r>
    </w:p>
    <w:p>
      <w:r>
        <w:t>Best Method (Distance): AKAZE (AKAZE memiliki jarak Euclidean lebih rendah (3.77))</w:t>
      </w:r>
    </w:p>
    <w:p>
      <w:r>
        <w:t>SIFT Inlier Image: /content/drive/MyDrive/Colab Notebooks/PCD/Keypoints Matches Images/SIFT/S307/inliers_S307-01-t10_01.ppm_S307-01-t10_02.ppm.png</w:t>
      </w:r>
    </w:p>
    <w:p>
      <w:r>
        <w:t>SIFT Outlier Image: /content/drive/MyDrive/Colab Notebooks/PCD/Keypoints Matches Images/SIFT/S307/outliers_S307-01-t10_01.ppm_S307-01-t10_02.ppm.png</w:t>
      </w:r>
    </w:p>
    <w:p>
      <w:r>
        <w:t>AKAZE Inlier Image: /content/drive/MyDrive/Colab Notebooks/PCD/Keypoints Matches Images/AKAZE/S307/inliers_S307-01-t10_01.ppm_S307-01-t10_02.ppm.png</w:t>
      </w:r>
    </w:p>
    <w:p>
      <w:r>
        <w:t>AKAZE Outlier Image: /content/drive/MyDrive/Colab Notebooks/PCD/Keypoints Matches Images/AKAZE/S307/outliers_S307-01-t10_01.ppm_S307-01-t10_02.ppm.png</w:t>
      </w:r>
    </w:p>
    <w:p/>
    <w:p>
      <w:r>
        <w:t>Label: S313</w:t>
      </w:r>
    </w:p>
    <w:p>
      <w:r>
        <w:t>Train Image: S313-01-t10_01.ppm</w:t>
      </w:r>
    </w:p>
    <w:p>
      <w:r>
        <w:t>Val Image: S313-02-t10_01.ppm</w:t>
      </w:r>
    </w:p>
    <w:p>
      <w:r>
        <w:t>SIFT Matches: 155</w:t>
      </w:r>
    </w:p>
    <w:p>
      <w:r>
        <w:t>AKAZE Matches: 129</w:t>
      </w:r>
    </w:p>
    <w:p>
      <w:r>
        <w:t>Best Method: SIFT (Lebih banyak inliers cocok)</w:t>
      </w:r>
    </w:p>
    <w:p>
      <w:r>
        <w:t>Euclidean Distance SIFT: 4.766440603416677</w:t>
      </w:r>
    </w:p>
    <w:p>
      <w:r>
        <w:t>Euclidean Distance AKAZE: 4.555158323252809</w:t>
      </w:r>
    </w:p>
    <w:p>
      <w:r>
        <w:t>Best Method (Distance): AKAZE (AKAZE memiliki jarak Euclidean lebih rendah (4.56))</w:t>
      </w:r>
    </w:p>
    <w:p>
      <w:r>
        <w:t>SIFT Inlier Image: /content/drive/MyDrive/Colab Notebooks/PCD/Keypoints Matches Images/SIFT/S313/inliers_S313-01-t10_01.ppm_S313-02-t10_01.ppm.png</w:t>
      </w:r>
    </w:p>
    <w:p>
      <w:r>
        <w:t>SIFT Outlier Image: /content/drive/MyDrive/Colab Notebooks/PCD/Keypoints Matches Images/SIFT/S313/outliers_S313-01-t10_01.ppm_S313-02-t10_01.ppm.png</w:t>
      </w:r>
    </w:p>
    <w:p>
      <w:r>
        <w:t>AKAZE Inlier Image: /content/drive/MyDrive/Colab Notebooks/PCD/Keypoints Matches Images/AKAZE/S313/inliers_S313-01-t10_01.ppm_S313-02-t10_01.ppm.png</w:t>
      </w:r>
    </w:p>
    <w:p>
      <w:r>
        <w:t>AKAZE Outlier Image: /content/drive/MyDrive/Colab Notebooks/PCD/Keypoints Matches Images/AKAZE/S313/outliers_S313-01-t10_01.ppm_S313-02-t10_01.ppm.png</w:t>
      </w:r>
    </w:p>
    <w:p/>
    <w:p>
      <w:r>
        <w:t>Label: S335</w:t>
      </w:r>
    </w:p>
    <w:p>
      <w:r>
        <w:t>Train Image: S335-02-t10_01.ppm</w:t>
      </w:r>
    </w:p>
    <w:p>
      <w:r>
        <w:t>Val Image: S335-01-t10_01.ppm</w:t>
      </w:r>
    </w:p>
    <w:p>
      <w:r>
        <w:t>SIFT Matches: 45</w:t>
      </w:r>
    </w:p>
    <w:p>
      <w:r>
        <w:t>AKAZE Matches: 21</w:t>
      </w:r>
    </w:p>
    <w:p>
      <w:r>
        <w:t>Best Method: SIFT (Lebih banyak inliers cocok)</w:t>
      </w:r>
    </w:p>
    <w:p>
      <w:r>
        <w:t>Euclidean Distance SIFT: 2.594751631083481</w:t>
      </w:r>
    </w:p>
    <w:p>
      <w:r>
        <w:t>Euclidean Distance AKAZE: 1.718979602691853</w:t>
      </w:r>
    </w:p>
    <w:p>
      <w:r>
        <w:t>Best Method (Distance): AKAZE (AKAZE memiliki jarak Euclidean lebih rendah (1.72))</w:t>
      </w:r>
    </w:p>
    <w:p>
      <w:r>
        <w:t>SIFT Inlier Image: /content/drive/MyDrive/Colab Notebooks/PCD/Keypoints Matches Images/SIFT/S335/inliers_S335-02-t10_01.ppm_S335-01-t10_01.ppm.png</w:t>
      </w:r>
    </w:p>
    <w:p>
      <w:r>
        <w:t>SIFT Outlier Image: /content/drive/MyDrive/Colab Notebooks/PCD/Keypoints Matches Images/SIFT/S335/outliers_S335-02-t10_01.ppm_S335-01-t10_01.ppm.png</w:t>
      </w:r>
    </w:p>
    <w:p>
      <w:r>
        <w:t>AKAZE Inlier Image: /content/drive/MyDrive/Colab Notebooks/PCD/Keypoints Matches Images/AKAZE/S335/inliers_S335-02-t10_01.ppm_S335-01-t10_01.ppm.png</w:t>
      </w:r>
    </w:p>
    <w:p>
      <w:r>
        <w:t>AKAZE Outlier Image: /content/drive/MyDrive/Colab Notebooks/PCD/Keypoints Matches Images/AKAZE/S335/outliers_S335-02-t10_01.ppm_S335-01-t10_01.ppm.png</w:t>
      </w:r>
    </w:p>
    <w:p/>
    <w:p>
      <w:r>
        <w:t>Label: S336</w:t>
      </w:r>
    </w:p>
    <w:p>
      <w:r>
        <w:t>Train Image: S336-01-t10_01.ppm</w:t>
      </w:r>
    </w:p>
    <w:p>
      <w:r>
        <w:t>Val Image: S336-02-t10_01.ppm</w:t>
      </w:r>
    </w:p>
    <w:p>
      <w:r>
        <w:t>SIFT Matches: 79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3.642059747407267</w:t>
      </w:r>
    </w:p>
    <w:p>
      <w:r>
        <w:t>Euclidean Distance AKAZE: 3.017518393847558</w:t>
      </w:r>
    </w:p>
    <w:p>
      <w:r>
        <w:t>Best Method (Distance): AKAZE (AKAZE memiliki jarak Euclidean lebih rendah (3.02))</w:t>
      </w:r>
    </w:p>
    <w:p>
      <w:r>
        <w:t>SIFT Inlier Image: /content/drive/MyDrive/Colab Notebooks/PCD/Keypoints Matches Images/SIFT/S336/inliers_S336-01-t10_01.ppm_S336-02-t10_01.ppm.png</w:t>
      </w:r>
    </w:p>
    <w:p>
      <w:r>
        <w:t>SIFT Outlier Image: /content/drive/MyDrive/Colab Notebooks/PCD/Keypoints Matches Images/SIFT/S336/outliers_S336-01-t10_01.ppm_S336-02-t10_01.ppm.png</w:t>
      </w:r>
    </w:p>
    <w:p>
      <w:r>
        <w:t>AKAZE Inlier Image: /content/drive/MyDrive/Colab Notebooks/PCD/Keypoints Matches Images/AKAZE/S336/inliers_S336-01-t10_01.ppm_S336-02-t10_01.ppm.png</w:t>
      </w:r>
    </w:p>
    <w:p>
      <w:r>
        <w:t>AKAZE Outlier Image: /content/drive/MyDrive/Colab Notebooks/PCD/Keypoints Matches Images/AKAZE/S336/outliers_S336-01-t10_01.ppm_S336-02-t10_01.ppm.png</w:t>
      </w:r>
    </w:p>
    <w:p/>
    <w:p>
      <w:r>
        <w:t>Label: S325</w:t>
      </w:r>
    </w:p>
    <w:p>
      <w:r>
        <w:t>Train Image: S325-01-t10_01.ppm</w:t>
      </w:r>
    </w:p>
    <w:p>
      <w:r>
        <w:t>Val Image: S325-01-t10_02.ppm</w:t>
      </w:r>
    </w:p>
    <w:p>
      <w:r>
        <w:t>SIFT Matches: 1009</w:t>
      </w:r>
    </w:p>
    <w:p>
      <w:r>
        <w:t>AKAZE Matches: 143</w:t>
      </w:r>
    </w:p>
    <w:p>
      <w:r>
        <w:t>Best Method: SIFT (Lebih banyak inliers cocok)</w:t>
      </w:r>
    </w:p>
    <w:p>
      <w:r>
        <w:t>Euclidean Distance SIFT: 12.9585955588912</w:t>
      </w:r>
    </w:p>
    <w:p>
      <w:r>
        <w:t>Euclidean Distance AKAZE: 5.116953087499066</w:t>
      </w:r>
    </w:p>
    <w:p>
      <w:r>
        <w:t>Best Method (Distance): AKAZE (AKAZE memiliki jarak Euclidean lebih rendah (5.12))</w:t>
      </w:r>
    </w:p>
    <w:p>
      <w:r>
        <w:t>SIFT Inlier Image: /content/drive/MyDrive/Colab Notebooks/PCD/Keypoints Matches Images/SIFT/S325/inliers_S325-01-t10_01.ppm_S325-01-t10_02.ppm.png</w:t>
      </w:r>
    </w:p>
    <w:p>
      <w:r>
        <w:t>SIFT Outlier Image: /content/drive/MyDrive/Colab Notebooks/PCD/Keypoints Matches Images/SIFT/S325/outliers_S325-01-t10_01.ppm_S325-01-t10_02.ppm.png</w:t>
      </w:r>
    </w:p>
    <w:p>
      <w:r>
        <w:t>AKAZE Inlier Image: /content/drive/MyDrive/Colab Notebooks/PCD/Keypoints Matches Images/AKAZE/S325/inliers_S325-01-t10_01.ppm_S325-01-t10_02.ppm.png</w:t>
      </w:r>
    </w:p>
    <w:p>
      <w:r>
        <w:t>AKAZE Outlier Image: /content/drive/MyDrive/Colab Notebooks/PCD/Keypoints Matches Images/AKAZE/S325/outliers_S325-01-t10_01.ppm_S325-01-t10_02.ppm.png</w:t>
      </w:r>
    </w:p>
    <w:p/>
    <w:p>
      <w:r>
        <w:t>Label: S324</w:t>
      </w:r>
    </w:p>
    <w:p>
      <w:r>
        <w:t>Train Image: S324-02-t10_01.ppm</w:t>
      </w:r>
    </w:p>
    <w:p>
      <w:r>
        <w:t>Val Image: S324-01-t10_01.ppm</w:t>
      </w:r>
    </w:p>
    <w:p>
      <w:r>
        <w:t>SIFT Matches: 214</w:t>
      </w:r>
    </w:p>
    <w:p>
      <w:r>
        <w:t>AKAZE Matches: 157</w:t>
      </w:r>
    </w:p>
    <w:p>
      <w:r>
        <w:t>Best Method: SIFT (Lebih banyak inliers cocok)</w:t>
      </w:r>
    </w:p>
    <w:p>
      <w:r>
        <w:t>Euclidean Distance SIFT: 5.711647890880833</w:t>
      </w:r>
    </w:p>
    <w:p>
      <w:r>
        <w:t>Euclidean Distance AKAZE: 4.934466070413603</w:t>
      </w:r>
    </w:p>
    <w:p>
      <w:r>
        <w:t>Best Method (Distance): AKAZE (AKAZE memiliki jarak Euclidean lebih rendah (4.93))</w:t>
      </w:r>
    </w:p>
    <w:p>
      <w:r>
        <w:t>SIFT Inlier Image: /content/drive/MyDrive/Colab Notebooks/PCD/Keypoints Matches Images/SIFT/S324/inliers_S324-02-t10_01.ppm_S324-01-t10_01.ppm.png</w:t>
      </w:r>
    </w:p>
    <w:p>
      <w:r>
        <w:t>SIFT Outlier Image: /content/drive/MyDrive/Colab Notebooks/PCD/Keypoints Matches Images/SIFT/S324/outliers_S324-02-t10_01.ppm_S324-01-t10_01.ppm.png</w:t>
      </w:r>
    </w:p>
    <w:p>
      <w:r>
        <w:t>AKAZE Inlier Image: /content/drive/MyDrive/Colab Notebooks/PCD/Keypoints Matches Images/AKAZE/S324/inliers_S324-02-t10_01.ppm_S324-01-t10_01.ppm.png</w:t>
      </w:r>
    </w:p>
    <w:p>
      <w:r>
        <w:t>AKAZE Outlier Image: /content/drive/MyDrive/Colab Notebooks/PCD/Keypoints Matches Images/AKAZE/S324/outliers_S324-02-t10_01.ppm_S324-01-t10_01.ppm.png</w:t>
      </w:r>
    </w:p>
    <w:p/>
    <w:p>
      <w:r>
        <w:t>Label: S333</w:t>
      </w:r>
    </w:p>
    <w:p>
      <w:r>
        <w:t>Train Image: S333-02-t10_01.ppm</w:t>
      </w:r>
    </w:p>
    <w:p>
      <w:r>
        <w:t>Val Image: S333-01-t10_01.ppm</w:t>
      </w:r>
    </w:p>
    <w:p>
      <w:r>
        <w:t>SIFT Matches: 127</w:t>
      </w:r>
    </w:p>
    <w:p>
      <w:r>
        <w:t>AKAZE Matches: 69</w:t>
      </w:r>
    </w:p>
    <w:p>
      <w:r>
        <w:t>Best Method: SIFT (Lebih banyak inliers cocok)</w:t>
      </w:r>
    </w:p>
    <w:p>
      <w:r>
        <w:t>Euclidean Distance SIFT: 3.919150207498989</w:t>
      </w:r>
    </w:p>
    <w:p>
      <w:r>
        <w:t>Euclidean Distance AKAZE: 3.228692228432763</w:t>
      </w:r>
    </w:p>
    <w:p>
      <w:r>
        <w:t>Best Method (Distance): AKAZE (AKAZE memiliki jarak Euclidean lebih rendah (3.23))</w:t>
      </w:r>
    </w:p>
    <w:p>
      <w:r>
        <w:t>SIFT Inlier Image: /content/drive/MyDrive/Colab Notebooks/PCD/Keypoints Matches Images/SIFT/S333/inliers_S333-02-t10_01.ppm_S333-01-t10_01.ppm.png</w:t>
      </w:r>
    </w:p>
    <w:p>
      <w:r>
        <w:t>SIFT Outlier Image: /content/drive/MyDrive/Colab Notebooks/PCD/Keypoints Matches Images/SIFT/S333/outliers_S333-02-t10_01.ppm_S333-01-t10_01.ppm.png</w:t>
      </w:r>
    </w:p>
    <w:p>
      <w:r>
        <w:t>AKAZE Inlier Image: /content/drive/MyDrive/Colab Notebooks/PCD/Keypoints Matches Images/AKAZE/S333/inliers_S333-02-t10_01.ppm_S333-01-t10_01.ppm.png</w:t>
      </w:r>
    </w:p>
    <w:p>
      <w:r>
        <w:t>AKAZE Outlier Image: /content/drive/MyDrive/Colab Notebooks/PCD/Keypoints Matches Images/AKAZE/S333/outliers_S333-02-t10_01.ppm_S333-01-t10_01.ppm.png</w:t>
      </w:r>
    </w:p>
    <w:p/>
    <w:p>
      <w:r>
        <w:t>Label: S331</w:t>
      </w:r>
    </w:p>
    <w:p>
      <w:r>
        <w:t>Train Image: S331-02-t10_01.ppm</w:t>
      </w:r>
    </w:p>
    <w:p>
      <w:r>
        <w:t>Val Image: S331-01-t10_01.ppm</w:t>
      </w:r>
    </w:p>
    <w:p>
      <w:r>
        <w:t>SIFT Matches: 161</w:t>
      </w:r>
    </w:p>
    <w:p>
      <w:r>
        <w:t>AKAZE Matches: 79</w:t>
      </w:r>
    </w:p>
    <w:p>
      <w:r>
        <w:t>Best Method: SIFT (Lebih banyak inliers cocok)</w:t>
      </w:r>
    </w:p>
    <w:p>
      <w:r>
        <w:t>Euclidean Distance SIFT: 4.79636888023351</w:t>
      </w:r>
    </w:p>
    <w:p>
      <w:r>
        <w:t>Euclidean Distance AKAZE: 3.379766432519209</w:t>
      </w:r>
    </w:p>
    <w:p>
      <w:r>
        <w:t>Best Method (Distance): AKAZE (AKAZE memiliki jarak Euclidean lebih rendah (3.38))</w:t>
      </w:r>
    </w:p>
    <w:p>
      <w:r>
        <w:t>SIFT Inlier Image: /content/drive/MyDrive/Colab Notebooks/PCD/Keypoints Matches Images/SIFT/S331/inliers_S331-02-t10_01.ppm_S331-01-t10_01.ppm.png</w:t>
      </w:r>
    </w:p>
    <w:p>
      <w:r>
        <w:t>SIFT Outlier Image: /content/drive/MyDrive/Colab Notebooks/PCD/Keypoints Matches Images/SIFT/S331/outliers_S331-02-t10_01.ppm_S331-01-t10_01.ppm.png</w:t>
      </w:r>
    </w:p>
    <w:p>
      <w:r>
        <w:t>AKAZE Inlier Image: /content/drive/MyDrive/Colab Notebooks/PCD/Keypoints Matches Images/AKAZE/S331/inliers_S331-02-t10_01.ppm_S331-01-t10_01.ppm.png</w:t>
      </w:r>
    </w:p>
    <w:p>
      <w:r>
        <w:t>AKAZE Outlier Image: /content/drive/MyDrive/Colab Notebooks/PCD/Keypoints Matches Images/AKAZE/S331/outliers_S331-02-t10_01.ppm_S331-01-t10_01.ppm.png</w:t>
      </w:r>
    </w:p>
    <w:p/>
    <w:p>
      <w:r>
        <w:t>Label: S315</w:t>
      </w:r>
    </w:p>
    <w:p>
      <w:r>
        <w:t>Train Image: S315-01-t10_02.ppm</w:t>
      </w:r>
    </w:p>
    <w:p>
      <w:r>
        <w:t>Val Image: S315-02-t10_02.ppm</w:t>
      </w:r>
    </w:p>
    <w:p>
      <w:r>
        <w:t>SIFT Matches: 979</w:t>
      </w:r>
    </w:p>
    <w:p>
      <w:r>
        <w:t>AKAZE Matches: 134</w:t>
      </w:r>
    </w:p>
    <w:p>
      <w:r>
        <w:t>Best Method: SIFT (Lebih banyak inliers cocok)</w:t>
      </w:r>
    </w:p>
    <w:p>
      <w:r>
        <w:t>Euclidean Distance SIFT: 12.44939852107616</w:t>
      </w:r>
    </w:p>
    <w:p>
      <w:r>
        <w:t>Euclidean Distance AKAZE: 4.428505156405938</w:t>
      </w:r>
    </w:p>
    <w:p>
      <w:r>
        <w:t>Best Method (Distance): AKAZE (AKAZE memiliki jarak Euclidean lebih rendah (4.43))</w:t>
      </w:r>
    </w:p>
    <w:p>
      <w:r>
        <w:t>SIFT Inlier Image: /content/drive/MyDrive/Colab Notebooks/PCD/Keypoints Matches Images/SIFT/S315/inliers_S315-01-t10_02.ppm_S315-02-t10_02.ppm.png</w:t>
      </w:r>
    </w:p>
    <w:p>
      <w:r>
        <w:t>SIFT Outlier Image: /content/drive/MyDrive/Colab Notebooks/PCD/Keypoints Matches Images/SIFT/S315/outliers_S315-01-t10_02.ppm_S315-02-t10_02.ppm.png</w:t>
      </w:r>
    </w:p>
    <w:p>
      <w:r>
        <w:t>AKAZE Inlier Image: /content/drive/MyDrive/Colab Notebooks/PCD/Keypoints Matches Images/AKAZE/S315/inliers_S315-01-t10_02.ppm_S315-02-t10_02.ppm.png</w:t>
      </w:r>
    </w:p>
    <w:p>
      <w:r>
        <w:t>AKAZE Outlier Image: /content/drive/MyDrive/Colab Notebooks/PCD/Keypoints Matches Images/AKAZE/S315/outliers_S315-01-t10_02.ppm_S315-02-t10_02.ppm.png</w:t>
      </w:r>
    </w:p>
    <w:p/>
    <w:p>
      <w:r>
        <w:t>Label: S315</w:t>
      </w:r>
    </w:p>
    <w:p>
      <w:r>
        <w:t>Train Image: S315-01-t10_02.ppm</w:t>
      </w:r>
    </w:p>
    <w:p>
      <w:r>
        <w:t>Val Image: S315-02-t10_01.ppm</w:t>
      </w:r>
    </w:p>
    <w:p>
      <w:r>
        <w:t>SIFT Matches: 760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11.03464302582463</w:t>
      </w:r>
    </w:p>
    <w:p>
      <w:r>
        <w:t>Euclidean Distance AKAZE: 3.838165456144194</w:t>
      </w:r>
    </w:p>
    <w:p>
      <w:r>
        <w:t>Best Method (Distance): AKAZE (AKAZE memiliki jarak Euclidean lebih rendah (3.84))</w:t>
      </w:r>
    </w:p>
    <w:p>
      <w:r>
        <w:t>SIFT Inlier Image: /content/drive/MyDrive/Colab Notebooks/PCD/Keypoints Matches Images/SIFT/S315/inliers_S315-01-t10_02.ppm_S315-02-t10_01.ppm.png</w:t>
      </w:r>
    </w:p>
    <w:p>
      <w:r>
        <w:t>SIFT Outlier Image: /content/drive/MyDrive/Colab Notebooks/PCD/Keypoints Matches Images/SIFT/S315/outliers_S315-01-t10_02.ppm_S315-02-t10_01.ppm.png</w:t>
      </w:r>
    </w:p>
    <w:p>
      <w:r>
        <w:t>AKAZE Inlier Image: /content/drive/MyDrive/Colab Notebooks/PCD/Keypoints Matches Images/AKAZE/S315/inliers_S315-01-t10_02.ppm_S315-02-t10_01.ppm.png</w:t>
      </w:r>
    </w:p>
    <w:p>
      <w:r>
        <w:t>AKAZE Outlier Image: /content/drive/MyDrive/Colab Notebooks/PCD/Keypoints Matches Images/AKAZE/S315/outliers_S315-01-t10_02.ppm_S315-02-t10_01.ppm.png</w:t>
      </w:r>
    </w:p>
    <w:p/>
    <w:p>
      <w:r>
        <w:t>Label: S315</w:t>
      </w:r>
    </w:p>
    <w:p>
      <w:r>
        <w:t>Train Image: S315-01-t10_01.ppm</w:t>
      </w:r>
    </w:p>
    <w:p>
      <w:r>
        <w:t>Val Image: S315-02-t10_02.ppm</w:t>
      </w:r>
    </w:p>
    <w:p>
      <w:r>
        <w:t>SIFT Matches: 879</w:t>
      </w:r>
    </w:p>
    <w:p>
      <w:r>
        <w:t>AKAZE Matches: 99</w:t>
      </w:r>
    </w:p>
    <w:p>
      <w:r>
        <w:t>Best Method: SIFT (Lebih banyak inliers cocok)</w:t>
      </w:r>
    </w:p>
    <w:p>
      <w:r>
        <w:t>Euclidean Distance SIFT: 11.53490670944152</w:t>
      </w:r>
    </w:p>
    <w:p>
      <w:r>
        <w:t>Euclidean Distance AKAZE: 3.77351721232231</w:t>
      </w:r>
    </w:p>
    <w:p>
      <w:r>
        <w:t>Best Method (Distance): AKAZE (AKAZE memiliki jarak Euclidean lebih rendah (3.77))</w:t>
      </w:r>
    </w:p>
    <w:p>
      <w:r>
        <w:t>SIFT Inlier Image: /content/drive/MyDrive/Colab Notebooks/PCD/Keypoints Matches Images/SIFT/S315/inliers_S315-01-t10_01.ppm_S315-02-t10_02.ppm.png</w:t>
      </w:r>
    </w:p>
    <w:p>
      <w:r>
        <w:t>SIFT Outlier Image: /content/drive/MyDrive/Colab Notebooks/PCD/Keypoints Matches Images/SIFT/S315/outliers_S315-01-t10_01.ppm_S315-02-t10_02.ppm.png</w:t>
      </w:r>
    </w:p>
    <w:p>
      <w:r>
        <w:t>AKAZE Inlier Image: /content/drive/MyDrive/Colab Notebooks/PCD/Keypoints Matches Images/AKAZE/S315/inliers_S315-01-t10_01.ppm_S315-02-t10_02.ppm.png</w:t>
      </w:r>
    </w:p>
    <w:p>
      <w:r>
        <w:t>AKAZE Outlier Image: /content/drive/MyDrive/Colab Notebooks/PCD/Keypoints Matches Images/AKAZE/S315/outliers_S315-01-t10_01.ppm_S315-02-t10_02.ppm.png</w:t>
      </w:r>
    </w:p>
    <w:p/>
    <w:p>
      <w:r>
        <w:t>Label: S315</w:t>
      </w:r>
    </w:p>
    <w:p>
      <w:r>
        <w:t>Train Image: S315-01-t10_01.ppm</w:t>
      </w:r>
    </w:p>
    <w:p>
      <w:r>
        <w:t>Val Image: S315-02-t10_01.ppm</w:t>
      </w:r>
    </w:p>
    <w:p>
      <w:r>
        <w:t>SIFT Matches: 816</w:t>
      </w:r>
    </w:p>
    <w:p>
      <w:r>
        <w:t>AKAZE Matches: 121</w:t>
      </w:r>
    </w:p>
    <w:p>
      <w:r>
        <w:t>Best Method: SIFT (Lebih banyak inliers cocok)</w:t>
      </w:r>
    </w:p>
    <w:p>
      <w:r>
        <w:t>Euclidean Distance SIFT: 11.67614334504988</w:t>
      </w:r>
    </w:p>
    <w:p>
      <w:r>
        <w:t>Euclidean Distance AKAZE: 4.819411041331741</w:t>
      </w:r>
    </w:p>
    <w:p>
      <w:r>
        <w:t>Best Method (Distance): AKAZE (AKAZE memiliki jarak Euclidean lebih rendah (4.82))</w:t>
      </w:r>
    </w:p>
    <w:p>
      <w:r>
        <w:t>SIFT Inlier Image: /content/drive/MyDrive/Colab Notebooks/PCD/Keypoints Matches Images/SIFT/S315/inliers_S315-01-t10_01.ppm_S315-02-t10_01.ppm.png</w:t>
      </w:r>
    </w:p>
    <w:p>
      <w:r>
        <w:t>SIFT Outlier Image: /content/drive/MyDrive/Colab Notebooks/PCD/Keypoints Matches Images/SIFT/S315/outliers_S315-01-t10_01.ppm_S315-02-t10_01.ppm.png</w:t>
      </w:r>
    </w:p>
    <w:p>
      <w:r>
        <w:t>AKAZE Inlier Image: /content/drive/MyDrive/Colab Notebooks/PCD/Keypoints Matches Images/AKAZE/S315/inliers_S315-01-t10_01.ppm_S315-02-t10_01.ppm.png</w:t>
      </w:r>
    </w:p>
    <w:p>
      <w:r>
        <w:t>AKAZE Outlier Image: /content/drive/MyDrive/Colab Notebooks/PCD/Keypoints Matches Images/AKAZE/S315/outliers_S315-01-t10_01.ppm_S315-02-t10_01.ppm.png</w:t>
      </w:r>
    </w:p>
    <w:p/>
    <w:p>
      <w:r>
        <w:t>Label: S316</w:t>
      </w:r>
    </w:p>
    <w:p>
      <w:r>
        <w:t>Train Image: S316-07-t10_01.ppm</w:t>
      </w:r>
    </w:p>
    <w:p>
      <w:r>
        <w:t>Val Image: S316-03-t10_01.ppm</w:t>
      </w:r>
    </w:p>
    <w:p>
      <w:r>
        <w:t>SIFT Matches: 77</w:t>
      </w:r>
    </w:p>
    <w:p>
      <w:r>
        <w:t>AKAZE Matches: 34</w:t>
      </w:r>
    </w:p>
    <w:p>
      <w:r>
        <w:t>Best Method: SIFT (Lebih banyak inliers cocok)</w:t>
      </w:r>
    </w:p>
    <w:p>
      <w:r>
        <w:t>Euclidean Distance SIFT: 2.654076851604581</w:t>
      </w:r>
    </w:p>
    <w:p>
      <w:r>
        <w:t>Euclidean Distance AKAZE: 1.937119327657187</w:t>
      </w:r>
    </w:p>
    <w:p>
      <w:r>
        <w:t>Best Method (Distance): AKAZE (AKAZE memiliki jarak Euclidean lebih rendah (1.94))</w:t>
      </w:r>
    </w:p>
    <w:p>
      <w:r>
        <w:t>SIFT Inlier Image: /content/drive/MyDrive/Colab Notebooks/PCD/Keypoints Matches Images/SIFT/S316/inliers_S316-07-t10_01.ppm_S316-03-t10_01.ppm.png</w:t>
      </w:r>
    </w:p>
    <w:p>
      <w:r>
        <w:t>SIFT Outlier Image: /content/drive/MyDrive/Colab Notebooks/PCD/Keypoints Matches Images/SIFT/S316/outliers_S316-07-t10_01.ppm_S316-03-t10_01.ppm.png</w:t>
      </w:r>
    </w:p>
    <w:p>
      <w:r>
        <w:t>AKAZE Inlier Image: /content/drive/MyDrive/Colab Notebooks/PCD/Keypoints Matches Images/AKAZE/S316/inliers_S316-07-t10_01.ppm_S316-03-t10_01.ppm.png</w:t>
      </w:r>
    </w:p>
    <w:p>
      <w:r>
        <w:t>AKAZE Outlier Image: /content/drive/MyDrive/Colab Notebooks/PCD/Keypoints Matches Images/AKAZE/S316/outliers_S316-07-t10_01.ppm_S316-03-t10_01.ppm.png</w:t>
      </w:r>
    </w:p>
    <w:p/>
    <w:p>
      <w:r>
        <w:t>Label: S316</w:t>
      </w:r>
    </w:p>
    <w:p>
      <w:r>
        <w:t>Train Image: S316-07-t10_01.ppm</w:t>
      </w:r>
    </w:p>
    <w:p>
      <w:r>
        <w:t>Val Image: S316-02-t10_01.ppm</w:t>
      </w:r>
    </w:p>
    <w:p>
      <w:r>
        <w:t>SIFT Matches: 94</w:t>
      </w:r>
    </w:p>
    <w:p>
      <w:r>
        <w:t>AKAZE Matches: 52</w:t>
      </w:r>
    </w:p>
    <w:p>
      <w:r>
        <w:t>Best Method: SIFT (Lebih banyak inliers cocok)</w:t>
      </w:r>
    </w:p>
    <w:p>
      <w:r>
        <w:t>Euclidean Distance SIFT: 3.814004541268758</w:t>
      </w:r>
    </w:p>
    <w:p>
      <w:r>
        <w:t>Euclidean Distance AKAZE: 2.989362481465174</w:t>
      </w:r>
    </w:p>
    <w:p>
      <w:r>
        <w:t>Best Method (Distance): AKAZE (AKAZE memiliki jarak Euclidean lebih rendah (2.99))</w:t>
      </w:r>
    </w:p>
    <w:p>
      <w:r>
        <w:t>SIFT Inlier Image: /content/drive/MyDrive/Colab Notebooks/PCD/Keypoints Matches Images/SIFT/S316/inliers_S316-07-t10_01.ppm_S316-02-t10_01.ppm.png</w:t>
      </w:r>
    </w:p>
    <w:p>
      <w:r>
        <w:t>SIFT Outlier Image: /content/drive/MyDrive/Colab Notebooks/PCD/Keypoints Matches Images/SIFT/S316/outliers_S316-07-t10_01.ppm_S316-02-t10_01.ppm.png</w:t>
      </w:r>
    </w:p>
    <w:p>
      <w:r>
        <w:t>AKAZE Inlier Image: /content/drive/MyDrive/Colab Notebooks/PCD/Keypoints Matches Images/AKAZE/S316/inliers_S316-07-t10_01.ppm_S316-02-t10_01.ppm.png</w:t>
      </w:r>
    </w:p>
    <w:p>
      <w:r>
        <w:t>AKAZE Outlier Image: /content/drive/MyDrive/Colab Notebooks/PCD/Keypoints Matches Images/AKAZE/S316/outliers_S316-07-t10_01.ppm_S316-02-t10_01.ppm.png</w:t>
      </w:r>
    </w:p>
    <w:p/>
    <w:p>
      <w:r>
        <w:t>Label: S316</w:t>
      </w:r>
    </w:p>
    <w:p>
      <w:r>
        <w:t>Train Image: S316-07-t10_01.ppm</w:t>
      </w:r>
    </w:p>
    <w:p>
      <w:r>
        <w:t>Val Image: S316-01-t10_01.ppm</w:t>
      </w:r>
    </w:p>
    <w:p>
      <w:r>
        <w:t>SIFT Matches: 107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4.605299031617321</w:t>
      </w:r>
    </w:p>
    <w:p>
      <w:r>
        <w:t>Euclidean Distance AKAZE: 2.584193924551411</w:t>
      </w:r>
    </w:p>
    <w:p>
      <w:r>
        <w:t>Best Method (Distance): AKAZE (AKAZE memiliki jarak Euclidean lebih rendah (2.58))</w:t>
      </w:r>
    </w:p>
    <w:p>
      <w:r>
        <w:t>SIFT Inlier Image: /content/drive/MyDrive/Colab Notebooks/PCD/Keypoints Matches Images/SIFT/S316/inliers_S316-07-t10_01.ppm_S316-01-t10_01.ppm.png</w:t>
      </w:r>
    </w:p>
    <w:p>
      <w:r>
        <w:t>SIFT Outlier Image: /content/drive/MyDrive/Colab Notebooks/PCD/Keypoints Matches Images/SIFT/S316/outliers_S316-07-t10_01.ppm_S316-01-t10_01.ppm.png</w:t>
      </w:r>
    </w:p>
    <w:p>
      <w:r>
        <w:t>AKAZE Inlier Image: /content/drive/MyDrive/Colab Notebooks/PCD/Keypoints Matches Images/AKAZE/S316/inliers_S316-07-t10_01.ppm_S316-01-t10_01.ppm.png</w:t>
      </w:r>
    </w:p>
    <w:p>
      <w:r>
        <w:t>AKAZE Outlier Image: /content/drive/MyDrive/Colab Notebooks/PCD/Keypoints Matches Images/AKAZE/S316/outliers_S316-07-t10_01.ppm_S316-01-t10_01.ppm.png</w:t>
      </w:r>
    </w:p>
    <w:p/>
    <w:p>
      <w:r>
        <w:t>Label: S316</w:t>
      </w:r>
    </w:p>
    <w:p>
      <w:r>
        <w:t>Train Image: S316-07-t10_01.ppm</w:t>
      </w:r>
    </w:p>
    <w:p>
      <w:r>
        <w:t>Val Image: S316-04-t10_01.ppm</w:t>
      </w:r>
    </w:p>
    <w:p>
      <w:r>
        <w:t>SIFT Matches: 105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3.880615096970878</w:t>
      </w:r>
    </w:p>
    <w:p>
      <w:r>
        <w:t>Euclidean Distance AKAZE: 3.009818529971365</w:t>
      </w:r>
    </w:p>
    <w:p>
      <w:r>
        <w:t>Best Method (Distance): AKAZE (AKAZE memiliki jarak Euclidean lebih rendah (3.01))</w:t>
      </w:r>
    </w:p>
    <w:p>
      <w:r>
        <w:t>SIFT Inlier Image: /content/drive/MyDrive/Colab Notebooks/PCD/Keypoints Matches Images/SIFT/S316/inliers_S316-07-t10_01.ppm_S316-04-t10_01.ppm.png</w:t>
      </w:r>
    </w:p>
    <w:p>
      <w:r>
        <w:t>SIFT Outlier Image: /content/drive/MyDrive/Colab Notebooks/PCD/Keypoints Matches Images/SIFT/S316/outliers_S316-07-t10_01.ppm_S316-04-t10_01.ppm.png</w:t>
      </w:r>
    </w:p>
    <w:p>
      <w:r>
        <w:t>AKAZE Inlier Image: /content/drive/MyDrive/Colab Notebooks/PCD/Keypoints Matches Images/AKAZE/S316/inliers_S316-07-t10_01.ppm_S316-04-t10_01.ppm.png</w:t>
      </w:r>
    </w:p>
    <w:p>
      <w:r>
        <w:t>AKAZE Outlier Image: /content/drive/MyDrive/Colab Notebooks/PCD/Keypoints Matches Images/AKAZE/S316/outliers_S316-07-t10_01.ppm_S316-04-t10_01.ppm.png</w:t>
      </w:r>
    </w:p>
    <w:p/>
    <w:p>
      <w:r>
        <w:t>Label: S316</w:t>
      </w:r>
    </w:p>
    <w:p>
      <w:r>
        <w:t>Train Image: S316-08-t10_01.ppm</w:t>
      </w:r>
    </w:p>
    <w:p>
      <w:r>
        <w:t>Val Image: S316-03-t10_01.ppm</w:t>
      </w:r>
    </w:p>
    <w:p>
      <w:r>
        <w:t>SIFT Matches: 74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2.570535445297053</w:t>
      </w:r>
    </w:p>
    <w:p>
      <w:r>
        <w:t>Euclidean Distance AKAZE: 2.210730487565427</w:t>
      </w:r>
    </w:p>
    <w:p>
      <w:r>
        <w:t>Best Method (Distance): AKAZE (AKAZE memiliki jarak Euclidean lebih rendah (2.21))</w:t>
      </w:r>
    </w:p>
    <w:p>
      <w:r>
        <w:t>SIFT Inlier Image: /content/drive/MyDrive/Colab Notebooks/PCD/Keypoints Matches Images/SIFT/S316/inliers_S316-08-t10_01.ppm_S316-03-t10_01.ppm.png</w:t>
      </w:r>
    </w:p>
    <w:p>
      <w:r>
        <w:t>SIFT Outlier Image: /content/drive/MyDrive/Colab Notebooks/PCD/Keypoints Matches Images/SIFT/S316/outliers_S316-08-t10_01.ppm_S316-03-t10_01.ppm.png</w:t>
      </w:r>
    </w:p>
    <w:p>
      <w:r>
        <w:t>AKAZE Inlier Image: /content/drive/MyDrive/Colab Notebooks/PCD/Keypoints Matches Images/AKAZE/S316/inliers_S316-08-t10_01.ppm_S316-03-t10_01.ppm.png</w:t>
      </w:r>
    </w:p>
    <w:p>
      <w:r>
        <w:t>AKAZE Outlier Image: /content/drive/MyDrive/Colab Notebooks/PCD/Keypoints Matches Images/AKAZE/S316/outliers_S316-08-t10_01.ppm_S316-03-t10_01.ppm.png</w:t>
      </w:r>
    </w:p>
    <w:p/>
    <w:p>
      <w:r>
        <w:t>Label: S316</w:t>
      </w:r>
    </w:p>
    <w:p>
      <w:r>
        <w:t>Train Image: S316-08-t10_01.ppm</w:t>
      </w:r>
    </w:p>
    <w:p>
      <w:r>
        <w:t>Val Image: S316-02-t10_01.ppm</w:t>
      </w:r>
    </w:p>
    <w:p>
      <w:r>
        <w:t>SIFT Matches: 116</w:t>
      </w:r>
    </w:p>
    <w:p>
      <w:r>
        <w:t>AKAZE Matches: 74</w:t>
      </w:r>
    </w:p>
    <w:p>
      <w:r>
        <w:t>Best Method: SIFT (Lebih banyak inliers cocok)</w:t>
      </w:r>
    </w:p>
    <w:p>
      <w:r>
        <w:t>Euclidean Distance SIFT: 4.13598961441112</w:t>
      </w:r>
    </w:p>
    <w:p>
      <w:r>
        <w:t>Euclidean Distance AKAZE: 2.851486789567354</w:t>
      </w:r>
    </w:p>
    <w:p>
      <w:r>
        <w:t>Best Method (Distance): AKAZE (AKAZE memiliki jarak Euclidean lebih rendah (2.85))</w:t>
      </w:r>
    </w:p>
    <w:p>
      <w:r>
        <w:t>SIFT Inlier Image: /content/drive/MyDrive/Colab Notebooks/PCD/Keypoints Matches Images/SIFT/S316/inliers_S316-08-t10_01.ppm_S316-02-t10_01.ppm.png</w:t>
      </w:r>
    </w:p>
    <w:p>
      <w:r>
        <w:t>SIFT Outlier Image: /content/drive/MyDrive/Colab Notebooks/PCD/Keypoints Matches Images/SIFT/S316/outliers_S316-08-t10_01.ppm_S316-02-t10_01.ppm.png</w:t>
      </w:r>
    </w:p>
    <w:p>
      <w:r>
        <w:t>AKAZE Inlier Image: /content/drive/MyDrive/Colab Notebooks/PCD/Keypoints Matches Images/AKAZE/S316/inliers_S316-08-t10_01.ppm_S316-02-t10_01.ppm.png</w:t>
      </w:r>
    </w:p>
    <w:p>
      <w:r>
        <w:t>AKAZE Outlier Image: /content/drive/MyDrive/Colab Notebooks/PCD/Keypoints Matches Images/AKAZE/S316/outliers_S316-08-t10_01.ppm_S316-02-t10_01.ppm.png</w:t>
      </w:r>
    </w:p>
    <w:p/>
    <w:p>
      <w:r>
        <w:t>Label: S316</w:t>
      </w:r>
    </w:p>
    <w:p>
      <w:r>
        <w:t>Train Image: S316-08-t10_01.ppm</w:t>
      </w:r>
    </w:p>
    <w:p>
      <w:r>
        <w:t>Val Image: S316-01-t10_01.ppm</w:t>
      </w:r>
    </w:p>
    <w:p>
      <w:r>
        <w:t>SIFT Matches: 151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5.320549265893352</w:t>
      </w:r>
    </w:p>
    <w:p>
      <w:r>
        <w:t>Euclidean Distance AKAZE: 2.970357645253383</w:t>
      </w:r>
    </w:p>
    <w:p>
      <w:r>
        <w:t>Best Method (Distance): AKAZE (AKAZE memiliki jarak Euclidean lebih rendah (2.97))</w:t>
      </w:r>
    </w:p>
    <w:p>
      <w:r>
        <w:t>SIFT Inlier Image: /content/drive/MyDrive/Colab Notebooks/PCD/Keypoints Matches Images/SIFT/S316/inliers_S316-08-t10_01.ppm_S316-01-t10_01.ppm.png</w:t>
      </w:r>
    </w:p>
    <w:p>
      <w:r>
        <w:t>SIFT Outlier Image: /content/drive/MyDrive/Colab Notebooks/PCD/Keypoints Matches Images/SIFT/S316/outliers_S316-08-t10_01.ppm_S316-01-t10_01.ppm.png</w:t>
      </w:r>
    </w:p>
    <w:p>
      <w:r>
        <w:t>AKAZE Inlier Image: /content/drive/MyDrive/Colab Notebooks/PCD/Keypoints Matches Images/AKAZE/S316/inliers_S316-08-t10_01.ppm_S316-01-t10_01.ppm.png</w:t>
      </w:r>
    </w:p>
    <w:p>
      <w:r>
        <w:t>AKAZE Outlier Image: /content/drive/MyDrive/Colab Notebooks/PCD/Keypoints Matches Images/AKAZE/S316/outliers_S316-08-t10_01.ppm_S316-01-t10_01.ppm.png</w:t>
      </w:r>
    </w:p>
    <w:p/>
    <w:p>
      <w:r>
        <w:t>Label: S316</w:t>
      </w:r>
    </w:p>
    <w:p>
      <w:r>
        <w:t>Train Image: S316-08-t10_01.ppm</w:t>
      </w:r>
    </w:p>
    <w:p>
      <w:r>
        <w:t>Val Image: S316-04-t10_01.ppm</w:t>
      </w:r>
    </w:p>
    <w:p>
      <w:r>
        <w:t>SIFT Matches: 134</w:t>
      </w:r>
    </w:p>
    <w:p>
      <w:r>
        <w:t>AKAZE Matches: 87</w:t>
      </w:r>
    </w:p>
    <w:p>
      <w:r>
        <w:t>Best Method: SIFT (Lebih banyak inliers cocok)</w:t>
      </w:r>
    </w:p>
    <w:p>
      <w:r>
        <w:t>Euclidean Distance SIFT: 3.736875977780914</w:t>
      </w:r>
    </w:p>
    <w:p>
      <w:r>
        <w:t>Euclidean Distance AKAZE: 4.027762675554917</w:t>
      </w:r>
    </w:p>
    <w:p>
      <w:r>
        <w:t>Best Method (Distance): SIFT (SIFT memiliki jarak Euclidean lebih rendah (3.74))</w:t>
      </w:r>
    </w:p>
    <w:p>
      <w:r>
        <w:t>SIFT Inlier Image: /content/drive/MyDrive/Colab Notebooks/PCD/Keypoints Matches Images/SIFT/S316/inliers_S316-08-t10_01.ppm_S316-04-t10_01.ppm.png</w:t>
      </w:r>
    </w:p>
    <w:p>
      <w:r>
        <w:t>SIFT Outlier Image: /content/drive/MyDrive/Colab Notebooks/PCD/Keypoints Matches Images/SIFT/S316/outliers_S316-08-t10_01.ppm_S316-04-t10_01.ppm.png</w:t>
      </w:r>
    </w:p>
    <w:p>
      <w:r>
        <w:t>AKAZE Inlier Image: /content/drive/MyDrive/Colab Notebooks/PCD/Keypoints Matches Images/AKAZE/S316/inliers_S316-08-t10_01.ppm_S316-04-t10_01.ppm.png</w:t>
      </w:r>
    </w:p>
    <w:p>
      <w:r>
        <w:t>AKAZE Outlier Image: /content/drive/MyDrive/Colab Notebooks/PCD/Keypoints Matches Images/AKAZE/S316/outliers_S316-08-t10_01.ppm_S316-04-t10_01.ppm.png</w:t>
      </w:r>
    </w:p>
    <w:p/>
    <w:p>
      <w:r>
        <w:t>Label: S316</w:t>
      </w:r>
    </w:p>
    <w:p>
      <w:r>
        <w:t>Train Image: S316-05-t10_01.ppm</w:t>
      </w:r>
    </w:p>
    <w:p>
      <w:r>
        <w:t>Val Image: S316-03-t10_01.ppm</w:t>
      </w:r>
    </w:p>
    <w:p>
      <w:r>
        <w:t>SIFT Matches: 36</w:t>
      </w:r>
    </w:p>
    <w:p>
      <w:r>
        <w:t>AKAZE Matches: 20</w:t>
      </w:r>
    </w:p>
    <w:p>
      <w:r>
        <w:t>Best Method: SIFT (Lebih banyak inliers cocok)</w:t>
      </w:r>
    </w:p>
    <w:p>
      <w:r>
        <w:t>Euclidean Distance SIFT: 1.855869124040516</w:t>
      </w:r>
    </w:p>
    <w:p>
      <w:r>
        <w:t>Euclidean Distance AKAZE: 1.665626966985607</w:t>
      </w:r>
    </w:p>
    <w:p>
      <w:r>
        <w:t>Best Method (Distance): AKAZE (AKAZE memiliki jarak Euclidean lebih rendah (1.67))</w:t>
      </w:r>
    </w:p>
    <w:p>
      <w:r>
        <w:t>SIFT Inlier Image: /content/drive/MyDrive/Colab Notebooks/PCD/Keypoints Matches Images/SIFT/S316/inliers_S316-05-t10_01.ppm_S316-03-t10_01.ppm.png</w:t>
      </w:r>
    </w:p>
    <w:p>
      <w:r>
        <w:t>SIFT Outlier Image: /content/drive/MyDrive/Colab Notebooks/PCD/Keypoints Matches Images/SIFT/S316/outliers_S316-05-t10_01.ppm_S316-03-t10_01.ppm.png</w:t>
      </w:r>
    </w:p>
    <w:p>
      <w:r>
        <w:t>AKAZE Inlier Image: /content/drive/MyDrive/Colab Notebooks/PCD/Keypoints Matches Images/AKAZE/S316/inliers_S316-05-t10_01.ppm_S316-03-t10_01.ppm.png</w:t>
      </w:r>
    </w:p>
    <w:p>
      <w:r>
        <w:t>AKAZE Outlier Image: /content/drive/MyDrive/Colab Notebooks/PCD/Keypoints Matches Images/AKAZE/S316/outliers_S316-05-t10_01.ppm_S316-03-t10_01.ppm.png</w:t>
      </w:r>
    </w:p>
    <w:p/>
    <w:p>
      <w:r>
        <w:t>Label: S316</w:t>
      </w:r>
    </w:p>
    <w:p>
      <w:r>
        <w:t>Train Image: S316-05-t10_01.ppm</w:t>
      </w:r>
    </w:p>
    <w:p>
      <w:r>
        <w:t>Val Image: S316-02-t10_01.ppm</w:t>
      </w:r>
    </w:p>
    <w:p>
      <w:r>
        <w:t>SIFT Matches: 43</w:t>
      </w:r>
    </w:p>
    <w:p>
      <w:r>
        <w:t>AKAZE Matches: 27</w:t>
      </w:r>
    </w:p>
    <w:p>
      <w:r>
        <w:t>Best Method: SIFT (Lebih banyak inliers cocok)</w:t>
      </w:r>
    </w:p>
    <w:p>
      <w:r>
        <w:t>Euclidean Distance SIFT: 2.391954206541989</w:t>
      </w:r>
    </w:p>
    <w:p>
      <w:r>
        <w:t>Euclidean Distance AKAZE: 2.066709953408506</w:t>
      </w:r>
    </w:p>
    <w:p>
      <w:r>
        <w:t>Best Method (Distance): AKAZE (AKAZE memiliki jarak Euclidean lebih rendah (2.07))</w:t>
      </w:r>
    </w:p>
    <w:p>
      <w:r>
        <w:t>SIFT Inlier Image: /content/drive/MyDrive/Colab Notebooks/PCD/Keypoints Matches Images/SIFT/S316/inliers_S316-05-t10_01.ppm_S316-02-t10_01.ppm.png</w:t>
      </w:r>
    </w:p>
    <w:p>
      <w:r>
        <w:t>SIFT Outlier Image: /content/drive/MyDrive/Colab Notebooks/PCD/Keypoints Matches Images/SIFT/S316/outliers_S316-05-t10_01.ppm_S316-02-t10_01.ppm.png</w:t>
      </w:r>
    </w:p>
    <w:p>
      <w:r>
        <w:t>AKAZE Inlier Image: /content/drive/MyDrive/Colab Notebooks/PCD/Keypoints Matches Images/AKAZE/S316/inliers_S316-05-t10_01.ppm_S316-02-t10_01.ppm.png</w:t>
      </w:r>
    </w:p>
    <w:p>
      <w:r>
        <w:t>AKAZE Outlier Image: /content/drive/MyDrive/Colab Notebooks/PCD/Keypoints Matches Images/AKAZE/S316/outliers_S316-05-t10_01.ppm_S316-02-t10_01.ppm.png</w:t>
      </w:r>
    </w:p>
    <w:p/>
    <w:p>
      <w:r>
        <w:t>Label: S316</w:t>
      </w:r>
    </w:p>
    <w:p>
      <w:r>
        <w:t>Train Image: S316-05-t10_01.ppm</w:t>
      </w:r>
    </w:p>
    <w:p>
      <w:r>
        <w:t>Val Image: S316-01-t10_01.ppm</w:t>
      </w:r>
    </w:p>
    <w:p>
      <w:r>
        <w:t>SIFT Matches: 59</w:t>
      </w:r>
    </w:p>
    <w:p>
      <w:r>
        <w:t>AKAZE Matches: 24</w:t>
      </w:r>
    </w:p>
    <w:p>
      <w:r>
        <w:t>Best Method: SIFT (Lebih banyak inliers cocok)</w:t>
      </w:r>
    </w:p>
    <w:p>
      <w:r>
        <w:t>Euclidean Distance SIFT: 3.268680377350462</w:t>
      </w:r>
    </w:p>
    <w:p>
      <w:r>
        <w:t>Euclidean Distance AKAZE: 1.884930215556687</w:t>
      </w:r>
    </w:p>
    <w:p>
      <w:r>
        <w:t>Best Method (Distance): AKAZE (AKAZE memiliki jarak Euclidean lebih rendah (1.88))</w:t>
      </w:r>
    </w:p>
    <w:p>
      <w:r>
        <w:t>SIFT Inlier Image: /content/drive/MyDrive/Colab Notebooks/PCD/Keypoints Matches Images/SIFT/S316/inliers_S316-05-t10_01.ppm_S316-01-t10_01.ppm.png</w:t>
      </w:r>
    </w:p>
    <w:p>
      <w:r>
        <w:t>SIFT Outlier Image: /content/drive/MyDrive/Colab Notebooks/PCD/Keypoints Matches Images/SIFT/S316/outliers_S316-05-t10_01.ppm_S316-01-t10_01.ppm.png</w:t>
      </w:r>
    </w:p>
    <w:p>
      <w:r>
        <w:t>AKAZE Inlier Image: /content/drive/MyDrive/Colab Notebooks/PCD/Keypoints Matches Images/AKAZE/S316/inliers_S316-05-t10_01.ppm_S316-01-t10_01.ppm.png</w:t>
      </w:r>
    </w:p>
    <w:p>
      <w:r>
        <w:t>AKAZE Outlier Image: /content/drive/MyDrive/Colab Notebooks/PCD/Keypoints Matches Images/AKAZE/S316/outliers_S316-05-t10_01.ppm_S316-01-t10_01.ppm.png</w:t>
      </w:r>
    </w:p>
    <w:p/>
    <w:p>
      <w:r>
        <w:t>Label: S316</w:t>
      </w:r>
    </w:p>
    <w:p>
      <w:r>
        <w:t>Train Image: S316-05-t10_01.ppm</w:t>
      </w:r>
    </w:p>
    <w:p>
      <w:r>
        <w:t>Val Image: S316-04-t10_01.ppm</w:t>
      </w:r>
    </w:p>
    <w:p>
      <w:r>
        <w:t>SIFT Matches: 50</w:t>
      </w:r>
    </w:p>
    <w:p>
      <w:r>
        <w:t>AKAZE Matches: 25</w:t>
      </w:r>
    </w:p>
    <w:p>
      <w:r>
        <w:t>Best Method: SIFT (Lebih banyak inliers cocok)</w:t>
      </w:r>
    </w:p>
    <w:p>
      <w:r>
        <w:t>Euclidean Distance SIFT: 2.30655887332159</w:t>
      </w:r>
    </w:p>
    <w:p>
      <w:r>
        <w:t>Euclidean Distance AKAZE: 1.897308952134956</w:t>
      </w:r>
    </w:p>
    <w:p>
      <w:r>
        <w:t>Best Method (Distance): AKAZE (AKAZE memiliki jarak Euclidean lebih rendah (1.90))</w:t>
      </w:r>
    </w:p>
    <w:p>
      <w:r>
        <w:t>SIFT Inlier Image: /content/drive/MyDrive/Colab Notebooks/PCD/Keypoints Matches Images/SIFT/S316/inliers_S316-05-t10_01.ppm_S316-04-t10_01.ppm.png</w:t>
      </w:r>
    </w:p>
    <w:p>
      <w:r>
        <w:t>SIFT Outlier Image: /content/drive/MyDrive/Colab Notebooks/PCD/Keypoints Matches Images/SIFT/S316/outliers_S316-05-t10_01.ppm_S316-04-t10_01.ppm.png</w:t>
      </w:r>
    </w:p>
    <w:p>
      <w:r>
        <w:t>AKAZE Inlier Image: /content/drive/MyDrive/Colab Notebooks/PCD/Keypoints Matches Images/AKAZE/S316/inliers_S316-05-t10_01.ppm_S316-04-t10_01.ppm.png</w:t>
      </w:r>
    </w:p>
    <w:p>
      <w:r>
        <w:t>AKAZE Outlier Image: /content/drive/MyDrive/Colab Notebooks/PCD/Keypoints Matches Images/AKAZE/S316/outliers_S316-05-t10_01.ppm_S316-04-t10_01.ppm.png</w:t>
      </w:r>
    </w:p>
    <w:p/>
    <w:p>
      <w:r>
        <w:t>Label: S316</w:t>
      </w:r>
    </w:p>
    <w:p>
      <w:r>
        <w:t>Train Image: S316-06-t10_01.ppm</w:t>
      </w:r>
    </w:p>
    <w:p>
      <w:r>
        <w:t>Val Image: S316-03-t10_01.ppm</w:t>
      </w:r>
    </w:p>
    <w:p>
      <w:r>
        <w:t>SIFT Matches: 65</w:t>
      </w:r>
    </w:p>
    <w:p>
      <w:r>
        <w:t>AKAZE Matches: 41</w:t>
      </w:r>
    </w:p>
    <w:p>
      <w:r>
        <w:t>Best Method: SIFT (Lebih banyak inliers cocok)</w:t>
      </w:r>
    </w:p>
    <w:p>
      <w:r>
        <w:t>Euclidean Distance SIFT: 2.526237439327749</w:t>
      </w:r>
    </w:p>
    <w:p>
      <w:r>
        <w:t>Euclidean Distance AKAZE: 2.25455298823317</w:t>
      </w:r>
    </w:p>
    <w:p>
      <w:r>
        <w:t>Best Method (Distance): AKAZE (AKAZE memiliki jarak Euclidean lebih rendah (2.25))</w:t>
      </w:r>
    </w:p>
    <w:p>
      <w:r>
        <w:t>SIFT Inlier Image: /content/drive/MyDrive/Colab Notebooks/PCD/Keypoints Matches Images/SIFT/S316/inliers_S316-06-t10_01.ppm_S316-03-t10_01.ppm.png</w:t>
      </w:r>
    </w:p>
    <w:p>
      <w:r>
        <w:t>SIFT Outlier Image: /content/drive/MyDrive/Colab Notebooks/PCD/Keypoints Matches Images/SIFT/S316/outliers_S316-06-t10_01.ppm_S316-03-t10_01.ppm.png</w:t>
      </w:r>
    </w:p>
    <w:p>
      <w:r>
        <w:t>AKAZE Inlier Image: /content/drive/MyDrive/Colab Notebooks/PCD/Keypoints Matches Images/AKAZE/S316/inliers_S316-06-t10_01.ppm_S316-03-t10_01.ppm.png</w:t>
      </w:r>
    </w:p>
    <w:p>
      <w:r>
        <w:t>AKAZE Outlier Image: /content/drive/MyDrive/Colab Notebooks/PCD/Keypoints Matches Images/AKAZE/S316/outliers_S316-06-t10_01.ppm_S316-03-t10_01.ppm.png</w:t>
      </w:r>
    </w:p>
    <w:p/>
    <w:p>
      <w:r>
        <w:t>Label: S316</w:t>
      </w:r>
    </w:p>
    <w:p>
      <w:r>
        <w:t>Train Image: S316-06-t10_01.ppm</w:t>
      </w:r>
    </w:p>
    <w:p>
      <w:r>
        <w:t>Val Image: S316-02-t10_01.ppm</w:t>
      </w:r>
    </w:p>
    <w:p>
      <w:r>
        <w:t>SIFT Matches: 87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3.735498197423849</w:t>
      </w:r>
    </w:p>
    <w:p>
      <w:r>
        <w:t>Euclidean Distance AKAZE: 3.088774106964553</w:t>
      </w:r>
    </w:p>
    <w:p>
      <w:r>
        <w:t>Best Method (Distance): AKAZE (AKAZE memiliki jarak Euclidean lebih rendah (3.09))</w:t>
      </w:r>
    </w:p>
    <w:p>
      <w:r>
        <w:t>SIFT Inlier Image: /content/drive/MyDrive/Colab Notebooks/PCD/Keypoints Matches Images/SIFT/S316/inliers_S316-06-t10_01.ppm_S316-02-t10_01.ppm.png</w:t>
      </w:r>
    </w:p>
    <w:p>
      <w:r>
        <w:t>SIFT Outlier Image: /content/drive/MyDrive/Colab Notebooks/PCD/Keypoints Matches Images/SIFT/S316/outliers_S316-06-t10_01.ppm_S316-02-t10_01.ppm.png</w:t>
      </w:r>
    </w:p>
    <w:p>
      <w:r>
        <w:t>AKAZE Inlier Image: /content/drive/MyDrive/Colab Notebooks/PCD/Keypoints Matches Images/AKAZE/S316/inliers_S316-06-t10_01.ppm_S316-02-t10_01.ppm.png</w:t>
      </w:r>
    </w:p>
    <w:p>
      <w:r>
        <w:t>AKAZE Outlier Image: /content/drive/MyDrive/Colab Notebooks/PCD/Keypoints Matches Images/AKAZE/S316/outliers_S316-06-t10_01.ppm_S316-02-t10_01.ppm.png</w:t>
      </w:r>
    </w:p>
    <w:p/>
    <w:p>
      <w:r>
        <w:t>Label: S316</w:t>
      </w:r>
    </w:p>
    <w:p>
      <w:r>
        <w:t>Train Image: S316-06-t10_01.ppm</w:t>
      </w:r>
    </w:p>
    <w:p>
      <w:r>
        <w:t>Val Image: S316-01-t10_01.ppm</w:t>
      </w:r>
    </w:p>
    <w:p>
      <w:r>
        <w:t>SIFT Matches: 89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3.878345847823489</w:t>
      </w:r>
    </w:p>
    <w:p>
      <w:r>
        <w:t>Euclidean Distance AKAZE: 2.773244594512504</w:t>
      </w:r>
    </w:p>
    <w:p>
      <w:r>
        <w:t>Best Method (Distance): AKAZE (AKAZE memiliki jarak Euclidean lebih rendah (2.77))</w:t>
      </w:r>
    </w:p>
    <w:p>
      <w:r>
        <w:t>SIFT Inlier Image: /content/drive/MyDrive/Colab Notebooks/PCD/Keypoints Matches Images/SIFT/S316/inliers_S316-06-t10_01.ppm_S316-01-t10_01.ppm.png</w:t>
      </w:r>
    </w:p>
    <w:p>
      <w:r>
        <w:t>SIFT Outlier Image: /content/drive/MyDrive/Colab Notebooks/PCD/Keypoints Matches Images/SIFT/S316/outliers_S316-06-t10_01.ppm_S316-01-t10_01.ppm.png</w:t>
      </w:r>
    </w:p>
    <w:p>
      <w:r>
        <w:t>AKAZE Inlier Image: /content/drive/MyDrive/Colab Notebooks/PCD/Keypoints Matches Images/AKAZE/S316/inliers_S316-06-t10_01.ppm_S316-01-t10_01.ppm.png</w:t>
      </w:r>
    </w:p>
    <w:p>
      <w:r>
        <w:t>AKAZE Outlier Image: /content/drive/MyDrive/Colab Notebooks/PCD/Keypoints Matches Images/AKAZE/S316/outliers_S316-06-t10_01.ppm_S316-01-t10_01.ppm.png</w:t>
      </w:r>
    </w:p>
    <w:p/>
    <w:p>
      <w:r>
        <w:t>Label: S316</w:t>
      </w:r>
    </w:p>
    <w:p>
      <w:r>
        <w:t>Train Image: S316-06-t10_01.ppm</w:t>
      </w:r>
    </w:p>
    <w:p>
      <w:r>
        <w:t>Val Image: S316-04-t10_01.ppm</w:t>
      </w:r>
    </w:p>
    <w:p>
      <w:r>
        <w:t>SIFT Matches: 96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3.15975771629265</w:t>
      </w:r>
    </w:p>
    <w:p>
      <w:r>
        <w:t>Euclidean Distance AKAZE: 3.414659872303932</w:t>
      </w:r>
    </w:p>
    <w:p>
      <w:r>
        <w:t>Best Method (Distance): SIFT (SIFT memiliki jarak Euclidean lebih rendah (3.16))</w:t>
      </w:r>
    </w:p>
    <w:p>
      <w:r>
        <w:t>SIFT Inlier Image: /content/drive/MyDrive/Colab Notebooks/PCD/Keypoints Matches Images/SIFT/S316/inliers_S316-06-t10_01.ppm_S316-04-t10_01.ppm.png</w:t>
      </w:r>
    </w:p>
    <w:p>
      <w:r>
        <w:t>SIFT Outlier Image: /content/drive/MyDrive/Colab Notebooks/PCD/Keypoints Matches Images/SIFT/S316/outliers_S316-06-t10_01.ppm_S316-04-t10_01.ppm.png</w:t>
      </w:r>
    </w:p>
    <w:p>
      <w:r>
        <w:t>AKAZE Inlier Image: /content/drive/MyDrive/Colab Notebooks/PCD/Keypoints Matches Images/AKAZE/S316/inliers_S316-06-t10_01.ppm_S316-04-t10_01.ppm.png</w:t>
      </w:r>
    </w:p>
    <w:p>
      <w:r>
        <w:t>AKAZE Outlier Image: /content/drive/MyDrive/Colab Notebooks/PCD/Keypoints Matches Images/AKAZE/S316/outliers_S316-06-t10_01.ppm_S316-04-t10_01.ppm.png</w:t>
      </w:r>
    </w:p>
    <w:p/>
    <w:p>
      <w:r>
        <w:t>Label: S321</w:t>
      </w:r>
    </w:p>
    <w:p>
      <w:r>
        <w:t>Train Image: S321-03-t10_02.ppm</w:t>
      </w:r>
    </w:p>
    <w:p>
      <w:r>
        <w:t>Val Image: S321-03-t10_01.ppm</w:t>
      </w:r>
    </w:p>
    <w:p>
      <w:r>
        <w:t>SIFT Matches: 1164</w:t>
      </w:r>
    </w:p>
    <w:p>
      <w:r>
        <w:t>AKAZE Matches: 128</w:t>
      </w:r>
    </w:p>
    <w:p>
      <w:r>
        <w:t>Best Method: SIFT (Lebih banyak inliers cocok)</w:t>
      </w:r>
    </w:p>
    <w:p>
      <w:r>
        <w:t>Euclidean Distance SIFT: 13.86758734280398</w:t>
      </w:r>
    </w:p>
    <w:p>
      <w:r>
        <w:t>Euclidean Distance AKAZE: 4.074238020435489</w:t>
      </w:r>
    </w:p>
    <w:p>
      <w:r>
        <w:t>Best Method (Distance): AKAZE (AKAZE memiliki jarak Euclidean lebih rendah (4.07))</w:t>
      </w:r>
    </w:p>
    <w:p>
      <w:r>
        <w:t>SIFT Inlier Image: /content/drive/MyDrive/Colab Notebooks/PCD/Keypoints Matches Images/SIFT/S321/inliers_S321-03-t10_02.ppm_S321-03-t10_01.ppm.png</w:t>
      </w:r>
    </w:p>
    <w:p>
      <w:r>
        <w:t>SIFT Outlier Image: /content/drive/MyDrive/Colab Notebooks/PCD/Keypoints Matches Images/SIFT/S321/outliers_S321-03-t10_02.ppm_S321-03-t10_01.ppm.png</w:t>
      </w:r>
    </w:p>
    <w:p>
      <w:r>
        <w:t>AKAZE Inlier Image: /content/drive/MyDrive/Colab Notebooks/PCD/Keypoints Matches Images/AKAZE/S321/inliers_S321-03-t10_02.ppm_S321-03-t10_01.ppm.png</w:t>
      </w:r>
    </w:p>
    <w:p>
      <w:r>
        <w:t>AKAZE Outlier Image: /content/drive/MyDrive/Colab Notebooks/PCD/Keypoints Matches Images/AKAZE/S321/outliers_S321-03-t10_02.ppm_S321-03-t10_01.ppm.png</w:t>
      </w:r>
    </w:p>
    <w:p/>
    <w:p>
      <w:r>
        <w:t>Label: S321</w:t>
      </w:r>
    </w:p>
    <w:p>
      <w:r>
        <w:t>Train Image: S321-03-t10_02.ppm</w:t>
      </w:r>
    </w:p>
    <w:p>
      <w:r>
        <w:t>Val Image: S321-01-t10_01.ppm</w:t>
      </w:r>
    </w:p>
    <w:p>
      <w:r>
        <w:t>SIFT Matches: 106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4.388941593398853</w:t>
      </w:r>
    </w:p>
    <w:p>
      <w:r>
        <w:t>Euclidean Distance AKAZE: 2.233649123144835</w:t>
      </w:r>
    </w:p>
    <w:p>
      <w:r>
        <w:t>Best Method (Distance): AKAZE (AKAZE memiliki jarak Euclidean lebih rendah (2.23))</w:t>
      </w:r>
    </w:p>
    <w:p>
      <w:r>
        <w:t>SIFT Inlier Image: /content/drive/MyDrive/Colab Notebooks/PCD/Keypoints Matches Images/SIFT/S321/inliers_S321-03-t10_02.ppm_S321-01-t10_01.ppm.png</w:t>
      </w:r>
    </w:p>
    <w:p>
      <w:r>
        <w:t>SIFT Outlier Image: /content/drive/MyDrive/Colab Notebooks/PCD/Keypoints Matches Images/SIFT/S321/outliers_S321-03-t10_02.ppm_S321-01-t10_01.ppm.png</w:t>
      </w:r>
    </w:p>
    <w:p>
      <w:r>
        <w:t>AKAZE Inlier Image: /content/drive/MyDrive/Colab Notebooks/PCD/Keypoints Matches Images/AKAZE/S321/inliers_S321-03-t10_02.ppm_S321-01-t10_01.ppm.png</w:t>
      </w:r>
    </w:p>
    <w:p>
      <w:r>
        <w:t>AKAZE Outlier Image: /content/drive/MyDrive/Colab Notebooks/PCD/Keypoints Matches Images/AKAZE/S321/outliers_S321-03-t10_02.ppm_S321-01-t10_01.ppm.png</w:t>
      </w:r>
    </w:p>
    <w:p/>
    <w:p>
      <w:r>
        <w:t>Label: S321</w:t>
      </w:r>
    </w:p>
    <w:p>
      <w:r>
        <w:t>Train Image: S321-03-t10_02.ppm</w:t>
      </w:r>
    </w:p>
    <w:p>
      <w:r>
        <w:t>Val Image: S321-02-t10_01.ppm</w:t>
      </w:r>
    </w:p>
    <w:p>
      <w:r>
        <w:t>SIFT Matches: 209</w:t>
      </w:r>
    </w:p>
    <w:p>
      <w:r>
        <w:t>AKAZE Matches: 78</w:t>
      </w:r>
    </w:p>
    <w:p>
      <w:r>
        <w:t>Best Method: SIFT (Lebih banyak inliers cocok)</w:t>
      </w:r>
    </w:p>
    <w:p>
      <w:r>
        <w:t>Euclidean Distance SIFT: 6.027294121499946</w:t>
      </w:r>
    </w:p>
    <w:p>
      <w:r>
        <w:t>Euclidean Distance AKAZE: 3.221475733973342</w:t>
      </w:r>
    </w:p>
    <w:p>
      <w:r>
        <w:t>Best Method (Distance): AKAZE (AKAZE memiliki jarak Euclidean lebih rendah (3.22))</w:t>
      </w:r>
    </w:p>
    <w:p>
      <w:r>
        <w:t>SIFT Inlier Image: /content/drive/MyDrive/Colab Notebooks/PCD/Keypoints Matches Images/SIFT/S321/inliers_S321-03-t10_02.ppm_S321-02-t10_01.ppm.png</w:t>
      </w:r>
    </w:p>
    <w:p>
      <w:r>
        <w:t>SIFT Outlier Image: /content/drive/MyDrive/Colab Notebooks/PCD/Keypoints Matches Images/SIFT/S321/outliers_S321-03-t10_02.ppm_S321-02-t10_01.ppm.png</w:t>
      </w:r>
    </w:p>
    <w:p>
      <w:r>
        <w:t>AKAZE Inlier Image: /content/drive/MyDrive/Colab Notebooks/PCD/Keypoints Matches Images/AKAZE/S321/inliers_S321-03-t10_02.ppm_S321-02-t10_01.ppm.png</w:t>
      </w:r>
    </w:p>
    <w:p>
      <w:r>
        <w:t>AKAZE Outlier Image: /content/drive/MyDrive/Colab Notebooks/PCD/Keypoints Matches Images/AKAZE/S321/outliers_S321-03-t10_02.ppm_S321-02-t10_01.ppm.png</w:t>
      </w:r>
    </w:p>
    <w:p/>
    <w:p>
      <w:r>
        <w:t>Label: S364</w:t>
      </w:r>
    </w:p>
    <w:p>
      <w:r>
        <w:t>Train Image: S364-02-t10_01.ppm</w:t>
      </w:r>
    </w:p>
    <w:p>
      <w:r>
        <w:t>Val Image: S364-01-t10_01.ppm</w:t>
      </w:r>
    </w:p>
    <w:p>
      <w:r>
        <w:t>SIFT Matches: 46</w:t>
      </w:r>
    </w:p>
    <w:p>
      <w:r>
        <w:t>AKAZE Matches: 25</w:t>
      </w:r>
    </w:p>
    <w:p>
      <w:r>
        <w:t>Best Method: SIFT (Lebih banyak inliers cocok)</w:t>
      </w:r>
    </w:p>
    <w:p>
      <w:r>
        <w:t>Euclidean Distance SIFT: 3.005261498082728</w:t>
      </w:r>
    </w:p>
    <w:p>
      <w:r>
        <w:t>Euclidean Distance AKAZE: 2.015698633851724</w:t>
      </w:r>
    </w:p>
    <w:p>
      <w:r>
        <w:t>Best Method (Distance): AKAZE (AKAZE memiliki jarak Euclidean lebih rendah (2.02))</w:t>
      </w:r>
    </w:p>
    <w:p>
      <w:r>
        <w:t>SIFT Inlier Image: /content/drive/MyDrive/Colab Notebooks/PCD/Keypoints Matches Images/SIFT/S364/inliers_S364-02-t10_01.ppm_S364-01-t10_01.ppm.png</w:t>
      </w:r>
    </w:p>
    <w:p>
      <w:r>
        <w:t>SIFT Outlier Image: /content/drive/MyDrive/Colab Notebooks/PCD/Keypoints Matches Images/SIFT/S364/outliers_S364-02-t10_01.ppm_S364-01-t10_01.ppm.png</w:t>
      </w:r>
    </w:p>
    <w:p>
      <w:r>
        <w:t>AKAZE Inlier Image: /content/drive/MyDrive/Colab Notebooks/PCD/Keypoints Matches Images/AKAZE/S364/inliers_S364-02-t10_01.ppm_S364-01-t10_01.ppm.png</w:t>
      </w:r>
    </w:p>
    <w:p>
      <w:r>
        <w:t>AKAZE Outlier Image: /content/drive/MyDrive/Colab Notebooks/PCD/Keypoints Matches Images/AKAZE/S364/outliers_S364-02-t10_01.ppm_S364-01-t10_01.ppm.png</w:t>
      </w:r>
    </w:p>
    <w:p/>
    <w:p>
      <w:r>
        <w:t>Label: S357</w:t>
      </w:r>
    </w:p>
    <w:p>
      <w:r>
        <w:t>Train Image: S357-02-t10_01.ppm</w:t>
      </w:r>
    </w:p>
    <w:p>
      <w:r>
        <w:t>Val Image: S357-01-t10_01.ppm</w:t>
      </w:r>
    </w:p>
    <w:p>
      <w:r>
        <w:t>SIFT Matches: 46</w:t>
      </w:r>
    </w:p>
    <w:p>
      <w:r>
        <w:t>AKAZE Matches: 24</w:t>
      </w:r>
    </w:p>
    <w:p>
      <w:r>
        <w:t>Best Method: SIFT (Lebih banyak inliers cocok)</w:t>
      </w:r>
    </w:p>
    <w:p>
      <w:r>
        <w:t>Euclidean Distance SIFT: 2.898570305764201</w:t>
      </w:r>
    </w:p>
    <w:p>
      <w:r>
        <w:t>Euclidean Distance AKAZE: 2.181600057160141</w:t>
      </w:r>
    </w:p>
    <w:p>
      <w:r>
        <w:t>Best Method (Distance): AKAZE (AKAZE memiliki jarak Euclidean lebih rendah (2.18))</w:t>
      </w:r>
    </w:p>
    <w:p>
      <w:r>
        <w:t>SIFT Inlier Image: /content/drive/MyDrive/Colab Notebooks/PCD/Keypoints Matches Images/SIFT/S357/inliers_S357-02-t10_01.ppm_S357-01-t10_01.ppm.png</w:t>
      </w:r>
    </w:p>
    <w:p>
      <w:r>
        <w:t>SIFT Outlier Image: /content/drive/MyDrive/Colab Notebooks/PCD/Keypoints Matches Images/SIFT/S357/outliers_S357-02-t10_01.ppm_S357-01-t10_01.ppm.png</w:t>
      </w:r>
    </w:p>
    <w:p>
      <w:r>
        <w:t>AKAZE Inlier Image: /content/drive/MyDrive/Colab Notebooks/PCD/Keypoints Matches Images/AKAZE/S357/inliers_S357-02-t10_01.ppm_S357-01-t10_01.ppm.png</w:t>
      </w:r>
    </w:p>
    <w:p>
      <w:r>
        <w:t>AKAZE Outlier Image: /content/drive/MyDrive/Colab Notebooks/PCD/Keypoints Matches Images/AKAZE/S357/outliers_S357-02-t10_01.ppm_S357-01-t10_01.ppm.png</w:t>
      </w:r>
    </w:p>
    <w:p/>
    <w:p>
      <w:r>
        <w:t>Label: S355</w:t>
      </w:r>
    </w:p>
    <w:p>
      <w:r>
        <w:t>Train Image: S355-01-t10_01.ppm</w:t>
      </w:r>
    </w:p>
    <w:p>
      <w:r>
        <w:t>Val Image: S355-02-t10_01.ppm</w:t>
      </w:r>
    </w:p>
    <w:p>
      <w:r>
        <w:t>SIFT Matches: 48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2.801124609495768</w:t>
      </w:r>
    </w:p>
    <w:p>
      <w:r>
        <w:t>Euclidean Distance AKAZE: 2.509158342758944</w:t>
      </w:r>
    </w:p>
    <w:p>
      <w:r>
        <w:t>Best Method (Distance): AKAZE (AKAZE memiliki jarak Euclidean lebih rendah (2.51))</w:t>
      </w:r>
    </w:p>
    <w:p>
      <w:r>
        <w:t>SIFT Inlier Image: /content/drive/MyDrive/Colab Notebooks/PCD/Keypoints Matches Images/SIFT/S355/inliers_S355-01-t10_01.ppm_S355-02-t10_01.ppm.png</w:t>
      </w:r>
    </w:p>
    <w:p>
      <w:r>
        <w:t>SIFT Outlier Image: /content/drive/MyDrive/Colab Notebooks/PCD/Keypoints Matches Images/SIFT/S355/outliers_S355-01-t10_01.ppm_S355-02-t10_01.ppm.png</w:t>
      </w:r>
    </w:p>
    <w:p>
      <w:r>
        <w:t>AKAZE Inlier Image: /content/drive/MyDrive/Colab Notebooks/PCD/Keypoints Matches Images/AKAZE/S355/inliers_S355-01-t10_01.ppm_S355-02-t10_01.ppm.png</w:t>
      </w:r>
    </w:p>
    <w:p>
      <w:r>
        <w:t>AKAZE Outlier Image: /content/drive/MyDrive/Colab Notebooks/PCD/Keypoints Matches Images/AKAZE/S355/outliers_S355-01-t10_01.ppm_S355-02-t10_01.ppm.png</w:t>
      </w:r>
    </w:p>
    <w:p/>
    <w:p>
      <w:r>
        <w:t>Label: S341</w:t>
      </w:r>
    </w:p>
    <w:p>
      <w:r>
        <w:t>Train Image: S341-01-t10_01.ppm</w:t>
      </w:r>
    </w:p>
    <w:p>
      <w:r>
        <w:t>Val Image: S341-02-t10_01.ppm</w:t>
      </w:r>
    </w:p>
    <w:p>
      <w:r>
        <w:t>SIFT Matches: 71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3.494802924550662</w:t>
      </w:r>
    </w:p>
    <w:p>
      <w:r>
        <w:t>Euclidean Distance AKAZE: 3.003706160285735</w:t>
      </w:r>
    </w:p>
    <w:p>
      <w:r>
        <w:t>Best Method (Distance): AKAZE (AKAZE memiliki jarak Euclidean lebih rendah (3.00))</w:t>
      </w:r>
    </w:p>
    <w:p>
      <w:r>
        <w:t>SIFT Inlier Image: /content/drive/MyDrive/Colab Notebooks/PCD/Keypoints Matches Images/SIFT/S341/inliers_S341-01-t10_01.ppm_S341-02-t10_01.ppm.png</w:t>
      </w:r>
    </w:p>
    <w:p>
      <w:r>
        <w:t>SIFT Outlier Image: /content/drive/MyDrive/Colab Notebooks/PCD/Keypoints Matches Images/SIFT/S341/outliers_S341-01-t10_01.ppm_S341-02-t10_01.ppm.png</w:t>
      </w:r>
    </w:p>
    <w:p>
      <w:r>
        <w:t>AKAZE Inlier Image: /content/drive/MyDrive/Colab Notebooks/PCD/Keypoints Matches Images/AKAZE/S341/inliers_S341-01-t10_01.ppm_S341-02-t10_01.ppm.png</w:t>
      </w:r>
    </w:p>
    <w:p>
      <w:r>
        <w:t>AKAZE Outlier Image: /content/drive/MyDrive/Colab Notebooks/PCD/Keypoints Matches Images/AKAZE/S341/outliers_S341-01-t10_01.ppm_S341-02-t10_01.ppm.png</w:t>
      </w:r>
    </w:p>
    <w:p/>
    <w:p>
      <w:r>
        <w:t>Label: S352</w:t>
      </w:r>
    </w:p>
    <w:p>
      <w:r>
        <w:t>Train Image: S352-03-t10_01.ppm</w:t>
      </w:r>
    </w:p>
    <w:p>
      <w:r>
        <w:t>Val Image: S352-01-t10_01.ppm</w:t>
      </w:r>
    </w:p>
    <w:p>
      <w:r>
        <w:t>SIFT Matches: 80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3.506630145338122</w:t>
      </w:r>
    </w:p>
    <w:p>
      <w:r>
        <w:t>Euclidean Distance AKAZE: 2.956325740953992</w:t>
      </w:r>
    </w:p>
    <w:p>
      <w:r>
        <w:t>Best Method (Distance): AKAZE (AKAZE memiliki jarak Euclidean lebih rendah (2.96))</w:t>
      </w:r>
    </w:p>
    <w:p>
      <w:r>
        <w:t>SIFT Inlier Image: /content/drive/MyDrive/Colab Notebooks/PCD/Keypoints Matches Images/SIFT/S352/inliers_S352-03-t10_01.ppm_S352-01-t10_01.ppm.png</w:t>
      </w:r>
    </w:p>
    <w:p>
      <w:r>
        <w:t>SIFT Outlier Image: /content/drive/MyDrive/Colab Notebooks/PCD/Keypoints Matches Images/SIFT/S352/outliers_S352-03-t10_01.ppm_S352-01-t10_01.ppm.png</w:t>
      </w:r>
    </w:p>
    <w:p>
      <w:r>
        <w:t>AKAZE Inlier Image: /content/drive/MyDrive/Colab Notebooks/PCD/Keypoints Matches Images/AKAZE/S352/inliers_S352-03-t10_01.ppm_S352-01-t10_01.ppm.png</w:t>
      </w:r>
    </w:p>
    <w:p>
      <w:r>
        <w:t>AKAZE Outlier Image: /content/drive/MyDrive/Colab Notebooks/PCD/Keypoints Matches Images/AKAZE/S352/outliers_S352-03-t10_01.ppm_S352-01-t10_01.ppm.png</w:t>
      </w:r>
    </w:p>
    <w:p/>
    <w:p>
      <w:r>
        <w:t>Label: S352</w:t>
      </w:r>
    </w:p>
    <w:p>
      <w:r>
        <w:t>Train Image: S352-03-t10_01.ppm</w:t>
      </w:r>
    </w:p>
    <w:p>
      <w:r>
        <w:t>Val Image: S352-02-t10_01.ppm</w:t>
      </w:r>
    </w:p>
    <w:p>
      <w:r>
        <w:t>SIFT Matches: 114</w:t>
      </w:r>
    </w:p>
    <w:p>
      <w:r>
        <w:t>AKAZE Matches: 101</w:t>
      </w:r>
    </w:p>
    <w:p>
      <w:r>
        <w:t>Best Method: SIFT (Lebih banyak inliers cocok)</w:t>
      </w:r>
    </w:p>
    <w:p>
      <w:r>
        <w:t>Euclidean Distance SIFT: 4.489958314303754</w:t>
      </w:r>
    </w:p>
    <w:p>
      <w:r>
        <w:t>Euclidean Distance AKAZE: 3.201527588690158</w:t>
      </w:r>
    </w:p>
    <w:p>
      <w:r>
        <w:t>Best Method (Distance): AKAZE (AKAZE memiliki jarak Euclidean lebih rendah (3.20))</w:t>
      </w:r>
    </w:p>
    <w:p>
      <w:r>
        <w:t>SIFT Inlier Image: /content/drive/MyDrive/Colab Notebooks/PCD/Keypoints Matches Images/SIFT/S352/inliers_S352-03-t10_01.ppm_S352-02-t10_01.ppm.png</w:t>
      </w:r>
    </w:p>
    <w:p>
      <w:r>
        <w:t>SIFT Outlier Image: /content/drive/MyDrive/Colab Notebooks/PCD/Keypoints Matches Images/SIFT/S352/outliers_S352-03-t10_01.ppm_S352-02-t10_01.ppm.png</w:t>
      </w:r>
    </w:p>
    <w:p>
      <w:r>
        <w:t>AKAZE Inlier Image: /content/drive/MyDrive/Colab Notebooks/PCD/Keypoints Matches Images/AKAZE/S352/inliers_S352-03-t10_01.ppm_S352-02-t10_01.ppm.png</w:t>
      </w:r>
    </w:p>
    <w:p>
      <w:r>
        <w:t>AKAZE Outlier Image: /content/drive/MyDrive/Colab Notebooks/PCD/Keypoints Matches Images/AKAZE/S352/outliers_S352-03-t10_01.ppm_S352-02-t10_01.ppm.png</w:t>
      </w:r>
    </w:p>
    <w:p/>
    <w:p>
      <w:r>
        <w:t>Label: S352</w:t>
      </w:r>
    </w:p>
    <w:p>
      <w:r>
        <w:t>Train Image: S352-04-t10_01.ppm</w:t>
      </w:r>
    </w:p>
    <w:p>
      <w:r>
        <w:t>Val Image: S352-01-t10_01.ppm</w:t>
      </w:r>
    </w:p>
    <w:p>
      <w:r>
        <w:t>SIFT Matches: 46</w:t>
      </w:r>
    </w:p>
    <w:p>
      <w:r>
        <w:t>AKAZE Matches: 24</w:t>
      </w:r>
    </w:p>
    <w:p>
      <w:r>
        <w:t>Best Method: SIFT (Lebih banyak inliers cocok)</w:t>
      </w:r>
    </w:p>
    <w:p>
      <w:r>
        <w:t>Euclidean Distance SIFT: 2.467472196252181</w:t>
      </w:r>
    </w:p>
    <w:p>
      <w:r>
        <w:t>Euclidean Distance AKAZE: 2.053500791523113</w:t>
      </w:r>
    </w:p>
    <w:p>
      <w:r>
        <w:t>Best Method (Distance): AKAZE (AKAZE memiliki jarak Euclidean lebih rendah (2.05))</w:t>
      </w:r>
    </w:p>
    <w:p>
      <w:r>
        <w:t>SIFT Inlier Image: /content/drive/MyDrive/Colab Notebooks/PCD/Keypoints Matches Images/SIFT/S352/inliers_S352-04-t10_01.ppm_S352-01-t10_01.ppm.png</w:t>
      </w:r>
    </w:p>
    <w:p>
      <w:r>
        <w:t>SIFT Outlier Image: /content/drive/MyDrive/Colab Notebooks/PCD/Keypoints Matches Images/SIFT/S352/outliers_S352-04-t10_01.ppm_S352-01-t10_01.ppm.png</w:t>
      </w:r>
    </w:p>
    <w:p>
      <w:r>
        <w:t>AKAZE Inlier Image: /content/drive/MyDrive/Colab Notebooks/PCD/Keypoints Matches Images/AKAZE/S352/inliers_S352-04-t10_01.ppm_S352-01-t10_01.ppm.png</w:t>
      </w:r>
    </w:p>
    <w:p>
      <w:r>
        <w:t>AKAZE Outlier Image: /content/drive/MyDrive/Colab Notebooks/PCD/Keypoints Matches Images/AKAZE/S352/outliers_S352-04-t10_01.ppm_S352-01-t10_01.ppm.png</w:t>
      </w:r>
    </w:p>
    <w:p/>
    <w:p>
      <w:r>
        <w:t>Label: S352</w:t>
      </w:r>
    </w:p>
    <w:p>
      <w:r>
        <w:t>Train Image: S352-04-t10_01.ppm</w:t>
      </w:r>
    </w:p>
    <w:p>
      <w:r>
        <w:t>Val Image: S352-02-t10_01.ppm</w:t>
      </w:r>
    </w:p>
    <w:p>
      <w:r>
        <w:t>SIFT Matches: 60</w:t>
      </w:r>
    </w:p>
    <w:p>
      <w:r>
        <w:t>AKAZE Matches: 39</w:t>
      </w:r>
    </w:p>
    <w:p>
      <w:r>
        <w:t>Best Method: SIFT (Lebih banyak inliers cocok)</w:t>
      </w:r>
    </w:p>
    <w:p>
      <w:r>
        <w:t>Euclidean Distance SIFT: 2.778744586376401</w:t>
      </w:r>
    </w:p>
    <w:p>
      <w:r>
        <w:t>Euclidean Distance AKAZE: 1.814908403056232</w:t>
      </w:r>
    </w:p>
    <w:p>
      <w:r>
        <w:t>Best Method (Distance): AKAZE (AKAZE memiliki jarak Euclidean lebih rendah (1.81))</w:t>
      </w:r>
    </w:p>
    <w:p>
      <w:r>
        <w:t>SIFT Inlier Image: /content/drive/MyDrive/Colab Notebooks/PCD/Keypoints Matches Images/SIFT/S352/inliers_S352-04-t10_01.ppm_S352-02-t10_01.ppm.png</w:t>
      </w:r>
    </w:p>
    <w:p>
      <w:r>
        <w:t>SIFT Outlier Image: /content/drive/MyDrive/Colab Notebooks/PCD/Keypoints Matches Images/SIFT/S352/outliers_S352-04-t10_01.ppm_S352-02-t10_01.ppm.png</w:t>
      </w:r>
    </w:p>
    <w:p>
      <w:r>
        <w:t>AKAZE Inlier Image: /content/drive/MyDrive/Colab Notebooks/PCD/Keypoints Matches Images/AKAZE/S352/inliers_S352-04-t10_01.ppm_S352-02-t10_01.ppm.png</w:t>
      </w:r>
    </w:p>
    <w:p>
      <w:r>
        <w:t>AKAZE Outlier Image: /content/drive/MyDrive/Colab Notebooks/PCD/Keypoints Matches Images/AKAZE/S352/outliers_S352-04-t10_01.ppm_S352-02-t10_01.ppm.png</w:t>
      </w:r>
    </w:p>
    <w:p/>
    <w:p>
      <w:r>
        <w:t>Label: S346</w:t>
      </w:r>
    </w:p>
    <w:p>
      <w:r>
        <w:t>Train Image: S346-02-t10_01.ppm</w:t>
      </w:r>
    </w:p>
    <w:p>
      <w:r>
        <w:t>Val Image: S346-03-t10_01.ppm</w:t>
      </w:r>
    </w:p>
    <w:p>
      <w:r>
        <w:t>SIFT Matches: 62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3.189247537948155</w:t>
      </w:r>
    </w:p>
    <w:p>
      <w:r>
        <w:t>Euclidean Distance AKAZE: 2.626970690926594</w:t>
      </w:r>
    </w:p>
    <w:p>
      <w:r>
        <w:t>Best Method (Distance): AKAZE (AKAZE memiliki jarak Euclidean lebih rendah (2.63))</w:t>
      </w:r>
    </w:p>
    <w:p>
      <w:r>
        <w:t>SIFT Inlier Image: /content/drive/MyDrive/Colab Notebooks/PCD/Keypoints Matches Images/SIFT/S346/inliers_S346-02-t10_01.ppm_S346-03-t10_01.ppm.png</w:t>
      </w:r>
    </w:p>
    <w:p>
      <w:r>
        <w:t>SIFT Outlier Image: /content/drive/MyDrive/Colab Notebooks/PCD/Keypoints Matches Images/SIFT/S346/outliers_S346-02-t10_01.ppm_S346-03-t10_01.ppm.png</w:t>
      </w:r>
    </w:p>
    <w:p>
      <w:r>
        <w:t>AKAZE Inlier Image: /content/drive/MyDrive/Colab Notebooks/PCD/Keypoints Matches Images/AKAZE/S346/inliers_S346-02-t10_01.ppm_S346-03-t10_01.ppm.png</w:t>
      </w:r>
    </w:p>
    <w:p>
      <w:r>
        <w:t>AKAZE Outlier Image: /content/drive/MyDrive/Colab Notebooks/PCD/Keypoints Matches Images/AKAZE/S346/outliers_S346-02-t10_01.ppm_S346-03-t10_01.ppm.png</w:t>
      </w:r>
    </w:p>
    <w:p/>
    <w:p>
      <w:r>
        <w:t>Label: S346</w:t>
      </w:r>
    </w:p>
    <w:p>
      <w:r>
        <w:t>Train Image: S346-01-t10_01.ppm</w:t>
      </w:r>
    </w:p>
    <w:p>
      <w:r>
        <w:t>Val Image: S346-03-t10_01.ppm</w:t>
      </w:r>
    </w:p>
    <w:p>
      <w:r>
        <w:t>SIFT Matches: 55</w:t>
      </w:r>
    </w:p>
    <w:p>
      <w:r>
        <w:t>AKAZE Matches: 38</w:t>
      </w:r>
    </w:p>
    <w:p>
      <w:r>
        <w:t>Best Method: SIFT (Lebih banyak inliers cocok)</w:t>
      </w:r>
    </w:p>
    <w:p>
      <w:r>
        <w:t>Euclidean Distance SIFT: 3.495714804764449</w:t>
      </w:r>
    </w:p>
    <w:p>
      <w:r>
        <w:t>Euclidean Distance AKAZE: 2.082513123586485</w:t>
      </w:r>
    </w:p>
    <w:p>
      <w:r>
        <w:t>Best Method (Distance): AKAZE (AKAZE memiliki jarak Euclidean lebih rendah (2.08))</w:t>
      </w:r>
    </w:p>
    <w:p>
      <w:r>
        <w:t>SIFT Inlier Image: /content/drive/MyDrive/Colab Notebooks/PCD/Keypoints Matches Images/SIFT/S346/inliers_S346-01-t10_01.ppm_S346-03-t10_01.ppm.png</w:t>
      </w:r>
    </w:p>
    <w:p>
      <w:r>
        <w:t>SIFT Outlier Image: /content/drive/MyDrive/Colab Notebooks/PCD/Keypoints Matches Images/SIFT/S346/outliers_S346-01-t10_01.ppm_S346-03-t10_01.ppm.png</w:t>
      </w:r>
    </w:p>
    <w:p>
      <w:r>
        <w:t>AKAZE Inlier Image: /content/drive/MyDrive/Colab Notebooks/PCD/Keypoints Matches Images/AKAZE/S346/inliers_S346-01-t10_01.ppm_S346-03-t10_01.ppm.png</w:t>
      </w:r>
    </w:p>
    <w:p>
      <w:r>
        <w:t>AKAZE Outlier Image: /content/drive/MyDrive/Colab Notebooks/PCD/Keypoints Matches Images/AKAZE/S346/outliers_S346-01-t10_01.ppm_S346-03-t10_01.ppm.png</w:t>
      </w:r>
    </w:p>
    <w:p/>
    <w:p>
      <w:r>
        <w:t>Label: S354</w:t>
      </w:r>
    </w:p>
    <w:p>
      <w:r>
        <w:t>Train Image: S354-02-t10_01.ppm</w:t>
      </w:r>
    </w:p>
    <w:p>
      <w:r>
        <w:t>Val Image: S354-04-t10_01.ppm</w:t>
      </w:r>
    </w:p>
    <w:p>
      <w:r>
        <w:t>SIFT Matches: 158</w:t>
      </w:r>
    </w:p>
    <w:p>
      <w:r>
        <w:t>AKAZE Matches: 78</w:t>
      </w:r>
    </w:p>
    <w:p>
      <w:r>
        <w:t>Best Method: SIFT (Lebih banyak inliers cocok)</w:t>
      </w:r>
    </w:p>
    <w:p>
      <w:r>
        <w:t>Euclidean Distance SIFT: 5.147554768456042</w:t>
      </w:r>
    </w:p>
    <w:p>
      <w:r>
        <w:t>Euclidean Distance AKAZE: 3.742763904578179</w:t>
      </w:r>
    </w:p>
    <w:p>
      <w:r>
        <w:t>Best Method (Distance): AKAZE (AKAZE memiliki jarak Euclidean lebih rendah (3.74))</w:t>
      </w:r>
    </w:p>
    <w:p>
      <w:r>
        <w:t>SIFT Inlier Image: /content/drive/MyDrive/Colab Notebooks/PCD/Keypoints Matches Images/SIFT/S354/inliers_S354-02-t10_01.ppm_S354-04-t10_01.ppm.png</w:t>
      </w:r>
    </w:p>
    <w:p>
      <w:r>
        <w:t>SIFT Outlier Image: /content/drive/MyDrive/Colab Notebooks/PCD/Keypoints Matches Images/SIFT/S354/outliers_S354-02-t10_01.ppm_S354-04-t10_01.ppm.png</w:t>
      </w:r>
    </w:p>
    <w:p>
      <w:r>
        <w:t>AKAZE Inlier Image: /content/drive/MyDrive/Colab Notebooks/PCD/Keypoints Matches Images/AKAZE/S354/inliers_S354-02-t10_01.ppm_S354-04-t10_01.ppm.png</w:t>
      </w:r>
    </w:p>
    <w:p>
      <w:r>
        <w:t>AKAZE Outlier Image: /content/drive/MyDrive/Colab Notebooks/PCD/Keypoints Matches Images/AKAZE/S354/outliers_S354-02-t10_01.ppm_S354-04-t10_01.ppm.png</w:t>
      </w:r>
    </w:p>
    <w:p/>
    <w:p>
      <w:r>
        <w:t>Label: S354</w:t>
      </w:r>
    </w:p>
    <w:p>
      <w:r>
        <w:t>Train Image: S354-02-t10_01.ppm</w:t>
      </w:r>
    </w:p>
    <w:p>
      <w:r>
        <w:t>Val Image: S354-03-t10_01.ppm</w:t>
      </w:r>
    </w:p>
    <w:p>
      <w:r>
        <w:t>SIFT Matches: 124</w:t>
      </w:r>
    </w:p>
    <w:p>
      <w:r>
        <w:t>AKAZE Matches: 108</w:t>
      </w:r>
    </w:p>
    <w:p>
      <w:r>
        <w:t>Best Method: SIFT (Lebih banyak inliers cocok)</w:t>
      </w:r>
    </w:p>
    <w:p>
      <w:r>
        <w:t>Euclidean Distance SIFT: 4.421065836871249</w:t>
      </w:r>
    </w:p>
    <w:p>
      <w:r>
        <w:t>Euclidean Distance AKAZE: 4.290600426780578</w:t>
      </w:r>
    </w:p>
    <w:p>
      <w:r>
        <w:t>Best Method (Distance): AKAZE (AKAZE memiliki jarak Euclidean lebih rendah (4.29))</w:t>
      </w:r>
    </w:p>
    <w:p>
      <w:r>
        <w:t>SIFT Inlier Image: /content/drive/MyDrive/Colab Notebooks/PCD/Keypoints Matches Images/SIFT/S354/inliers_S354-02-t10_01.ppm_S354-03-t10_01.ppm.png</w:t>
      </w:r>
    </w:p>
    <w:p>
      <w:r>
        <w:t>SIFT Outlier Image: /content/drive/MyDrive/Colab Notebooks/PCD/Keypoints Matches Images/SIFT/S354/outliers_S354-02-t10_01.ppm_S354-03-t10_01.ppm.png</w:t>
      </w:r>
    </w:p>
    <w:p>
      <w:r>
        <w:t>AKAZE Inlier Image: /content/drive/MyDrive/Colab Notebooks/PCD/Keypoints Matches Images/AKAZE/S354/inliers_S354-02-t10_01.ppm_S354-03-t10_01.ppm.png</w:t>
      </w:r>
    </w:p>
    <w:p>
      <w:r>
        <w:t>AKAZE Outlier Image: /content/drive/MyDrive/Colab Notebooks/PCD/Keypoints Matches Images/AKAZE/S354/outliers_S354-02-t10_01.ppm_S354-03-t10_01.ppm.png</w:t>
      </w:r>
    </w:p>
    <w:p/>
    <w:p>
      <w:r>
        <w:t>Label: S354</w:t>
      </w:r>
    </w:p>
    <w:p>
      <w:r>
        <w:t>Train Image: S354-02-t10_01.ppm</w:t>
      </w:r>
    </w:p>
    <w:p>
      <w:r>
        <w:t>Val Image: S354-01-t10_01.ppm</w:t>
      </w:r>
    </w:p>
    <w:p>
      <w:r>
        <w:t>SIFT Matches: 165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4.850190656586787</w:t>
      </w:r>
    </w:p>
    <w:p>
      <w:r>
        <w:t>Euclidean Distance AKAZE: 3.494704091711016</w:t>
      </w:r>
    </w:p>
    <w:p>
      <w:r>
        <w:t>Best Method (Distance): AKAZE (AKAZE memiliki jarak Euclidean lebih rendah (3.49))</w:t>
      </w:r>
    </w:p>
    <w:p>
      <w:r>
        <w:t>SIFT Inlier Image: /content/drive/MyDrive/Colab Notebooks/PCD/Keypoints Matches Images/SIFT/S354/inliers_S354-02-t10_01.ppm_S354-01-t10_01.ppm.png</w:t>
      </w:r>
    </w:p>
    <w:p>
      <w:r>
        <w:t>SIFT Outlier Image: /content/drive/MyDrive/Colab Notebooks/PCD/Keypoints Matches Images/SIFT/S354/outliers_S354-02-t10_01.ppm_S354-01-t10_01.ppm.png</w:t>
      </w:r>
    </w:p>
    <w:p>
      <w:r>
        <w:t>AKAZE Inlier Image: /content/drive/MyDrive/Colab Notebooks/PCD/Keypoints Matches Images/AKAZE/S354/inliers_S354-02-t10_01.ppm_S354-01-t10_01.ppm.png</w:t>
      </w:r>
    </w:p>
    <w:p>
      <w:r>
        <w:t>AKAZE Outlier Image: /content/drive/MyDrive/Colab Notebooks/PCD/Keypoints Matches Images/AKAZE/S354/outliers_S354-02-t10_01.ppm_S354-01-t10_01.ppm.png</w:t>
      </w:r>
    </w:p>
    <w:p/>
    <w:p>
      <w:r>
        <w:t>Label: S353</w:t>
      </w:r>
    </w:p>
    <w:p>
      <w:r>
        <w:t>Train Image: S353-03-t10_01.ppm</w:t>
      </w:r>
    </w:p>
    <w:p>
      <w:r>
        <w:t>Val Image: S353-08-t10_01.ppm</w:t>
      </w:r>
    </w:p>
    <w:p>
      <w:r>
        <w:t>SIFT Matches: 32</w:t>
      </w:r>
    </w:p>
    <w:p>
      <w:r>
        <w:t>AKAZE Matches: 26</w:t>
      </w:r>
    </w:p>
    <w:p>
      <w:r>
        <w:t>Best Method: AKAZE (Lebih banyak inliers cocok)</w:t>
      </w:r>
    </w:p>
    <w:p>
      <w:r>
        <w:t>Euclidean Distance SIFT: 1.89438605776924</w:t>
      </w:r>
    </w:p>
    <w:p>
      <w:r>
        <w:t>Euclidean Distance AKAZE: 1.899482124439529</w:t>
      </w:r>
    </w:p>
    <w:p>
      <w:r>
        <w:t>Best Method (Distance): SIFT (SIFT memiliki jarak Euclidean lebih rendah (1.89))</w:t>
      </w:r>
    </w:p>
    <w:p>
      <w:r>
        <w:t>SIFT Inlier Image: /content/drive/MyDrive/Colab Notebooks/PCD/Keypoints Matches Images/SIFT/S353/inliers_S353-03-t10_01.ppm_S353-08-t10_01.ppm.png</w:t>
      </w:r>
    </w:p>
    <w:p>
      <w:r>
        <w:t>SIFT Outlier Image: /content/drive/MyDrive/Colab Notebooks/PCD/Keypoints Matches Images/SIFT/S353/outliers_S353-03-t10_01.ppm_S353-08-t10_01.ppm.png</w:t>
      </w:r>
    </w:p>
    <w:p>
      <w:r>
        <w:t>AKAZE Inlier Image: /content/drive/MyDrive/Colab Notebooks/PCD/Keypoints Matches Images/AKAZE/S353/inliers_S353-03-t10_01.ppm_S353-08-t10_01.ppm.png</w:t>
      </w:r>
    </w:p>
    <w:p>
      <w:r>
        <w:t>AKAZE Outlier Image: /content/drive/MyDrive/Colab Notebooks/PCD/Keypoints Matches Images/AKAZE/S353/outliers_S353-03-t10_01.ppm_S353-08-t10_01.ppm.png</w:t>
      </w:r>
    </w:p>
    <w:p/>
    <w:p>
      <w:r>
        <w:t>Label: S353</w:t>
      </w:r>
    </w:p>
    <w:p>
      <w:r>
        <w:t>Train Image: S353-03-t10_01.ppm</w:t>
      </w:r>
    </w:p>
    <w:p>
      <w:r>
        <w:t>Val Image: S353-05-t10_01.ppm</w:t>
      </w:r>
    </w:p>
    <w:p>
      <w:r>
        <w:t>SIFT Matches: 21</w:t>
      </w:r>
    </w:p>
    <w:p>
      <w:r>
        <w:t>AKAZE Matches: 12</w:t>
      </w:r>
    </w:p>
    <w:p>
      <w:r>
        <w:t>Best Method: SIFT (Lebih banyak inliers cocok)</w:t>
      </w:r>
    </w:p>
    <w:p>
      <w:r>
        <w:t>Euclidean Distance SIFT: 1.809469570488905</w:t>
      </w:r>
    </w:p>
    <w:p>
      <w:r>
        <w:t>Euclidean Distance AKAZE: 1.565429640903676</w:t>
      </w:r>
    </w:p>
    <w:p>
      <w:r>
        <w:t>Best Method (Distance): AKAZE (AKAZE memiliki jarak Euclidean lebih rendah (1.57))</w:t>
      </w:r>
    </w:p>
    <w:p>
      <w:r>
        <w:t>SIFT Inlier Image: /content/drive/MyDrive/Colab Notebooks/PCD/Keypoints Matches Images/SIFT/S353/inliers_S353-03-t10_01.ppm_S353-05-t10_01.ppm.png</w:t>
      </w:r>
    </w:p>
    <w:p>
      <w:r>
        <w:t>SIFT Outlier Image: /content/drive/MyDrive/Colab Notebooks/PCD/Keypoints Matches Images/SIFT/S353/outliers_S353-03-t10_01.ppm_S353-05-t10_01.ppm.png</w:t>
      </w:r>
    </w:p>
    <w:p>
      <w:r>
        <w:t>AKAZE Inlier Image: /content/drive/MyDrive/Colab Notebooks/PCD/Keypoints Matches Images/AKAZE/S353/inliers_S353-03-t10_01.ppm_S353-05-t10_01.ppm.png</w:t>
      </w:r>
    </w:p>
    <w:p>
      <w:r>
        <w:t>AKAZE Outlier Image: /content/drive/MyDrive/Colab Notebooks/PCD/Keypoints Matches Images/AKAZE/S353/outliers_S353-03-t10_01.ppm_S353-05-t10_01.ppm.png</w:t>
      </w:r>
    </w:p>
    <w:p/>
    <w:p>
      <w:r>
        <w:t>Label: S353</w:t>
      </w:r>
    </w:p>
    <w:p>
      <w:r>
        <w:t>Train Image: S353-01-t10_01.ppm</w:t>
      </w:r>
    </w:p>
    <w:p>
      <w:r>
        <w:t>Val Image: S353-08-t10_01.ppm</w:t>
      </w:r>
    </w:p>
    <w:p>
      <w:r>
        <w:t>SIFT Matches: 60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2.412516352332406</w:t>
      </w:r>
    </w:p>
    <w:p>
      <w:r>
        <w:t>Euclidean Distance AKAZE: 2.932470343309594</w:t>
      </w:r>
    </w:p>
    <w:p>
      <w:r>
        <w:t>Best Method (Distance): SIFT (SIFT memiliki jarak Euclidean lebih rendah (2.41))</w:t>
      </w:r>
    </w:p>
    <w:p>
      <w:r>
        <w:t>SIFT Inlier Image: /content/drive/MyDrive/Colab Notebooks/PCD/Keypoints Matches Images/SIFT/S353/inliers_S353-01-t10_01.ppm_S353-08-t10_01.ppm.png</w:t>
      </w:r>
    </w:p>
    <w:p>
      <w:r>
        <w:t>SIFT Outlier Image: /content/drive/MyDrive/Colab Notebooks/PCD/Keypoints Matches Images/SIFT/S353/outliers_S353-01-t10_01.ppm_S353-08-t10_01.ppm.png</w:t>
      </w:r>
    </w:p>
    <w:p>
      <w:r>
        <w:t>AKAZE Inlier Image: /content/drive/MyDrive/Colab Notebooks/PCD/Keypoints Matches Images/AKAZE/S353/inliers_S353-01-t10_01.ppm_S353-08-t10_01.ppm.png</w:t>
      </w:r>
    </w:p>
    <w:p>
      <w:r>
        <w:t>AKAZE Outlier Image: /content/drive/MyDrive/Colab Notebooks/PCD/Keypoints Matches Images/AKAZE/S353/outliers_S353-01-t10_01.ppm_S353-08-t10_01.ppm.png</w:t>
      </w:r>
    </w:p>
    <w:p/>
    <w:p>
      <w:r>
        <w:t>Label: S353</w:t>
      </w:r>
    </w:p>
    <w:p>
      <w:r>
        <w:t>Train Image: S353-01-t10_01.ppm</w:t>
      </w:r>
    </w:p>
    <w:p>
      <w:r>
        <w:t>Val Image: S353-05-t10_01.ppm</w:t>
      </w:r>
    </w:p>
    <w:p>
      <w:r>
        <w:t>SIFT Matches: 35</w:t>
      </w:r>
    </w:p>
    <w:p>
      <w:r>
        <w:t>AKAZE Matches: 17</w:t>
      </w:r>
    </w:p>
    <w:p>
      <w:r>
        <w:t>Best Method: SIFT (Lebih banyak inliers cocok)</w:t>
      </w:r>
    </w:p>
    <w:p>
      <w:r>
        <w:t>Euclidean Distance SIFT: 1.643941782788752</w:t>
      </w:r>
    </w:p>
    <w:p>
      <w:r>
        <w:t>Euclidean Distance AKAZE: 1.719736603187408</w:t>
      </w:r>
    </w:p>
    <w:p>
      <w:r>
        <w:t>Best Method (Distance): SIFT (SIFT memiliki jarak Euclidean lebih rendah (1.64))</w:t>
      </w:r>
    </w:p>
    <w:p>
      <w:r>
        <w:t>SIFT Inlier Image: /content/drive/MyDrive/Colab Notebooks/PCD/Keypoints Matches Images/SIFT/S353/inliers_S353-01-t10_01.ppm_S353-05-t10_01.ppm.png</w:t>
      </w:r>
    </w:p>
    <w:p>
      <w:r>
        <w:t>SIFT Outlier Image: /content/drive/MyDrive/Colab Notebooks/PCD/Keypoints Matches Images/SIFT/S353/outliers_S353-01-t10_01.ppm_S353-05-t10_01.ppm.png</w:t>
      </w:r>
    </w:p>
    <w:p>
      <w:r>
        <w:t>AKAZE Inlier Image: /content/drive/MyDrive/Colab Notebooks/PCD/Keypoints Matches Images/AKAZE/S353/inliers_S353-01-t10_01.ppm_S353-05-t10_01.ppm.png</w:t>
      </w:r>
    </w:p>
    <w:p>
      <w:r>
        <w:t>AKAZE Outlier Image: /content/drive/MyDrive/Colab Notebooks/PCD/Keypoints Matches Images/AKAZE/S353/outliers_S353-01-t10_01.ppm_S353-05-t10_01.ppm.png</w:t>
      </w:r>
    </w:p>
    <w:p/>
    <w:p>
      <w:r>
        <w:t>Label: S353</w:t>
      </w:r>
    </w:p>
    <w:p>
      <w:r>
        <w:t>Train Image: S353-02-t10_01.ppm</w:t>
      </w:r>
    </w:p>
    <w:p>
      <w:r>
        <w:t>Val Image: S353-08-t10_01.ppm</w:t>
      </w:r>
    </w:p>
    <w:p>
      <w:r>
        <w:t>SIFT Matches: 50</w:t>
      </w:r>
    </w:p>
    <w:p>
      <w:r>
        <w:t>AKAZE Matches: 43</w:t>
      </w:r>
    </w:p>
    <w:p>
      <w:r>
        <w:t>Best Method: AKAZE (Lebih banyak inliers cocok)</w:t>
      </w:r>
    </w:p>
    <w:p>
      <w:r>
        <w:t>Euclidean Distance SIFT: 2.489176031389982</w:t>
      </w:r>
    </w:p>
    <w:p>
      <w:r>
        <w:t>Euclidean Distance AKAZE: 2.568001330271829</w:t>
      </w:r>
    </w:p>
    <w:p>
      <w:r>
        <w:t>Best Method (Distance): SIFT (SIFT memiliki jarak Euclidean lebih rendah (2.49))</w:t>
      </w:r>
    </w:p>
    <w:p>
      <w:r>
        <w:t>SIFT Inlier Image: /content/drive/MyDrive/Colab Notebooks/PCD/Keypoints Matches Images/SIFT/S353/inliers_S353-02-t10_01.ppm_S353-08-t10_01.ppm.png</w:t>
      </w:r>
    </w:p>
    <w:p>
      <w:r>
        <w:t>SIFT Outlier Image: /content/drive/MyDrive/Colab Notebooks/PCD/Keypoints Matches Images/SIFT/S353/outliers_S353-02-t10_01.ppm_S353-08-t10_01.ppm.png</w:t>
      </w:r>
    </w:p>
    <w:p>
      <w:r>
        <w:t>AKAZE Inlier Image: /content/drive/MyDrive/Colab Notebooks/PCD/Keypoints Matches Images/AKAZE/S353/inliers_S353-02-t10_01.ppm_S353-08-t10_01.ppm.png</w:t>
      </w:r>
    </w:p>
    <w:p>
      <w:r>
        <w:t>AKAZE Outlier Image: /content/drive/MyDrive/Colab Notebooks/PCD/Keypoints Matches Images/AKAZE/S353/outliers_S353-02-t10_01.ppm_S353-08-t10_01.ppm.png</w:t>
      </w:r>
    </w:p>
    <w:p/>
    <w:p>
      <w:r>
        <w:t>Label: S353</w:t>
      </w:r>
    </w:p>
    <w:p>
      <w:r>
        <w:t>Train Image: S353-02-t10_01.ppm</w:t>
      </w:r>
    </w:p>
    <w:p>
      <w:r>
        <w:t>Val Image: S353-05-t10_01.ppm</w:t>
      </w:r>
    </w:p>
    <w:p>
      <w:r>
        <w:t>SIFT Matches: 36</w:t>
      </w:r>
    </w:p>
    <w:p>
      <w:r>
        <w:t>AKAZE Matches: 20</w:t>
      </w:r>
    </w:p>
    <w:p>
      <w:r>
        <w:t>Best Method: SIFT (Lebih banyak inliers cocok)</w:t>
      </w:r>
    </w:p>
    <w:p>
      <w:r>
        <w:t>Euclidean Distance SIFT: 2.855228815084124</w:t>
      </w:r>
    </w:p>
    <w:p>
      <w:r>
        <w:t>Euclidean Distance AKAZE: 1.693467347707962</w:t>
      </w:r>
    </w:p>
    <w:p>
      <w:r>
        <w:t>Best Method (Distance): AKAZE (AKAZE memiliki jarak Euclidean lebih rendah (1.69))</w:t>
      </w:r>
    </w:p>
    <w:p>
      <w:r>
        <w:t>SIFT Inlier Image: /content/drive/MyDrive/Colab Notebooks/PCD/Keypoints Matches Images/SIFT/S353/inliers_S353-02-t10_01.ppm_S353-05-t10_01.ppm.png</w:t>
      </w:r>
    </w:p>
    <w:p>
      <w:r>
        <w:t>SIFT Outlier Image: /content/drive/MyDrive/Colab Notebooks/PCD/Keypoints Matches Images/SIFT/S353/outliers_S353-02-t10_01.ppm_S353-05-t10_01.ppm.png</w:t>
      </w:r>
    </w:p>
    <w:p>
      <w:r>
        <w:t>AKAZE Inlier Image: /content/drive/MyDrive/Colab Notebooks/PCD/Keypoints Matches Images/AKAZE/S353/inliers_S353-02-t10_01.ppm_S353-05-t10_01.ppm.png</w:t>
      </w:r>
    </w:p>
    <w:p>
      <w:r>
        <w:t>AKAZE Outlier Image: /content/drive/MyDrive/Colab Notebooks/PCD/Keypoints Matches Images/AKAZE/S353/outliers_S353-02-t10_01.ppm_S353-05-t10_01.ppm.png</w:t>
      </w:r>
    </w:p>
    <w:p/>
    <w:p>
      <w:r>
        <w:t>Label: S353</w:t>
      </w:r>
    </w:p>
    <w:p>
      <w:r>
        <w:t>Train Image: S353-06-t10_01.ppm</w:t>
      </w:r>
    </w:p>
    <w:p>
      <w:r>
        <w:t>Val Image: S353-08-t10_01.ppm</w:t>
      </w:r>
    </w:p>
    <w:p>
      <w:r>
        <w:t>SIFT Matches: 30</w:t>
      </w:r>
    </w:p>
    <w:p>
      <w:r>
        <w:t>AKAZE Matches: 16</w:t>
      </w:r>
    </w:p>
    <w:p>
      <w:r>
        <w:t>Best Method: SIFT (Lebih banyak inliers cocok)</w:t>
      </w:r>
    </w:p>
    <w:p>
      <w:r>
        <w:t>Euclidean Distance SIFT: 2.347940184658841</w:t>
      </w:r>
    </w:p>
    <w:p>
      <w:r>
        <w:t>Euclidean Distance AKAZE: 1.199208067192013</w:t>
      </w:r>
    </w:p>
    <w:p>
      <w:r>
        <w:t>Best Method (Distance): AKAZE (AKAZE memiliki jarak Euclidean lebih rendah (1.20))</w:t>
      </w:r>
    </w:p>
    <w:p>
      <w:r>
        <w:t>SIFT Inlier Image: /content/drive/MyDrive/Colab Notebooks/PCD/Keypoints Matches Images/SIFT/S353/inliers_S353-06-t10_01.ppm_S353-08-t10_01.ppm.png</w:t>
      </w:r>
    </w:p>
    <w:p>
      <w:r>
        <w:t>SIFT Outlier Image: /content/drive/MyDrive/Colab Notebooks/PCD/Keypoints Matches Images/SIFT/S353/outliers_S353-06-t10_01.ppm_S353-08-t10_01.ppm.png</w:t>
      </w:r>
    </w:p>
    <w:p>
      <w:r>
        <w:t>AKAZE Inlier Image: /content/drive/MyDrive/Colab Notebooks/PCD/Keypoints Matches Images/AKAZE/S353/inliers_S353-06-t10_01.ppm_S353-08-t10_01.ppm.png</w:t>
      </w:r>
    </w:p>
    <w:p>
      <w:r>
        <w:t>AKAZE Outlier Image: /content/drive/MyDrive/Colab Notebooks/PCD/Keypoints Matches Images/AKAZE/S353/outliers_S353-06-t10_01.ppm_S353-08-t10_01.ppm.png</w:t>
      </w:r>
    </w:p>
    <w:p/>
    <w:p>
      <w:r>
        <w:t>Label: S353</w:t>
      </w:r>
    </w:p>
    <w:p>
      <w:r>
        <w:t>Train Image: S353-06-t10_01.ppm</w:t>
      </w:r>
    </w:p>
    <w:p>
      <w:r>
        <w:t>Val Image: S353-05-t10_01.ppm</w:t>
      </w:r>
    </w:p>
    <w:p>
      <w:r>
        <w:t>SIFT Matches: 24</w:t>
      </w:r>
    </w:p>
    <w:p>
      <w:r>
        <w:t>AKAZE Matches: 11</w:t>
      </w:r>
    </w:p>
    <w:p>
      <w:r>
        <w:t>Best Method: SIFT (Lebih banyak inliers cocok)</w:t>
      </w:r>
    </w:p>
    <w:p>
      <w:r>
        <w:t>Euclidean Distance SIFT: 1.993438534338004</w:t>
      </w:r>
    </w:p>
    <w:p>
      <w:r>
        <w:t>Euclidean Distance AKAZE: 0.8042679312588126</w:t>
      </w:r>
    </w:p>
    <w:p>
      <w:r>
        <w:t>Best Method (Distance): AKAZE (AKAZE memiliki jarak Euclidean lebih rendah (0.80))</w:t>
      </w:r>
    </w:p>
    <w:p>
      <w:r>
        <w:t>SIFT Inlier Image: /content/drive/MyDrive/Colab Notebooks/PCD/Keypoints Matches Images/SIFT/S353/inliers_S353-06-t10_01.ppm_S353-05-t10_01.ppm.png</w:t>
      </w:r>
    </w:p>
    <w:p>
      <w:r>
        <w:t>SIFT Outlier Image: /content/drive/MyDrive/Colab Notebooks/PCD/Keypoints Matches Images/SIFT/S353/outliers_S353-06-t10_01.ppm_S353-05-t10_01.ppm.png</w:t>
      </w:r>
    </w:p>
    <w:p>
      <w:r>
        <w:t>AKAZE Inlier Image: /content/drive/MyDrive/Colab Notebooks/PCD/Keypoints Matches Images/AKAZE/S353/inliers_S353-06-t10_01.ppm_S353-05-t10_01.ppm.png</w:t>
      </w:r>
    </w:p>
    <w:p>
      <w:r>
        <w:t>AKAZE Outlier Image: /content/drive/MyDrive/Colab Notebooks/PCD/Keypoints Matches Images/AKAZE/S353/outliers_S353-06-t10_01.ppm_S353-05-t10_01.ppm.png</w:t>
      </w:r>
    </w:p>
    <w:p/>
    <w:p>
      <w:r>
        <w:t>Label: S353</w:t>
      </w:r>
    </w:p>
    <w:p>
      <w:r>
        <w:t>Train Image: S353-07-t10_01.ppm</w:t>
      </w:r>
    </w:p>
    <w:p>
      <w:r>
        <w:t>Val Image: S353-08-t10_01.ppm</w:t>
      </w:r>
    </w:p>
    <w:p>
      <w:r>
        <w:t>SIFT Matches: 42</w:t>
      </w:r>
    </w:p>
    <w:p>
      <w:r>
        <w:t>AKAZE Matches: 39</w:t>
      </w:r>
    </w:p>
    <w:p>
      <w:r>
        <w:t>Best Method: SIFT (Lebih banyak inliers cocok)</w:t>
      </w:r>
    </w:p>
    <w:p>
      <w:r>
        <w:t>Euclidean Distance SIFT: 2.632399626079087</w:t>
      </w:r>
    </w:p>
    <w:p>
      <w:r>
        <w:t>Euclidean Distance AKAZE: 2.441340234598898</w:t>
      </w:r>
    </w:p>
    <w:p>
      <w:r>
        <w:t>Best Method (Distance): AKAZE (AKAZE memiliki jarak Euclidean lebih rendah (2.44))</w:t>
      </w:r>
    </w:p>
    <w:p>
      <w:r>
        <w:t>SIFT Inlier Image: /content/drive/MyDrive/Colab Notebooks/PCD/Keypoints Matches Images/SIFT/S353/inliers_S353-07-t10_01.ppm_S353-08-t10_01.ppm.png</w:t>
      </w:r>
    </w:p>
    <w:p>
      <w:r>
        <w:t>SIFT Outlier Image: /content/drive/MyDrive/Colab Notebooks/PCD/Keypoints Matches Images/SIFT/S353/outliers_S353-07-t10_01.ppm_S353-08-t10_01.ppm.png</w:t>
      </w:r>
    </w:p>
    <w:p>
      <w:r>
        <w:t>AKAZE Inlier Image: /content/drive/MyDrive/Colab Notebooks/PCD/Keypoints Matches Images/AKAZE/S353/inliers_S353-07-t10_01.ppm_S353-08-t10_01.ppm.png</w:t>
      </w:r>
    </w:p>
    <w:p>
      <w:r>
        <w:t>AKAZE Outlier Image: /content/drive/MyDrive/Colab Notebooks/PCD/Keypoints Matches Images/AKAZE/S353/outliers_S353-07-t10_01.ppm_S353-08-t10_01.ppm.png</w:t>
      </w:r>
    </w:p>
    <w:p/>
    <w:p>
      <w:r>
        <w:t>Label: S353</w:t>
      </w:r>
    </w:p>
    <w:p>
      <w:r>
        <w:t>Train Image: S353-07-t10_01.ppm</w:t>
      </w:r>
    </w:p>
    <w:p>
      <w:r>
        <w:t>Val Image: S353-05-t10_01.ppm</w:t>
      </w:r>
    </w:p>
    <w:p>
      <w:r>
        <w:t>SIFT Matches: 31</w:t>
      </w:r>
    </w:p>
    <w:p>
      <w:r>
        <w:t>AKAZE Matches: 24</w:t>
      </w:r>
    </w:p>
    <w:p>
      <w:r>
        <w:t>Best Method: SIFT (Lebih banyak inliers cocok)</w:t>
      </w:r>
    </w:p>
    <w:p>
      <w:r>
        <w:t>Euclidean Distance SIFT: 2.674905728828803</w:t>
      </w:r>
    </w:p>
    <w:p>
      <w:r>
        <w:t>Euclidean Distance AKAZE: 2.363441747799496</w:t>
      </w:r>
    </w:p>
    <w:p>
      <w:r>
        <w:t>Best Method (Distance): AKAZE (AKAZE memiliki jarak Euclidean lebih rendah (2.36))</w:t>
      </w:r>
    </w:p>
    <w:p>
      <w:r>
        <w:t>SIFT Inlier Image: /content/drive/MyDrive/Colab Notebooks/PCD/Keypoints Matches Images/SIFT/S353/inliers_S353-07-t10_01.ppm_S353-05-t10_01.ppm.png</w:t>
      </w:r>
    </w:p>
    <w:p>
      <w:r>
        <w:t>SIFT Outlier Image: /content/drive/MyDrive/Colab Notebooks/PCD/Keypoints Matches Images/SIFT/S353/outliers_S353-07-t10_01.ppm_S353-05-t10_01.ppm.png</w:t>
      </w:r>
    </w:p>
    <w:p>
      <w:r>
        <w:t>AKAZE Inlier Image: /content/drive/MyDrive/Colab Notebooks/PCD/Keypoints Matches Images/AKAZE/S353/inliers_S353-07-t10_01.ppm_S353-05-t10_01.ppm.png</w:t>
      </w:r>
    </w:p>
    <w:p>
      <w:r>
        <w:t>AKAZE Outlier Image: /content/drive/MyDrive/Colab Notebooks/PCD/Keypoints Matches Images/AKAZE/S353/outliers_S353-07-t10_01.ppm_S353-05-t10_01.ppm.png</w:t>
      </w:r>
    </w:p>
    <w:p/>
    <w:p>
      <w:r>
        <w:t>Label: S353</w:t>
      </w:r>
    </w:p>
    <w:p>
      <w:r>
        <w:t>Train Image: S353-04-t10_01.ppm</w:t>
      </w:r>
    </w:p>
    <w:p>
      <w:r>
        <w:t>Val Image: S353-08-t10_01.ppm</w:t>
      </w:r>
    </w:p>
    <w:p>
      <w:r>
        <w:t>SIFT Matches: 62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3.098433055485101</w:t>
      </w:r>
    </w:p>
    <w:p>
      <w:r>
        <w:t>Euclidean Distance AKAZE: 2.487637885435392</w:t>
      </w:r>
    </w:p>
    <w:p>
      <w:r>
        <w:t>Best Method (Distance): AKAZE (AKAZE memiliki jarak Euclidean lebih rendah (2.49))</w:t>
      </w:r>
    </w:p>
    <w:p>
      <w:r>
        <w:t>SIFT Inlier Image: /content/drive/MyDrive/Colab Notebooks/PCD/Keypoints Matches Images/SIFT/S353/inliers_S353-04-t10_01.ppm_S353-08-t10_01.ppm.png</w:t>
      </w:r>
    </w:p>
    <w:p>
      <w:r>
        <w:t>SIFT Outlier Image: /content/drive/MyDrive/Colab Notebooks/PCD/Keypoints Matches Images/SIFT/S353/outliers_S353-04-t10_01.ppm_S353-08-t10_01.ppm.png</w:t>
      </w:r>
    </w:p>
    <w:p>
      <w:r>
        <w:t>AKAZE Inlier Image: /content/drive/MyDrive/Colab Notebooks/PCD/Keypoints Matches Images/AKAZE/S353/inliers_S353-04-t10_01.ppm_S353-08-t10_01.ppm.png</w:t>
      </w:r>
    </w:p>
    <w:p>
      <w:r>
        <w:t>AKAZE Outlier Image: /content/drive/MyDrive/Colab Notebooks/PCD/Keypoints Matches Images/AKAZE/S353/outliers_S353-04-t10_01.ppm_S353-08-t10_01.ppm.png</w:t>
      </w:r>
    </w:p>
    <w:p/>
    <w:p>
      <w:r>
        <w:t>Label: S353</w:t>
      </w:r>
    </w:p>
    <w:p>
      <w:r>
        <w:t>Train Image: S353-04-t10_01.ppm</w:t>
      </w:r>
    </w:p>
    <w:p>
      <w:r>
        <w:t>Val Image: S353-05-t10_01.ppm</w:t>
      </w:r>
    </w:p>
    <w:p>
      <w:r>
        <w:t>SIFT Matches: 46</w:t>
      </w:r>
    </w:p>
    <w:p>
      <w:r>
        <w:t>AKAZE Matches: 21</w:t>
      </w:r>
    </w:p>
    <w:p>
      <w:r>
        <w:t>Best Method: SIFT (Lebih banyak inliers cocok)</w:t>
      </w:r>
    </w:p>
    <w:p>
      <w:r>
        <w:t>Euclidean Distance SIFT: 2.652037291762546</w:t>
      </w:r>
    </w:p>
    <w:p>
      <w:r>
        <w:t>Euclidean Distance AKAZE: 2.275051262287354</w:t>
      </w:r>
    </w:p>
    <w:p>
      <w:r>
        <w:t>Best Method (Distance): AKAZE (AKAZE memiliki jarak Euclidean lebih rendah (2.28))</w:t>
      </w:r>
    </w:p>
    <w:p>
      <w:r>
        <w:t>SIFT Inlier Image: /content/drive/MyDrive/Colab Notebooks/PCD/Keypoints Matches Images/SIFT/S353/inliers_S353-04-t10_01.ppm_S353-05-t10_01.ppm.png</w:t>
      </w:r>
    </w:p>
    <w:p>
      <w:r>
        <w:t>SIFT Outlier Image: /content/drive/MyDrive/Colab Notebooks/PCD/Keypoints Matches Images/SIFT/S353/outliers_S353-04-t10_01.ppm_S353-05-t10_01.ppm.png</w:t>
      </w:r>
    </w:p>
    <w:p>
      <w:r>
        <w:t>AKAZE Inlier Image: /content/drive/MyDrive/Colab Notebooks/PCD/Keypoints Matches Images/AKAZE/S353/inliers_S353-04-t10_01.ppm_S353-05-t10_01.ppm.png</w:t>
      </w:r>
    </w:p>
    <w:p>
      <w:r>
        <w:t>AKAZE Outlier Image: /content/drive/MyDrive/Colab Notebooks/PCD/Keypoints Matches Images/AKAZE/S353/outliers_S353-04-t10_01.ppm_S353-05-t10_01.ppm.png</w:t>
      </w:r>
    </w:p>
    <w:p/>
    <w:p>
      <w:r>
        <w:t>Label: S351</w:t>
      </w:r>
    </w:p>
    <w:p>
      <w:r>
        <w:t>Train Image: S351-01-t10_01.ppm</w:t>
      </w:r>
    </w:p>
    <w:p>
      <w:r>
        <w:t>Val Image: S351-02-t10_01.ppm</w:t>
      </w:r>
    </w:p>
    <w:p>
      <w:r>
        <w:t>SIFT Matches: 118</w:t>
      </w:r>
    </w:p>
    <w:p>
      <w:r>
        <w:t>AKAZE Matches: 61</w:t>
      </w:r>
    </w:p>
    <w:p>
      <w:r>
        <w:t>Best Method: SIFT (Lebih banyak inliers cocok)</w:t>
      </w:r>
    </w:p>
    <w:p>
      <w:r>
        <w:t>Euclidean Distance SIFT: 4.280125453688644</w:t>
      </w:r>
    </w:p>
    <w:p>
      <w:r>
        <w:t>Euclidean Distance AKAZE: 2.905054910010818</w:t>
      </w:r>
    </w:p>
    <w:p>
      <w:r>
        <w:t>Best Method (Distance): AKAZE (AKAZE memiliki jarak Euclidean lebih rendah (2.91))</w:t>
      </w:r>
    </w:p>
    <w:p>
      <w:r>
        <w:t>SIFT Inlier Image: /content/drive/MyDrive/Colab Notebooks/PCD/Keypoints Matches Images/SIFT/S351/inliers_S351-01-t10_01.ppm_S351-02-t10_01.ppm.png</w:t>
      </w:r>
    </w:p>
    <w:p>
      <w:r>
        <w:t>SIFT Outlier Image: /content/drive/MyDrive/Colab Notebooks/PCD/Keypoints Matches Images/SIFT/S351/outliers_S351-01-t10_01.ppm_S351-02-t10_01.ppm.png</w:t>
      </w:r>
    </w:p>
    <w:p>
      <w:r>
        <w:t>AKAZE Inlier Image: /content/drive/MyDrive/Colab Notebooks/PCD/Keypoints Matches Images/AKAZE/S351/inliers_S351-01-t10_01.ppm_S351-02-t10_01.ppm.png</w:t>
      </w:r>
    </w:p>
    <w:p>
      <w:r>
        <w:t>AKAZE Outlier Image: /content/drive/MyDrive/Colab Notebooks/PCD/Keypoints Matches Images/AKAZE/S351/outliers_S351-01-t10_01.ppm_S351-02-t10_01.ppm.png</w:t>
      </w:r>
    </w:p>
    <w:p/>
    <w:p>
      <w:r>
        <w:t>Label: S350</w:t>
      </w:r>
    </w:p>
    <w:p>
      <w:r>
        <w:t>Train Image: S350-02-t10_01.ppm</w:t>
      </w:r>
    </w:p>
    <w:p>
      <w:r>
        <w:t>Val Image: S350-01-t10_01.ppm</w:t>
      </w:r>
    </w:p>
    <w:p>
      <w:r>
        <w:t>SIFT Matches: 69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3.399876658407287</w:t>
      </w:r>
    </w:p>
    <w:p>
      <w:r>
        <w:t>Euclidean Distance AKAZE: 2.938967023604372</w:t>
      </w:r>
    </w:p>
    <w:p>
      <w:r>
        <w:t>Best Method (Distance): AKAZE (AKAZE memiliki jarak Euclidean lebih rendah (2.94))</w:t>
      </w:r>
    </w:p>
    <w:p>
      <w:r>
        <w:t>SIFT Inlier Image: /content/drive/MyDrive/Colab Notebooks/PCD/Keypoints Matches Images/SIFT/S350/inliers_S350-02-t10_01.ppm_S350-01-t10_01.ppm.png</w:t>
      </w:r>
    </w:p>
    <w:p>
      <w:r>
        <w:t>SIFT Outlier Image: /content/drive/MyDrive/Colab Notebooks/PCD/Keypoints Matches Images/SIFT/S350/outliers_S350-02-t10_01.ppm_S350-01-t10_01.ppm.png</w:t>
      </w:r>
    </w:p>
    <w:p>
      <w:r>
        <w:t>AKAZE Inlier Image: /content/drive/MyDrive/Colab Notebooks/PCD/Keypoints Matches Images/AKAZE/S350/inliers_S350-02-t10_01.ppm_S350-01-t10_01.ppm.png</w:t>
      </w:r>
    </w:p>
    <w:p>
      <w:r>
        <w:t>AKAZE Outlier Image: /content/drive/MyDrive/Colab Notebooks/PCD/Keypoints Matches Images/AKAZE/S350/outliers_S350-02-t10_01.ppm_S350-01-t10_01.ppm.png</w:t>
      </w:r>
    </w:p>
    <w:p/>
    <w:p>
      <w:r>
        <w:t>Label: S375</w:t>
      </w:r>
    </w:p>
    <w:p>
      <w:r>
        <w:t>Train Image: S375-02-t10_01.ppm</w:t>
      </w:r>
    </w:p>
    <w:p>
      <w:r>
        <w:t>Val Image: S375-01-t10_01.ppm</w:t>
      </w:r>
    </w:p>
    <w:p>
      <w:r>
        <w:t>SIFT Matches: 73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3.481459779418318</w:t>
      </w:r>
    </w:p>
    <w:p>
      <w:r>
        <w:t>Euclidean Distance AKAZE: 3.502089820269215</w:t>
      </w:r>
    </w:p>
    <w:p>
      <w:r>
        <w:t>Best Method (Distance): SIFT (SIFT memiliki jarak Euclidean lebih rendah (3.48))</w:t>
      </w:r>
    </w:p>
    <w:p>
      <w:r>
        <w:t>SIFT Inlier Image: /content/drive/MyDrive/Colab Notebooks/PCD/Keypoints Matches Images/SIFT/S375/inliers_S375-02-t10_01.ppm_S375-01-t10_01.ppm.png</w:t>
      </w:r>
    </w:p>
    <w:p>
      <w:r>
        <w:t>SIFT Outlier Image: /content/drive/MyDrive/Colab Notebooks/PCD/Keypoints Matches Images/SIFT/S375/outliers_S375-02-t10_01.ppm_S375-01-t10_01.ppm.png</w:t>
      </w:r>
    </w:p>
    <w:p>
      <w:r>
        <w:t>AKAZE Inlier Image: /content/drive/MyDrive/Colab Notebooks/PCD/Keypoints Matches Images/AKAZE/S375/inliers_S375-02-t10_01.ppm_S375-01-t10_01.ppm.png</w:t>
      </w:r>
    </w:p>
    <w:p>
      <w:r>
        <w:t>AKAZE Outlier Image: /content/drive/MyDrive/Colab Notebooks/PCD/Keypoints Matches Images/AKAZE/S375/outliers_S375-02-t10_01.ppm_S375-01-t10_01.ppm.png</w:t>
      </w:r>
    </w:p>
    <w:p/>
    <w:p>
      <w:r>
        <w:t>Label: S382</w:t>
      </w:r>
    </w:p>
    <w:p>
      <w:r>
        <w:t>Train Image: S382-05-t10_01.ppm</w:t>
      </w:r>
    </w:p>
    <w:p>
      <w:r>
        <w:t>Val Image: S382-08-t10_01.ppm</w:t>
      </w:r>
    </w:p>
    <w:p>
      <w:r>
        <w:t>SIFT Matches: 82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3.852250555527235</w:t>
      </w:r>
    </w:p>
    <w:p>
      <w:r>
        <w:t>Euclidean Distance AKAZE: 2.609341390433199</w:t>
      </w:r>
    </w:p>
    <w:p>
      <w:r>
        <w:t>Best Method (Distance): AKAZE (AKAZE memiliki jarak Euclidean lebih rendah (2.61))</w:t>
      </w:r>
    </w:p>
    <w:p>
      <w:r>
        <w:t>SIFT Inlier Image: /content/drive/MyDrive/Colab Notebooks/PCD/Keypoints Matches Images/SIFT/S382/inliers_S382-05-t10_01.ppm_S382-08-t10_01.ppm.png</w:t>
      </w:r>
    </w:p>
    <w:p>
      <w:r>
        <w:t>SIFT Outlier Image: /content/drive/MyDrive/Colab Notebooks/PCD/Keypoints Matches Images/SIFT/S382/outliers_S382-05-t10_01.ppm_S382-08-t10_01.ppm.png</w:t>
      </w:r>
    </w:p>
    <w:p>
      <w:r>
        <w:t>AKAZE Inlier Image: /content/drive/MyDrive/Colab Notebooks/PCD/Keypoints Matches Images/AKAZE/S382/inliers_S382-05-t10_01.ppm_S382-08-t10_01.ppm.png</w:t>
      </w:r>
    </w:p>
    <w:p>
      <w:r>
        <w:t>AKAZE Outlier Image: /content/drive/MyDrive/Colab Notebooks/PCD/Keypoints Matches Images/AKAZE/S382/outliers_S382-05-t10_01.ppm_S382-08-t10_01.ppm.png</w:t>
      </w:r>
    </w:p>
    <w:p/>
    <w:p>
      <w:r>
        <w:t>Label: S382</w:t>
      </w:r>
    </w:p>
    <w:p>
      <w:r>
        <w:t>Train Image: S382-05-t10_01.ppm</w:t>
      </w:r>
    </w:p>
    <w:p>
      <w:r>
        <w:t>Val Image: S382-10-t10_01.ppm</w:t>
      </w:r>
    </w:p>
    <w:p>
      <w:r>
        <w:t>SIFT Matches: 110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4.199273664067056</w:t>
      </w:r>
    </w:p>
    <w:p>
      <w:r>
        <w:t>Euclidean Distance AKAZE: 2.979439723643879</w:t>
      </w:r>
    </w:p>
    <w:p>
      <w:r>
        <w:t>Best Method (Distance): AKAZE (AKAZE memiliki jarak Euclidean lebih rendah (2.98))</w:t>
      </w:r>
    </w:p>
    <w:p>
      <w:r>
        <w:t>SIFT Inlier Image: /content/drive/MyDrive/Colab Notebooks/PCD/Keypoints Matches Images/SIFT/S382/inliers_S382-05-t10_01.ppm_S382-10-t10_01.ppm.png</w:t>
      </w:r>
    </w:p>
    <w:p>
      <w:r>
        <w:t>SIFT Outlier Image: /content/drive/MyDrive/Colab Notebooks/PCD/Keypoints Matches Images/SIFT/S382/outliers_S382-05-t10_01.ppm_S382-10-t10_01.ppm.png</w:t>
      </w:r>
    </w:p>
    <w:p>
      <w:r>
        <w:t>AKAZE Inlier Image: /content/drive/MyDrive/Colab Notebooks/PCD/Keypoints Matches Images/AKAZE/S382/inliers_S382-05-t10_01.ppm_S382-10-t10_01.ppm.png</w:t>
      </w:r>
    </w:p>
    <w:p>
      <w:r>
        <w:t>AKAZE Outlier Image: /content/drive/MyDrive/Colab Notebooks/PCD/Keypoints Matches Images/AKAZE/S382/outliers_S382-05-t10_01.ppm_S382-10-t10_01.ppm.png</w:t>
      </w:r>
    </w:p>
    <w:p/>
    <w:p>
      <w:r>
        <w:t>Label: S382</w:t>
      </w:r>
    </w:p>
    <w:p>
      <w:r>
        <w:t>Train Image: S382-05-t10_01.ppm</w:t>
      </w:r>
    </w:p>
    <w:p>
      <w:r>
        <w:t>Val Image: S382-01-t10_01.ppm</w:t>
      </w:r>
    </w:p>
    <w:p>
      <w:r>
        <w:t>SIFT Matches: 102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4.098827225787351</w:t>
      </w:r>
    </w:p>
    <w:p>
      <w:r>
        <w:t>Euclidean Distance AKAZE: 2.662308114493146</w:t>
      </w:r>
    </w:p>
    <w:p>
      <w:r>
        <w:t>Best Method (Distance): AKAZE (AKAZE memiliki jarak Euclidean lebih rendah (2.66))</w:t>
      </w:r>
    </w:p>
    <w:p>
      <w:r>
        <w:t>SIFT Inlier Image: /content/drive/MyDrive/Colab Notebooks/PCD/Keypoints Matches Images/SIFT/S382/inliers_S382-05-t10_01.ppm_S382-01-t10_01.ppm.png</w:t>
      </w:r>
    </w:p>
    <w:p>
      <w:r>
        <w:t>SIFT Outlier Image: /content/drive/MyDrive/Colab Notebooks/PCD/Keypoints Matches Images/SIFT/S382/outliers_S382-05-t10_01.ppm_S382-01-t10_01.ppm.png</w:t>
      </w:r>
    </w:p>
    <w:p>
      <w:r>
        <w:t>AKAZE Inlier Image: /content/drive/MyDrive/Colab Notebooks/PCD/Keypoints Matches Images/AKAZE/S382/inliers_S382-05-t10_01.ppm_S382-01-t10_01.ppm.png</w:t>
      </w:r>
    </w:p>
    <w:p>
      <w:r>
        <w:t>AKAZE Outlier Image: /content/drive/MyDrive/Colab Notebooks/PCD/Keypoints Matches Images/AKAZE/S382/outliers_S382-05-t10_01.ppm_S382-01-t10_01.ppm.png</w:t>
      </w:r>
    </w:p>
    <w:p/>
    <w:p>
      <w:r>
        <w:t>Label: S382</w:t>
      </w:r>
    </w:p>
    <w:p>
      <w:r>
        <w:t>Train Image: S382-05-t10_01.ppm</w:t>
      </w:r>
    </w:p>
    <w:p>
      <w:r>
        <w:t>Val Image: S382-06-t10_01.ppm</w:t>
      </w:r>
    </w:p>
    <w:p>
      <w:r>
        <w:t>SIFT Matches: 127</w:t>
      </w:r>
    </w:p>
    <w:p>
      <w:r>
        <w:t>AKAZE Matches: 73</w:t>
      </w:r>
    </w:p>
    <w:p>
      <w:r>
        <w:t>Best Method: SIFT (Lebih banyak inliers cocok)</w:t>
      </w:r>
    </w:p>
    <w:p>
      <w:r>
        <w:t>Euclidean Distance SIFT: 4.270214802929</w:t>
      </w:r>
    </w:p>
    <w:p>
      <w:r>
        <w:t>Euclidean Distance AKAZE: 3.482433709853004</w:t>
      </w:r>
    </w:p>
    <w:p>
      <w:r>
        <w:t>Best Method (Distance): AKAZE (AKAZE memiliki jarak Euclidean lebih rendah (3.48))</w:t>
      </w:r>
    </w:p>
    <w:p>
      <w:r>
        <w:t>SIFT Inlier Image: /content/drive/MyDrive/Colab Notebooks/PCD/Keypoints Matches Images/SIFT/S382/inliers_S382-05-t10_01.ppm_S382-06-t10_01.ppm.png</w:t>
      </w:r>
    </w:p>
    <w:p>
      <w:r>
        <w:t>SIFT Outlier Image: /content/drive/MyDrive/Colab Notebooks/PCD/Keypoints Matches Images/SIFT/S382/outliers_S382-05-t10_01.ppm_S382-06-t10_01.ppm.png</w:t>
      </w:r>
    </w:p>
    <w:p>
      <w:r>
        <w:t>AKAZE Inlier Image: /content/drive/MyDrive/Colab Notebooks/PCD/Keypoints Matches Images/AKAZE/S382/inliers_S382-05-t10_01.ppm_S382-06-t10_01.ppm.png</w:t>
      </w:r>
    </w:p>
    <w:p>
      <w:r>
        <w:t>AKAZE Outlier Image: /content/drive/MyDrive/Colab Notebooks/PCD/Keypoints Matches Images/AKAZE/S382/outliers_S382-05-t10_01.ppm_S382-06-t10_01.ppm.png</w:t>
      </w:r>
    </w:p>
    <w:p/>
    <w:p>
      <w:r>
        <w:t>Label: S382</w:t>
      </w:r>
    </w:p>
    <w:p>
      <w:r>
        <w:t>Train Image: S382-05-t10_01.ppm</w:t>
      </w:r>
    </w:p>
    <w:p>
      <w:r>
        <w:t>Val Image: S382-03-t10_01.ppm</w:t>
      </w:r>
    </w:p>
    <w:p>
      <w:r>
        <w:t>SIFT Matches: 116</w:t>
      </w:r>
    </w:p>
    <w:p>
      <w:r>
        <w:t>AKAZE Matches: 52</w:t>
      </w:r>
    </w:p>
    <w:p>
      <w:r>
        <w:t>Best Method: SIFT (Lebih banyak inliers cocok)</w:t>
      </w:r>
    </w:p>
    <w:p>
      <w:r>
        <w:t>Euclidean Distance SIFT: 4.669287165026222</w:t>
      </w:r>
    </w:p>
    <w:p>
      <w:r>
        <w:t>Euclidean Distance AKAZE: 2.824567403541107</w:t>
      </w:r>
    </w:p>
    <w:p>
      <w:r>
        <w:t>Best Method (Distance): AKAZE (AKAZE memiliki jarak Euclidean lebih rendah (2.82))</w:t>
      </w:r>
    </w:p>
    <w:p>
      <w:r>
        <w:t>SIFT Inlier Image: /content/drive/MyDrive/Colab Notebooks/PCD/Keypoints Matches Images/SIFT/S382/inliers_S382-05-t10_01.ppm_S382-03-t10_01.ppm.png</w:t>
      </w:r>
    </w:p>
    <w:p>
      <w:r>
        <w:t>SIFT Outlier Image: /content/drive/MyDrive/Colab Notebooks/PCD/Keypoints Matches Images/SIFT/S382/outliers_S382-05-t10_01.ppm_S382-03-t10_01.ppm.png</w:t>
      </w:r>
    </w:p>
    <w:p>
      <w:r>
        <w:t>AKAZE Inlier Image: /content/drive/MyDrive/Colab Notebooks/PCD/Keypoints Matches Images/AKAZE/S382/inliers_S382-05-t10_01.ppm_S382-03-t10_01.ppm.png</w:t>
      </w:r>
    </w:p>
    <w:p>
      <w:r>
        <w:t>AKAZE Outlier Image: /content/drive/MyDrive/Colab Notebooks/PCD/Keypoints Matches Images/AKAZE/S382/outliers_S382-05-t10_01.ppm_S382-03-t10_01.ppm.png</w:t>
      </w:r>
    </w:p>
    <w:p/>
    <w:p>
      <w:r>
        <w:t>Label: S382</w:t>
      </w:r>
    </w:p>
    <w:p>
      <w:r>
        <w:t>Train Image: S382-05-t10_01.ppm</w:t>
      </w:r>
    </w:p>
    <w:p>
      <w:r>
        <w:t>Val Image: S382-02-t10_01.ppm</w:t>
      </w:r>
    </w:p>
    <w:p>
      <w:r>
        <w:t>SIFT Matches: 90</w:t>
      </w:r>
    </w:p>
    <w:p>
      <w:r>
        <w:t>AKAZE Matches: 54</w:t>
      </w:r>
    </w:p>
    <w:p>
      <w:r>
        <w:t>Best Method: SIFT (Lebih banyak inliers cocok)</w:t>
      </w:r>
    </w:p>
    <w:p>
      <w:r>
        <w:t>Euclidean Distance SIFT: 3.584653746515295</w:t>
      </w:r>
    </w:p>
    <w:p>
      <w:r>
        <w:t>Euclidean Distance AKAZE: 2.536712959521941</w:t>
      </w:r>
    </w:p>
    <w:p>
      <w:r>
        <w:t>Best Method (Distance): AKAZE (AKAZE memiliki jarak Euclidean lebih rendah (2.54))</w:t>
      </w:r>
    </w:p>
    <w:p>
      <w:r>
        <w:t>SIFT Inlier Image: /content/drive/MyDrive/Colab Notebooks/PCD/Keypoints Matches Images/SIFT/S382/inliers_S382-05-t10_01.ppm_S382-02-t10_01.ppm.png</w:t>
      </w:r>
    </w:p>
    <w:p>
      <w:r>
        <w:t>SIFT Outlier Image: /content/drive/MyDrive/Colab Notebooks/PCD/Keypoints Matches Images/SIFT/S382/outliers_S382-05-t10_01.ppm_S382-02-t10_01.ppm.png</w:t>
      </w:r>
    </w:p>
    <w:p>
      <w:r>
        <w:t>AKAZE Inlier Image: /content/drive/MyDrive/Colab Notebooks/PCD/Keypoints Matches Images/AKAZE/S382/inliers_S382-05-t10_01.ppm_S382-02-t10_01.ppm.png</w:t>
      </w:r>
    </w:p>
    <w:p>
      <w:r>
        <w:t>AKAZE Outlier Image: /content/drive/MyDrive/Colab Notebooks/PCD/Keypoints Matches Images/AKAZE/S382/outliers_S382-05-t10_01.ppm_S382-02-t10_01.ppm.png</w:t>
      </w:r>
    </w:p>
    <w:p/>
    <w:p>
      <w:r>
        <w:t>Label: S382</w:t>
      </w:r>
    </w:p>
    <w:p>
      <w:r>
        <w:t>Train Image: S382-05-t10_01.ppm</w:t>
      </w:r>
    </w:p>
    <w:p>
      <w:r>
        <w:t>Val Image: S382-07-t10_01.ppm</w:t>
      </w:r>
    </w:p>
    <w:p>
      <w:r>
        <w:t>SIFT Matches: 105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4.144460759730787</w:t>
      </w:r>
    </w:p>
    <w:p>
      <w:r>
        <w:t>Euclidean Distance AKAZE: 3.682531033554233</w:t>
      </w:r>
    </w:p>
    <w:p>
      <w:r>
        <w:t>Best Method (Distance): AKAZE (AKAZE memiliki jarak Euclidean lebih rendah (3.68))</w:t>
      </w:r>
    </w:p>
    <w:p>
      <w:r>
        <w:t>SIFT Inlier Image: /content/drive/MyDrive/Colab Notebooks/PCD/Keypoints Matches Images/SIFT/S382/inliers_S382-05-t10_01.ppm_S382-07-t10_01.ppm.png</w:t>
      </w:r>
    </w:p>
    <w:p>
      <w:r>
        <w:t>SIFT Outlier Image: /content/drive/MyDrive/Colab Notebooks/PCD/Keypoints Matches Images/SIFT/S382/outliers_S382-05-t10_01.ppm_S382-07-t10_01.ppm.png</w:t>
      </w:r>
    </w:p>
    <w:p>
      <w:r>
        <w:t>AKAZE Inlier Image: /content/drive/MyDrive/Colab Notebooks/PCD/Keypoints Matches Images/AKAZE/S382/inliers_S382-05-t10_01.ppm_S382-07-t10_01.ppm.png</w:t>
      </w:r>
    </w:p>
    <w:p>
      <w:r>
        <w:t>AKAZE Outlier Image: /content/drive/MyDrive/Colab Notebooks/PCD/Keypoints Matches Images/AKAZE/S382/outliers_S382-05-t10_01.ppm_S382-07-t10_01.ppm.png</w:t>
      </w:r>
    </w:p>
    <w:p/>
    <w:p>
      <w:r>
        <w:t>Label: S382</w:t>
      </w:r>
    </w:p>
    <w:p>
      <w:r>
        <w:t>Train Image: S382-09-t10_01.ppm</w:t>
      </w:r>
    </w:p>
    <w:p>
      <w:r>
        <w:t>Val Image: S382-08-t10_01.ppm</w:t>
      </w:r>
    </w:p>
    <w:p>
      <w:r>
        <w:t>SIFT Matches: 127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4.235430478251281</w:t>
      </w:r>
    </w:p>
    <w:p>
      <w:r>
        <w:t>Euclidean Distance AKAZE: 2.223053906641117</w:t>
      </w:r>
    </w:p>
    <w:p>
      <w:r>
        <w:t>Best Method (Distance): AKAZE (AKAZE memiliki jarak Euclidean lebih rendah (2.22))</w:t>
      </w:r>
    </w:p>
    <w:p>
      <w:r>
        <w:t>SIFT Inlier Image: /content/drive/MyDrive/Colab Notebooks/PCD/Keypoints Matches Images/SIFT/S382/inliers_S382-09-t10_01.ppm_S382-08-t10_01.ppm.png</w:t>
      </w:r>
    </w:p>
    <w:p>
      <w:r>
        <w:t>SIFT Outlier Image: /content/drive/MyDrive/Colab Notebooks/PCD/Keypoints Matches Images/SIFT/S382/outliers_S382-09-t10_01.ppm_S382-08-t10_01.ppm.png</w:t>
      </w:r>
    </w:p>
    <w:p>
      <w:r>
        <w:t>AKAZE Inlier Image: /content/drive/MyDrive/Colab Notebooks/PCD/Keypoints Matches Images/AKAZE/S382/inliers_S382-09-t10_01.ppm_S382-08-t10_01.ppm.png</w:t>
      </w:r>
    </w:p>
    <w:p>
      <w:r>
        <w:t>AKAZE Outlier Image: /content/drive/MyDrive/Colab Notebooks/PCD/Keypoints Matches Images/AKAZE/S382/outliers_S382-09-t10_01.ppm_S382-08-t10_01.ppm.png</w:t>
      </w:r>
    </w:p>
    <w:p/>
    <w:p>
      <w:r>
        <w:t>Label: S382</w:t>
      </w:r>
    </w:p>
    <w:p>
      <w:r>
        <w:t>Train Image: S382-09-t10_01.ppm</w:t>
      </w:r>
    </w:p>
    <w:p>
      <w:r>
        <w:t>Val Image: S382-10-t10_01.ppm</w:t>
      </w:r>
    </w:p>
    <w:p>
      <w:r>
        <w:t>SIFT Matches: 100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4.076066807172825</w:t>
      </w:r>
    </w:p>
    <w:p>
      <w:r>
        <w:t>Euclidean Distance AKAZE: 2.968955903561516</w:t>
      </w:r>
    </w:p>
    <w:p>
      <w:r>
        <w:t>Best Method (Distance): AKAZE (AKAZE memiliki jarak Euclidean lebih rendah (2.97))</w:t>
      </w:r>
    </w:p>
    <w:p>
      <w:r>
        <w:t>SIFT Inlier Image: /content/drive/MyDrive/Colab Notebooks/PCD/Keypoints Matches Images/SIFT/S382/inliers_S382-09-t10_01.ppm_S382-10-t10_01.ppm.png</w:t>
      </w:r>
    </w:p>
    <w:p>
      <w:r>
        <w:t>SIFT Outlier Image: /content/drive/MyDrive/Colab Notebooks/PCD/Keypoints Matches Images/SIFT/S382/outliers_S382-09-t10_01.ppm_S382-10-t10_01.ppm.png</w:t>
      </w:r>
    </w:p>
    <w:p>
      <w:r>
        <w:t>AKAZE Inlier Image: /content/drive/MyDrive/Colab Notebooks/PCD/Keypoints Matches Images/AKAZE/S382/inliers_S382-09-t10_01.ppm_S382-10-t10_01.ppm.png</w:t>
      </w:r>
    </w:p>
    <w:p>
      <w:r>
        <w:t>AKAZE Outlier Image: /content/drive/MyDrive/Colab Notebooks/PCD/Keypoints Matches Images/AKAZE/S382/outliers_S382-09-t10_01.ppm_S382-10-t10_01.ppm.png</w:t>
      </w:r>
    </w:p>
    <w:p/>
    <w:p>
      <w:r>
        <w:t>Label: S382</w:t>
      </w:r>
    </w:p>
    <w:p>
      <w:r>
        <w:t>Train Image: S382-09-t10_01.ppm</w:t>
      </w:r>
    </w:p>
    <w:p>
      <w:r>
        <w:t>Val Image: S382-01-t10_01.ppm</w:t>
      </w:r>
    </w:p>
    <w:p>
      <w:r>
        <w:t>SIFT Matches: 102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4.026099069381358</w:t>
      </w:r>
    </w:p>
    <w:p>
      <w:r>
        <w:t>Euclidean Distance AKAZE: 2.080231368317764</w:t>
      </w:r>
    </w:p>
    <w:p>
      <w:r>
        <w:t>Best Method (Distance): AKAZE (AKAZE memiliki jarak Euclidean lebih rendah (2.08))</w:t>
      </w:r>
    </w:p>
    <w:p>
      <w:r>
        <w:t>SIFT Inlier Image: /content/drive/MyDrive/Colab Notebooks/PCD/Keypoints Matches Images/SIFT/S382/inliers_S382-09-t10_01.ppm_S382-01-t10_01.ppm.png</w:t>
      </w:r>
    </w:p>
    <w:p>
      <w:r>
        <w:t>SIFT Outlier Image: /content/drive/MyDrive/Colab Notebooks/PCD/Keypoints Matches Images/SIFT/S382/outliers_S382-09-t10_01.ppm_S382-01-t10_01.ppm.png</w:t>
      </w:r>
    </w:p>
    <w:p>
      <w:r>
        <w:t>AKAZE Inlier Image: /content/drive/MyDrive/Colab Notebooks/PCD/Keypoints Matches Images/AKAZE/S382/inliers_S382-09-t10_01.ppm_S382-01-t10_01.ppm.png</w:t>
      </w:r>
    </w:p>
    <w:p>
      <w:r>
        <w:t>AKAZE Outlier Image: /content/drive/MyDrive/Colab Notebooks/PCD/Keypoints Matches Images/AKAZE/S382/outliers_S382-09-t10_01.ppm_S382-01-t10_01.ppm.png</w:t>
      </w:r>
    </w:p>
    <w:p/>
    <w:p>
      <w:r>
        <w:t>Label: S382</w:t>
      </w:r>
    </w:p>
    <w:p>
      <w:r>
        <w:t>Train Image: S382-09-t10_01.ppm</w:t>
      </w:r>
    </w:p>
    <w:p>
      <w:r>
        <w:t>Val Image: S382-06-t10_01.ppm</w:t>
      </w:r>
    </w:p>
    <w:p>
      <w:r>
        <w:t>SIFT Matches: 133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4.745464319205198</w:t>
      </w:r>
    </w:p>
    <w:p>
      <w:r>
        <w:t>Euclidean Distance AKAZE: 2.661275084751921</w:t>
      </w:r>
    </w:p>
    <w:p>
      <w:r>
        <w:t>Best Method (Distance): AKAZE (AKAZE memiliki jarak Euclidean lebih rendah (2.66))</w:t>
      </w:r>
    </w:p>
    <w:p>
      <w:r>
        <w:t>SIFT Inlier Image: /content/drive/MyDrive/Colab Notebooks/PCD/Keypoints Matches Images/SIFT/S382/inliers_S382-09-t10_01.ppm_S382-06-t10_01.ppm.png</w:t>
      </w:r>
    </w:p>
    <w:p>
      <w:r>
        <w:t>SIFT Outlier Image: /content/drive/MyDrive/Colab Notebooks/PCD/Keypoints Matches Images/SIFT/S382/outliers_S382-09-t10_01.ppm_S382-06-t10_01.ppm.png</w:t>
      </w:r>
    </w:p>
    <w:p>
      <w:r>
        <w:t>AKAZE Inlier Image: /content/drive/MyDrive/Colab Notebooks/PCD/Keypoints Matches Images/AKAZE/S382/inliers_S382-09-t10_01.ppm_S382-06-t10_01.ppm.png</w:t>
      </w:r>
    </w:p>
    <w:p>
      <w:r>
        <w:t>AKAZE Outlier Image: /content/drive/MyDrive/Colab Notebooks/PCD/Keypoints Matches Images/AKAZE/S382/outliers_S382-09-t10_01.ppm_S382-06-t10_01.ppm.png</w:t>
      </w:r>
    </w:p>
    <w:p/>
    <w:p>
      <w:r>
        <w:t>Label: S382</w:t>
      </w:r>
    </w:p>
    <w:p>
      <w:r>
        <w:t>Train Image: S382-09-t10_01.ppm</w:t>
      </w:r>
    </w:p>
    <w:p>
      <w:r>
        <w:t>Val Image: S382-03-t10_01.ppm</w:t>
      </w:r>
    </w:p>
    <w:p>
      <w:r>
        <w:t>SIFT Matches: 127</w:t>
      </w:r>
    </w:p>
    <w:p>
      <w:r>
        <w:t>AKAZE Matches: 36</w:t>
      </w:r>
    </w:p>
    <w:p>
      <w:r>
        <w:t>Best Method: SIFT (Lebih banyak inliers cocok)</w:t>
      </w:r>
    </w:p>
    <w:p>
      <w:r>
        <w:t>Euclidean Distance SIFT: 4.404972937387237</w:t>
      </w:r>
    </w:p>
    <w:p>
      <w:r>
        <w:t>Euclidean Distance AKAZE: 2.544445281594709</w:t>
      </w:r>
    </w:p>
    <w:p>
      <w:r>
        <w:t>Best Method (Distance): AKAZE (AKAZE memiliki jarak Euclidean lebih rendah (2.54))</w:t>
      </w:r>
    </w:p>
    <w:p>
      <w:r>
        <w:t>SIFT Inlier Image: /content/drive/MyDrive/Colab Notebooks/PCD/Keypoints Matches Images/SIFT/S382/inliers_S382-09-t10_01.ppm_S382-03-t10_01.ppm.png</w:t>
      </w:r>
    </w:p>
    <w:p>
      <w:r>
        <w:t>SIFT Outlier Image: /content/drive/MyDrive/Colab Notebooks/PCD/Keypoints Matches Images/SIFT/S382/outliers_S382-09-t10_01.ppm_S382-03-t10_01.ppm.png</w:t>
      </w:r>
    </w:p>
    <w:p>
      <w:r>
        <w:t>AKAZE Inlier Image: /content/drive/MyDrive/Colab Notebooks/PCD/Keypoints Matches Images/AKAZE/S382/inliers_S382-09-t10_01.ppm_S382-03-t10_01.ppm.png</w:t>
      </w:r>
    </w:p>
    <w:p>
      <w:r>
        <w:t>AKAZE Outlier Image: /content/drive/MyDrive/Colab Notebooks/PCD/Keypoints Matches Images/AKAZE/S382/outliers_S382-09-t10_01.ppm_S382-03-t10_01.ppm.png</w:t>
      </w:r>
    </w:p>
    <w:p/>
    <w:p>
      <w:r>
        <w:t>Label: S382</w:t>
      </w:r>
    </w:p>
    <w:p>
      <w:r>
        <w:t>Train Image: S382-09-t10_01.ppm</w:t>
      </w:r>
    </w:p>
    <w:p>
      <w:r>
        <w:t>Val Image: S382-02-t10_01.ppm</w:t>
      </w:r>
    </w:p>
    <w:p>
      <w:r>
        <w:t>SIFT Matches: 84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3.502494266779199</w:t>
      </w:r>
    </w:p>
    <w:p>
      <w:r>
        <w:t>Euclidean Distance AKAZE: 2.284872514987335</w:t>
      </w:r>
    </w:p>
    <w:p>
      <w:r>
        <w:t>Best Method (Distance): AKAZE (AKAZE memiliki jarak Euclidean lebih rendah (2.28))</w:t>
      </w:r>
    </w:p>
    <w:p>
      <w:r>
        <w:t>SIFT Inlier Image: /content/drive/MyDrive/Colab Notebooks/PCD/Keypoints Matches Images/SIFT/S382/inliers_S382-09-t10_01.ppm_S382-02-t10_01.ppm.png</w:t>
      </w:r>
    </w:p>
    <w:p>
      <w:r>
        <w:t>SIFT Outlier Image: /content/drive/MyDrive/Colab Notebooks/PCD/Keypoints Matches Images/SIFT/S382/outliers_S382-09-t10_01.ppm_S382-02-t10_01.ppm.png</w:t>
      </w:r>
    </w:p>
    <w:p>
      <w:r>
        <w:t>AKAZE Inlier Image: /content/drive/MyDrive/Colab Notebooks/PCD/Keypoints Matches Images/AKAZE/S382/inliers_S382-09-t10_01.ppm_S382-02-t10_01.ppm.png</w:t>
      </w:r>
    </w:p>
    <w:p>
      <w:r>
        <w:t>AKAZE Outlier Image: /content/drive/MyDrive/Colab Notebooks/PCD/Keypoints Matches Images/AKAZE/S382/outliers_S382-09-t10_01.ppm_S382-02-t10_01.ppm.png</w:t>
      </w:r>
    </w:p>
    <w:p/>
    <w:p>
      <w:r>
        <w:t>Label: S382</w:t>
      </w:r>
    </w:p>
    <w:p>
      <w:r>
        <w:t>Train Image: S382-09-t10_01.ppm</w:t>
      </w:r>
    </w:p>
    <w:p>
      <w:r>
        <w:t>Val Image: S382-07-t10_01.ppm</w:t>
      </w:r>
    </w:p>
    <w:p>
      <w:r>
        <w:t>SIFT Matches: 112</w:t>
      </w:r>
    </w:p>
    <w:p>
      <w:r>
        <w:t>AKAZE Matches: 38</w:t>
      </w:r>
    </w:p>
    <w:p>
      <w:r>
        <w:t>Best Method: SIFT (Lebih banyak inliers cocok)</w:t>
      </w:r>
    </w:p>
    <w:p>
      <w:r>
        <w:t>Euclidean Distance SIFT: 4.332685307260872</w:t>
      </w:r>
    </w:p>
    <w:p>
      <w:r>
        <w:t>Euclidean Distance AKAZE: 2.414248302222881</w:t>
      </w:r>
    </w:p>
    <w:p>
      <w:r>
        <w:t>Best Method (Distance): AKAZE (AKAZE memiliki jarak Euclidean lebih rendah (2.41))</w:t>
      </w:r>
    </w:p>
    <w:p>
      <w:r>
        <w:t>SIFT Inlier Image: /content/drive/MyDrive/Colab Notebooks/PCD/Keypoints Matches Images/SIFT/S382/inliers_S382-09-t10_01.ppm_S382-07-t10_01.ppm.png</w:t>
      </w:r>
    </w:p>
    <w:p>
      <w:r>
        <w:t>SIFT Outlier Image: /content/drive/MyDrive/Colab Notebooks/PCD/Keypoints Matches Images/SIFT/S382/outliers_S382-09-t10_01.ppm_S382-07-t10_01.ppm.png</w:t>
      </w:r>
    </w:p>
    <w:p>
      <w:r>
        <w:t>AKAZE Inlier Image: /content/drive/MyDrive/Colab Notebooks/PCD/Keypoints Matches Images/AKAZE/S382/inliers_S382-09-t10_01.ppm_S382-07-t10_01.ppm.png</w:t>
      </w:r>
    </w:p>
    <w:p>
      <w:r>
        <w:t>AKAZE Outlier Image: /content/drive/MyDrive/Colab Notebooks/PCD/Keypoints Matches Images/AKAZE/S382/outliers_S382-09-t10_01.ppm_S382-07-t10_01.ppm.png</w:t>
      </w:r>
    </w:p>
    <w:p/>
    <w:p>
      <w:r>
        <w:t>Label: S382</w:t>
      </w:r>
    </w:p>
    <w:p>
      <w:r>
        <w:t>Train Image: S382-04-t10_01.ppm</w:t>
      </w:r>
    </w:p>
    <w:p>
      <w:r>
        <w:t>Val Image: S382-08-t10_01.ppm</w:t>
      </w:r>
    </w:p>
    <w:p>
      <w:r>
        <w:t>SIFT Matches: 111</w:t>
      </w:r>
    </w:p>
    <w:p>
      <w:r>
        <w:t>AKAZE Matches: 39</w:t>
      </w:r>
    </w:p>
    <w:p>
      <w:r>
        <w:t>Best Method: SIFT (Lebih banyak inliers cocok)</w:t>
      </w:r>
    </w:p>
    <w:p>
      <w:r>
        <w:t>Euclidean Distance SIFT: 4.305259342418254</w:t>
      </w:r>
    </w:p>
    <w:p>
      <w:r>
        <w:t>Euclidean Distance AKAZE: 2.743583777091628</w:t>
      </w:r>
    </w:p>
    <w:p>
      <w:r>
        <w:t>Best Method (Distance): AKAZE (AKAZE memiliki jarak Euclidean lebih rendah (2.74))</w:t>
      </w:r>
    </w:p>
    <w:p>
      <w:r>
        <w:t>SIFT Inlier Image: /content/drive/MyDrive/Colab Notebooks/PCD/Keypoints Matches Images/SIFT/S382/inliers_S382-04-t10_01.ppm_S382-08-t10_01.ppm.png</w:t>
      </w:r>
    </w:p>
    <w:p>
      <w:r>
        <w:t>SIFT Outlier Image: /content/drive/MyDrive/Colab Notebooks/PCD/Keypoints Matches Images/SIFT/S382/outliers_S382-04-t10_01.ppm_S382-08-t10_01.ppm.png</w:t>
      </w:r>
    </w:p>
    <w:p>
      <w:r>
        <w:t>AKAZE Inlier Image: /content/drive/MyDrive/Colab Notebooks/PCD/Keypoints Matches Images/AKAZE/S382/inliers_S382-04-t10_01.ppm_S382-08-t10_01.ppm.png</w:t>
      </w:r>
    </w:p>
    <w:p>
      <w:r>
        <w:t>AKAZE Outlier Image: /content/drive/MyDrive/Colab Notebooks/PCD/Keypoints Matches Images/AKAZE/S382/outliers_S382-04-t10_01.ppm_S382-08-t10_01.ppm.png</w:t>
      </w:r>
    </w:p>
    <w:p/>
    <w:p>
      <w:r>
        <w:t>Label: S382</w:t>
      </w:r>
    </w:p>
    <w:p>
      <w:r>
        <w:t>Train Image: S382-04-t10_01.ppm</w:t>
      </w:r>
    </w:p>
    <w:p>
      <w:r>
        <w:t>Val Image: S382-10-t10_01.ppm</w:t>
      </w:r>
    </w:p>
    <w:p>
      <w:r>
        <w:t>SIFT Matches: 179</w:t>
      </w:r>
    </w:p>
    <w:p>
      <w:r>
        <w:t>AKAZE Matches: 90</w:t>
      </w:r>
    </w:p>
    <w:p>
      <w:r>
        <w:t>Best Method: SIFT (Lebih banyak inliers cocok)</w:t>
      </w:r>
    </w:p>
    <w:p>
      <w:r>
        <w:t>Euclidean Distance SIFT: 5.494517092028226</w:t>
      </w:r>
    </w:p>
    <w:p>
      <w:r>
        <w:t>Euclidean Distance AKAZE: 3.744027876443293</w:t>
      </w:r>
    </w:p>
    <w:p>
      <w:r>
        <w:t>Best Method (Distance): AKAZE (AKAZE memiliki jarak Euclidean lebih rendah (3.74))</w:t>
      </w:r>
    </w:p>
    <w:p>
      <w:r>
        <w:t>SIFT Inlier Image: /content/drive/MyDrive/Colab Notebooks/PCD/Keypoints Matches Images/SIFT/S382/inliers_S382-04-t10_01.ppm_S382-10-t10_01.ppm.png</w:t>
      </w:r>
    </w:p>
    <w:p>
      <w:r>
        <w:t>SIFT Outlier Image: /content/drive/MyDrive/Colab Notebooks/PCD/Keypoints Matches Images/SIFT/S382/outliers_S382-04-t10_01.ppm_S382-10-t10_01.ppm.png</w:t>
      </w:r>
    </w:p>
    <w:p>
      <w:r>
        <w:t>AKAZE Inlier Image: /content/drive/MyDrive/Colab Notebooks/PCD/Keypoints Matches Images/AKAZE/S382/inliers_S382-04-t10_01.ppm_S382-10-t10_01.ppm.png</w:t>
      </w:r>
    </w:p>
    <w:p>
      <w:r>
        <w:t>AKAZE Outlier Image: /content/drive/MyDrive/Colab Notebooks/PCD/Keypoints Matches Images/AKAZE/S382/outliers_S382-04-t10_01.ppm_S382-10-t10_01.ppm.png</w:t>
      </w:r>
    </w:p>
    <w:p/>
    <w:p>
      <w:r>
        <w:t>Label: S382</w:t>
      </w:r>
    </w:p>
    <w:p>
      <w:r>
        <w:t>Train Image: S382-04-t10_01.ppm</w:t>
      </w:r>
    </w:p>
    <w:p>
      <w:r>
        <w:t>Val Image: S382-01-t10_01.ppm</w:t>
      </w:r>
    </w:p>
    <w:p>
      <w:r>
        <w:t>SIFT Matches: 200</w:t>
      </w:r>
    </w:p>
    <w:p>
      <w:r>
        <w:t>AKAZE Matches: 82</w:t>
      </w:r>
    </w:p>
    <w:p>
      <w:r>
        <w:t>Best Method: SIFT (Lebih banyak inliers cocok)</w:t>
      </w:r>
    </w:p>
    <w:p>
      <w:r>
        <w:t>Euclidean Distance SIFT: 5.928406252928013</w:t>
      </w:r>
    </w:p>
    <w:p>
      <w:r>
        <w:t>Euclidean Distance AKAZE: 3.086417456875495</w:t>
      </w:r>
    </w:p>
    <w:p>
      <w:r>
        <w:t>Best Method (Distance): AKAZE (AKAZE memiliki jarak Euclidean lebih rendah (3.09))</w:t>
      </w:r>
    </w:p>
    <w:p>
      <w:r>
        <w:t>SIFT Inlier Image: /content/drive/MyDrive/Colab Notebooks/PCD/Keypoints Matches Images/SIFT/S382/inliers_S382-04-t10_01.ppm_S382-01-t10_01.ppm.png</w:t>
      </w:r>
    </w:p>
    <w:p>
      <w:r>
        <w:t>SIFT Outlier Image: /content/drive/MyDrive/Colab Notebooks/PCD/Keypoints Matches Images/SIFT/S382/outliers_S382-04-t10_01.ppm_S382-01-t10_01.ppm.png</w:t>
      </w:r>
    </w:p>
    <w:p>
      <w:r>
        <w:t>AKAZE Inlier Image: /content/drive/MyDrive/Colab Notebooks/PCD/Keypoints Matches Images/AKAZE/S382/inliers_S382-04-t10_01.ppm_S382-01-t10_01.ppm.png</w:t>
      </w:r>
    </w:p>
    <w:p>
      <w:r>
        <w:t>AKAZE Outlier Image: /content/drive/MyDrive/Colab Notebooks/PCD/Keypoints Matches Images/AKAZE/S382/outliers_S382-04-t10_01.ppm_S382-01-t10_01.ppm.png</w:t>
      </w:r>
    </w:p>
    <w:p/>
    <w:p>
      <w:r>
        <w:t>Label: S382</w:t>
      </w:r>
    </w:p>
    <w:p>
      <w:r>
        <w:t>Train Image: S382-04-t10_01.ppm</w:t>
      </w:r>
    </w:p>
    <w:p>
      <w:r>
        <w:t>Val Image: S382-06-t10_01.ppm</w:t>
      </w:r>
    </w:p>
    <w:p>
      <w:r>
        <w:t>SIFT Matches: 295</w:t>
      </w:r>
    </w:p>
    <w:p>
      <w:r>
        <w:t>AKAZE Matches: 106</w:t>
      </w:r>
    </w:p>
    <w:p>
      <w:r>
        <w:t>Best Method: SIFT (Lebih banyak inliers cocok)</w:t>
      </w:r>
    </w:p>
    <w:p>
      <w:r>
        <w:t>Euclidean Distance SIFT: 6.995373053618176</w:t>
      </w:r>
    </w:p>
    <w:p>
      <w:r>
        <w:t>Euclidean Distance AKAZE: 3.993986755920166</w:t>
      </w:r>
    </w:p>
    <w:p>
      <w:r>
        <w:t>Best Method (Distance): AKAZE (AKAZE memiliki jarak Euclidean lebih rendah (3.99))</w:t>
      </w:r>
    </w:p>
    <w:p>
      <w:r>
        <w:t>SIFT Inlier Image: /content/drive/MyDrive/Colab Notebooks/PCD/Keypoints Matches Images/SIFT/S382/inliers_S382-04-t10_01.ppm_S382-06-t10_01.ppm.png</w:t>
      </w:r>
    </w:p>
    <w:p>
      <w:r>
        <w:t>SIFT Outlier Image: /content/drive/MyDrive/Colab Notebooks/PCD/Keypoints Matches Images/SIFT/S382/outliers_S382-04-t10_01.ppm_S382-06-t10_01.ppm.png</w:t>
      </w:r>
    </w:p>
    <w:p>
      <w:r>
        <w:t>AKAZE Inlier Image: /content/drive/MyDrive/Colab Notebooks/PCD/Keypoints Matches Images/AKAZE/S382/inliers_S382-04-t10_01.ppm_S382-06-t10_01.ppm.png</w:t>
      </w:r>
    </w:p>
    <w:p>
      <w:r>
        <w:t>AKAZE Outlier Image: /content/drive/MyDrive/Colab Notebooks/PCD/Keypoints Matches Images/AKAZE/S382/outliers_S382-04-t10_01.ppm_S382-06-t10_01.ppm.png</w:t>
      </w:r>
    </w:p>
    <w:p/>
    <w:p>
      <w:r>
        <w:t>Label: S382</w:t>
      </w:r>
    </w:p>
    <w:p>
      <w:r>
        <w:t>Train Image: S382-04-t10_01.ppm</w:t>
      </w:r>
    </w:p>
    <w:p>
      <w:r>
        <w:t>Val Image: S382-03-t10_01.ppm</w:t>
      </w:r>
    </w:p>
    <w:p>
      <w:r>
        <w:t>SIFT Matches: 281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6.765317608174951</w:t>
      </w:r>
    </w:p>
    <w:p>
      <w:r>
        <w:t>Euclidean Distance AKAZE: 3.005960171753196</w:t>
      </w:r>
    </w:p>
    <w:p>
      <w:r>
        <w:t>Best Method (Distance): AKAZE (AKAZE memiliki jarak Euclidean lebih rendah (3.01))</w:t>
      </w:r>
    </w:p>
    <w:p>
      <w:r>
        <w:t>SIFT Inlier Image: /content/drive/MyDrive/Colab Notebooks/PCD/Keypoints Matches Images/SIFT/S382/inliers_S382-04-t10_01.ppm_S382-03-t10_01.ppm.png</w:t>
      </w:r>
    </w:p>
    <w:p>
      <w:r>
        <w:t>SIFT Outlier Image: /content/drive/MyDrive/Colab Notebooks/PCD/Keypoints Matches Images/SIFT/S382/outliers_S382-04-t10_01.ppm_S382-03-t10_01.ppm.png</w:t>
      </w:r>
    </w:p>
    <w:p>
      <w:r>
        <w:t>AKAZE Inlier Image: /content/drive/MyDrive/Colab Notebooks/PCD/Keypoints Matches Images/AKAZE/S382/inliers_S382-04-t10_01.ppm_S382-03-t10_01.ppm.png</w:t>
      </w:r>
    </w:p>
    <w:p>
      <w:r>
        <w:t>AKAZE Outlier Image: /content/drive/MyDrive/Colab Notebooks/PCD/Keypoints Matches Images/AKAZE/S382/outliers_S382-04-t10_01.ppm_S382-03-t10_01.ppm.png</w:t>
      </w:r>
    </w:p>
    <w:p/>
    <w:p>
      <w:r>
        <w:t>Label: S382</w:t>
      </w:r>
    </w:p>
    <w:p>
      <w:r>
        <w:t>Train Image: S382-04-t10_01.ppm</w:t>
      </w:r>
    </w:p>
    <w:p>
      <w:r>
        <w:t>Val Image: S382-02-t10_01.ppm</w:t>
      </w:r>
    </w:p>
    <w:p>
      <w:r>
        <w:t>SIFT Matches: 174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5.353804604106495</w:t>
      </w:r>
    </w:p>
    <w:p>
      <w:r>
        <w:t>Euclidean Distance AKAZE: 3.29116251280667</w:t>
      </w:r>
    </w:p>
    <w:p>
      <w:r>
        <w:t>Best Method (Distance): AKAZE (AKAZE memiliki jarak Euclidean lebih rendah (3.29))</w:t>
      </w:r>
    </w:p>
    <w:p>
      <w:r>
        <w:t>SIFT Inlier Image: /content/drive/MyDrive/Colab Notebooks/PCD/Keypoints Matches Images/SIFT/S382/inliers_S382-04-t10_01.ppm_S382-02-t10_01.ppm.png</w:t>
      </w:r>
    </w:p>
    <w:p>
      <w:r>
        <w:t>SIFT Outlier Image: /content/drive/MyDrive/Colab Notebooks/PCD/Keypoints Matches Images/SIFT/S382/outliers_S382-04-t10_01.ppm_S382-02-t10_01.ppm.png</w:t>
      </w:r>
    </w:p>
    <w:p>
      <w:r>
        <w:t>AKAZE Inlier Image: /content/drive/MyDrive/Colab Notebooks/PCD/Keypoints Matches Images/AKAZE/S382/inliers_S382-04-t10_01.ppm_S382-02-t10_01.ppm.png</w:t>
      </w:r>
    </w:p>
    <w:p>
      <w:r>
        <w:t>AKAZE Outlier Image: /content/drive/MyDrive/Colab Notebooks/PCD/Keypoints Matches Images/AKAZE/S382/outliers_S382-04-t10_01.ppm_S382-02-t10_01.ppm.png</w:t>
      </w:r>
    </w:p>
    <w:p/>
    <w:p>
      <w:r>
        <w:t>Label: S382</w:t>
      </w:r>
    </w:p>
    <w:p>
      <w:r>
        <w:t>Train Image: S382-04-t10_01.ppm</w:t>
      </w:r>
    </w:p>
    <w:p>
      <w:r>
        <w:t>Val Image: S382-07-t10_01.ppm</w:t>
      </w:r>
    </w:p>
    <w:p>
      <w:r>
        <w:t>SIFT Matches: 214</w:t>
      </w:r>
    </w:p>
    <w:p>
      <w:r>
        <w:t>AKAZE Matches: 113</w:t>
      </w:r>
    </w:p>
    <w:p>
      <w:r>
        <w:t>Best Method: SIFT (Lebih banyak inliers cocok)</w:t>
      </w:r>
    </w:p>
    <w:p>
      <w:r>
        <w:t>Euclidean Distance SIFT: 5.91556612167767</w:t>
      </w:r>
    </w:p>
    <w:p>
      <w:r>
        <w:t>Euclidean Distance AKAZE: 4.158715556396635</w:t>
      </w:r>
    </w:p>
    <w:p>
      <w:r>
        <w:t>Best Method (Distance): AKAZE (AKAZE memiliki jarak Euclidean lebih rendah (4.16))</w:t>
      </w:r>
    </w:p>
    <w:p>
      <w:r>
        <w:t>SIFT Inlier Image: /content/drive/MyDrive/Colab Notebooks/PCD/Keypoints Matches Images/SIFT/S382/inliers_S382-04-t10_01.ppm_S382-07-t10_01.ppm.png</w:t>
      </w:r>
    </w:p>
    <w:p>
      <w:r>
        <w:t>SIFT Outlier Image: /content/drive/MyDrive/Colab Notebooks/PCD/Keypoints Matches Images/SIFT/S382/outliers_S382-04-t10_01.ppm_S382-07-t10_01.ppm.png</w:t>
      </w:r>
    </w:p>
    <w:p>
      <w:r>
        <w:t>AKAZE Inlier Image: /content/drive/MyDrive/Colab Notebooks/PCD/Keypoints Matches Images/AKAZE/S382/inliers_S382-04-t10_01.ppm_S382-07-t10_01.ppm.png</w:t>
      </w:r>
    </w:p>
    <w:p>
      <w:r>
        <w:t>AKAZE Outlier Image: /content/drive/MyDrive/Colab Notebooks/PCD/Keypoints Matches Images/AKAZE/S382/outliers_S382-04-t10_01.ppm_S382-07-t10_01.ppm.png</w:t>
      </w:r>
    </w:p>
    <w:p/>
    <w:p>
      <w:r>
        <w:t>Label: S385</w:t>
      </w:r>
    </w:p>
    <w:p>
      <w:r>
        <w:t>Train Image: S385-02-t10_01.ppm</w:t>
      </w:r>
    </w:p>
    <w:p>
      <w:r>
        <w:t>Val Image: S385-01-t10_01.ppm</w:t>
      </w:r>
    </w:p>
    <w:p>
      <w:r>
        <w:t>SIFT Matches: 157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5.032921235826532</w:t>
      </w:r>
    </w:p>
    <w:p>
      <w:r>
        <w:t>Euclidean Distance AKAZE: 3.652136096166249</w:t>
      </w:r>
    </w:p>
    <w:p>
      <w:r>
        <w:t>Best Method (Distance): AKAZE (AKAZE memiliki jarak Euclidean lebih rendah (3.65))</w:t>
      </w:r>
    </w:p>
    <w:p>
      <w:r>
        <w:t>SIFT Inlier Image: /content/drive/MyDrive/Colab Notebooks/PCD/Keypoints Matches Images/SIFT/S385/inliers_S385-02-t10_01.ppm_S385-01-t10_01.ppm.png</w:t>
      </w:r>
    </w:p>
    <w:p>
      <w:r>
        <w:t>SIFT Outlier Image: /content/drive/MyDrive/Colab Notebooks/PCD/Keypoints Matches Images/SIFT/S385/outliers_S385-02-t10_01.ppm_S385-01-t10_01.ppm.png</w:t>
      </w:r>
    </w:p>
    <w:p>
      <w:r>
        <w:t>AKAZE Inlier Image: /content/drive/MyDrive/Colab Notebooks/PCD/Keypoints Matches Images/AKAZE/S385/inliers_S385-02-t10_01.ppm_S385-01-t10_01.ppm.png</w:t>
      </w:r>
    </w:p>
    <w:p>
      <w:r>
        <w:t>AKAZE Outlier Image: /content/drive/MyDrive/Colab Notebooks/PCD/Keypoints Matches Images/AKAZE/S385/outliers_S385-02-t10_01.ppm_S385-01-t10_01.ppm.png</w:t>
      </w:r>
    </w:p>
    <w:p/>
    <w:p>
      <w:r>
        <w:t>Label: S384</w:t>
      </w:r>
    </w:p>
    <w:p>
      <w:r>
        <w:t>Train Image: S384-01-t10_01.ppm</w:t>
      </w:r>
    </w:p>
    <w:p>
      <w:r>
        <w:t>Val Image: S384-02-t10_01.ppm</w:t>
      </w:r>
    </w:p>
    <w:p>
      <w:r>
        <w:t>SIFT Matches: 74</w:t>
      </w:r>
    </w:p>
    <w:p>
      <w:r>
        <w:t>AKAZE Matches: 30</w:t>
      </w:r>
    </w:p>
    <w:p>
      <w:r>
        <w:t>Best Method: SIFT (Lebih banyak inliers cocok)</w:t>
      </w:r>
    </w:p>
    <w:p>
      <w:r>
        <w:t>Euclidean Distance SIFT: 3.790279185446238</w:t>
      </w:r>
    </w:p>
    <w:p>
      <w:r>
        <w:t>Euclidean Distance AKAZE: 2.356387875631592</w:t>
      </w:r>
    </w:p>
    <w:p>
      <w:r>
        <w:t>Best Method (Distance): AKAZE (AKAZE memiliki jarak Euclidean lebih rendah (2.36))</w:t>
      </w:r>
    </w:p>
    <w:p>
      <w:r>
        <w:t>SIFT Inlier Image: /content/drive/MyDrive/Colab Notebooks/PCD/Keypoints Matches Images/SIFT/S384/inliers_S384-01-t10_01.ppm_S384-02-t10_01.ppm.png</w:t>
      </w:r>
    </w:p>
    <w:p>
      <w:r>
        <w:t>SIFT Outlier Image: /content/drive/MyDrive/Colab Notebooks/PCD/Keypoints Matches Images/SIFT/S384/outliers_S384-01-t10_01.ppm_S384-02-t10_01.ppm.png</w:t>
      </w:r>
    </w:p>
    <w:p>
      <w:r>
        <w:t>AKAZE Inlier Image: /content/drive/MyDrive/Colab Notebooks/PCD/Keypoints Matches Images/AKAZE/S384/inliers_S384-01-t10_01.ppm_S384-02-t10_01.ppm.png</w:t>
      </w:r>
    </w:p>
    <w:p>
      <w:r>
        <w:t>AKAZE Outlier Image: /content/drive/MyDrive/Colab Notebooks/PCD/Keypoints Matches Images/AKAZE/S384/outliers_S384-01-t10_01.ppm_S384-02-t10_01.ppm.png</w:t>
      </w:r>
    </w:p>
    <w:p/>
    <w:p>
      <w:r>
        <w:t>Label: S373</w:t>
      </w:r>
    </w:p>
    <w:p>
      <w:r>
        <w:t>Train Image: S373-06-t10_01.ppm</w:t>
      </w:r>
    </w:p>
    <w:p>
      <w:r>
        <w:t>Val Image: S373-05-t10_01.ppm</w:t>
      </w:r>
    </w:p>
    <w:p>
      <w:r>
        <w:t>SIFT Matches: 137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4.548240396964993</w:t>
      </w:r>
    </w:p>
    <w:p>
      <w:r>
        <w:t>Euclidean Distance AKAZE: 2.677541944596147</w:t>
      </w:r>
    </w:p>
    <w:p>
      <w:r>
        <w:t>Best Method (Distance): AKAZE (AKAZE memiliki jarak Euclidean lebih rendah (2.68))</w:t>
      </w:r>
    </w:p>
    <w:p>
      <w:r>
        <w:t>SIFT Inlier Image: /content/drive/MyDrive/Colab Notebooks/PCD/Keypoints Matches Images/SIFT/S373/inliers_S373-06-t10_01.ppm_S373-05-t10_01.ppm.png</w:t>
      </w:r>
    </w:p>
    <w:p>
      <w:r>
        <w:t>SIFT Outlier Image: /content/drive/MyDrive/Colab Notebooks/PCD/Keypoints Matches Images/SIFT/S373/outliers_S373-06-t10_01.ppm_S373-05-t10_01.ppm.png</w:t>
      </w:r>
    </w:p>
    <w:p>
      <w:r>
        <w:t>AKAZE Inlier Image: /content/drive/MyDrive/Colab Notebooks/PCD/Keypoints Matches Images/AKAZE/S373/inliers_S373-06-t10_01.ppm_S373-05-t10_01.ppm.png</w:t>
      </w:r>
    </w:p>
    <w:p>
      <w:r>
        <w:t>AKAZE Outlier Image: /content/drive/MyDrive/Colab Notebooks/PCD/Keypoints Matches Images/AKAZE/S373/outliers_S373-06-t10_01.ppm_S373-05-t10_01.ppm.png</w:t>
      </w:r>
    </w:p>
    <w:p/>
    <w:p>
      <w:r>
        <w:t>Label: S373</w:t>
      </w:r>
    </w:p>
    <w:p>
      <w:r>
        <w:t>Train Image: S373-06-t10_01.ppm</w:t>
      </w:r>
    </w:p>
    <w:p>
      <w:r>
        <w:t>Val Image: S373-02-t10_01.ppm</w:t>
      </w:r>
    </w:p>
    <w:p>
      <w:r>
        <w:t>SIFT Matches: 150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4.575744426791398</w:t>
      </w:r>
    </w:p>
    <w:p>
      <w:r>
        <w:t>Euclidean Distance AKAZE: 3.272233489543895</w:t>
      </w:r>
    </w:p>
    <w:p>
      <w:r>
        <w:t>Best Method (Distance): AKAZE (AKAZE memiliki jarak Euclidean lebih rendah (3.27))</w:t>
      </w:r>
    </w:p>
    <w:p>
      <w:r>
        <w:t>SIFT Inlier Image: /content/drive/MyDrive/Colab Notebooks/PCD/Keypoints Matches Images/SIFT/S373/inliers_S373-06-t10_01.ppm_S373-02-t10_01.ppm.png</w:t>
      </w:r>
    </w:p>
    <w:p>
      <w:r>
        <w:t>SIFT Outlier Image: /content/drive/MyDrive/Colab Notebooks/PCD/Keypoints Matches Images/SIFT/S373/outliers_S373-06-t10_01.ppm_S373-02-t10_01.ppm.png</w:t>
      </w:r>
    </w:p>
    <w:p>
      <w:r>
        <w:t>AKAZE Inlier Image: /content/drive/MyDrive/Colab Notebooks/PCD/Keypoints Matches Images/AKAZE/S373/inliers_S373-06-t10_01.ppm_S373-02-t10_01.ppm.png</w:t>
      </w:r>
    </w:p>
    <w:p>
      <w:r>
        <w:t>AKAZE Outlier Image: /content/drive/MyDrive/Colab Notebooks/PCD/Keypoints Matches Images/AKAZE/S373/outliers_S373-06-t10_01.ppm_S373-02-t10_01.ppm.png</w:t>
      </w:r>
    </w:p>
    <w:p/>
    <w:p>
      <w:r>
        <w:t>Label: S373</w:t>
      </w:r>
    </w:p>
    <w:p>
      <w:r>
        <w:t>Train Image: S373-06-t10_01.ppm</w:t>
      </w:r>
    </w:p>
    <w:p>
      <w:r>
        <w:t>Val Image: S373-04-t10_01.ppm</w:t>
      </w:r>
    </w:p>
    <w:p>
      <w:r>
        <w:t>SIFT Matches: 101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4.07052800622778</w:t>
      </w:r>
    </w:p>
    <w:p>
      <w:r>
        <w:t>Euclidean Distance AKAZE: 3.035688274468034</w:t>
      </w:r>
    </w:p>
    <w:p>
      <w:r>
        <w:t>Best Method (Distance): AKAZE (AKAZE memiliki jarak Euclidean lebih rendah (3.04))</w:t>
      </w:r>
    </w:p>
    <w:p>
      <w:r>
        <w:t>SIFT Inlier Image: /content/drive/MyDrive/Colab Notebooks/PCD/Keypoints Matches Images/SIFT/S373/inliers_S373-06-t10_01.ppm_S373-04-t10_01.ppm.png</w:t>
      </w:r>
    </w:p>
    <w:p>
      <w:r>
        <w:t>SIFT Outlier Image: /content/drive/MyDrive/Colab Notebooks/PCD/Keypoints Matches Images/SIFT/S373/outliers_S373-06-t10_01.ppm_S373-04-t10_01.ppm.png</w:t>
      </w:r>
    </w:p>
    <w:p>
      <w:r>
        <w:t>AKAZE Inlier Image: /content/drive/MyDrive/Colab Notebooks/PCD/Keypoints Matches Images/AKAZE/S373/inliers_S373-06-t10_01.ppm_S373-04-t10_01.ppm.png</w:t>
      </w:r>
    </w:p>
    <w:p>
      <w:r>
        <w:t>AKAZE Outlier Image: /content/drive/MyDrive/Colab Notebooks/PCD/Keypoints Matches Images/AKAZE/S373/outliers_S373-06-t10_01.ppm_S373-04-t10_01.ppm.png</w:t>
      </w:r>
    </w:p>
    <w:p/>
    <w:p>
      <w:r>
        <w:t>Label: S373</w:t>
      </w:r>
    </w:p>
    <w:p>
      <w:r>
        <w:t>Train Image: S373-01-t10_01.ppm</w:t>
      </w:r>
    </w:p>
    <w:p>
      <w:r>
        <w:t>Val Image: S373-05-t10_01.ppm</w:t>
      </w:r>
    </w:p>
    <w:p>
      <w:r>
        <w:t>SIFT Matches: 151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4.680647272025661</w:t>
      </w:r>
    </w:p>
    <w:p>
      <w:r>
        <w:t>Euclidean Distance AKAZE: 3.171100845975399</w:t>
      </w:r>
    </w:p>
    <w:p>
      <w:r>
        <w:t>Best Method (Distance): AKAZE (AKAZE memiliki jarak Euclidean lebih rendah (3.17))</w:t>
      </w:r>
    </w:p>
    <w:p>
      <w:r>
        <w:t>SIFT Inlier Image: /content/drive/MyDrive/Colab Notebooks/PCD/Keypoints Matches Images/SIFT/S373/inliers_S373-01-t10_01.ppm_S373-05-t10_01.ppm.png</w:t>
      </w:r>
    </w:p>
    <w:p>
      <w:r>
        <w:t>SIFT Outlier Image: /content/drive/MyDrive/Colab Notebooks/PCD/Keypoints Matches Images/SIFT/S373/outliers_S373-01-t10_01.ppm_S373-05-t10_01.ppm.png</w:t>
      </w:r>
    </w:p>
    <w:p>
      <w:r>
        <w:t>AKAZE Inlier Image: /content/drive/MyDrive/Colab Notebooks/PCD/Keypoints Matches Images/AKAZE/S373/inliers_S373-01-t10_01.ppm_S373-05-t10_01.ppm.png</w:t>
      </w:r>
    </w:p>
    <w:p>
      <w:r>
        <w:t>AKAZE Outlier Image: /content/drive/MyDrive/Colab Notebooks/PCD/Keypoints Matches Images/AKAZE/S373/outliers_S373-01-t10_01.ppm_S373-05-t10_01.ppm.png</w:t>
      </w:r>
    </w:p>
    <w:p/>
    <w:p>
      <w:r>
        <w:t>Label: S373</w:t>
      </w:r>
    </w:p>
    <w:p>
      <w:r>
        <w:t>Train Image: S373-01-t10_01.ppm</w:t>
      </w:r>
    </w:p>
    <w:p>
      <w:r>
        <w:t>Val Image: S373-02-t10_01.ppm</w:t>
      </w:r>
    </w:p>
    <w:p>
      <w:r>
        <w:t>SIFT Matches: 135</w:t>
      </w:r>
    </w:p>
    <w:p>
      <w:r>
        <w:t>AKAZE Matches: 74</w:t>
      </w:r>
    </w:p>
    <w:p>
      <w:r>
        <w:t>Best Method: SIFT (Lebih banyak inliers cocok)</w:t>
      </w:r>
    </w:p>
    <w:p>
      <w:r>
        <w:t>Euclidean Distance SIFT: 4.753735976207738</w:t>
      </w:r>
    </w:p>
    <w:p>
      <w:r>
        <w:t>Euclidean Distance AKAZE: 3.705459972072175</w:t>
      </w:r>
    </w:p>
    <w:p>
      <w:r>
        <w:t>Best Method (Distance): AKAZE (AKAZE memiliki jarak Euclidean lebih rendah (3.71))</w:t>
      </w:r>
    </w:p>
    <w:p>
      <w:r>
        <w:t>SIFT Inlier Image: /content/drive/MyDrive/Colab Notebooks/PCD/Keypoints Matches Images/SIFT/S373/inliers_S373-01-t10_01.ppm_S373-02-t10_01.ppm.png</w:t>
      </w:r>
    </w:p>
    <w:p>
      <w:r>
        <w:t>SIFT Outlier Image: /content/drive/MyDrive/Colab Notebooks/PCD/Keypoints Matches Images/SIFT/S373/outliers_S373-01-t10_01.ppm_S373-02-t10_01.ppm.png</w:t>
      </w:r>
    </w:p>
    <w:p>
      <w:r>
        <w:t>AKAZE Inlier Image: /content/drive/MyDrive/Colab Notebooks/PCD/Keypoints Matches Images/AKAZE/S373/inliers_S373-01-t10_01.ppm_S373-02-t10_01.ppm.png</w:t>
      </w:r>
    </w:p>
    <w:p>
      <w:r>
        <w:t>AKAZE Outlier Image: /content/drive/MyDrive/Colab Notebooks/PCD/Keypoints Matches Images/AKAZE/S373/outliers_S373-01-t10_01.ppm_S373-02-t10_01.ppm.png</w:t>
      </w:r>
    </w:p>
    <w:p/>
    <w:p>
      <w:r>
        <w:t>Label: S373</w:t>
      </w:r>
    </w:p>
    <w:p>
      <w:r>
        <w:t>Train Image: S373-01-t10_01.ppm</w:t>
      </w:r>
    </w:p>
    <w:p>
      <w:r>
        <w:t>Val Image: S373-04-t10_01.ppm</w:t>
      </w:r>
    </w:p>
    <w:p>
      <w:r>
        <w:t>SIFT Matches: 98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3.745201535074481</w:t>
      </w:r>
    </w:p>
    <w:p>
      <w:r>
        <w:t>Euclidean Distance AKAZE: 2.778943423507679</w:t>
      </w:r>
    </w:p>
    <w:p>
      <w:r>
        <w:t>Best Method (Distance): AKAZE (AKAZE memiliki jarak Euclidean lebih rendah (2.78))</w:t>
      </w:r>
    </w:p>
    <w:p>
      <w:r>
        <w:t>SIFT Inlier Image: /content/drive/MyDrive/Colab Notebooks/PCD/Keypoints Matches Images/SIFT/S373/inliers_S373-01-t10_01.ppm_S373-04-t10_01.ppm.png</w:t>
      </w:r>
    </w:p>
    <w:p>
      <w:r>
        <w:t>SIFT Outlier Image: /content/drive/MyDrive/Colab Notebooks/PCD/Keypoints Matches Images/SIFT/S373/outliers_S373-01-t10_01.ppm_S373-04-t10_01.ppm.png</w:t>
      </w:r>
    </w:p>
    <w:p>
      <w:r>
        <w:t>AKAZE Inlier Image: /content/drive/MyDrive/Colab Notebooks/PCD/Keypoints Matches Images/AKAZE/S373/inliers_S373-01-t10_01.ppm_S373-04-t10_01.ppm.png</w:t>
      </w:r>
    </w:p>
    <w:p>
      <w:r>
        <w:t>AKAZE Outlier Image: /content/drive/MyDrive/Colab Notebooks/PCD/Keypoints Matches Images/AKAZE/S373/outliers_S373-01-t10_01.ppm_S373-04-t10_01.ppm.png</w:t>
      </w:r>
    </w:p>
    <w:p/>
    <w:p>
      <w:r>
        <w:t>Label: S373</w:t>
      </w:r>
    </w:p>
    <w:p>
      <w:r>
        <w:t>Train Image: S373-03-t10_01.ppm</w:t>
      </w:r>
    </w:p>
    <w:p>
      <w:r>
        <w:t>Val Image: S373-05-t10_01.ppm</w:t>
      </w:r>
    </w:p>
    <w:p>
      <w:r>
        <w:t>SIFT Matches: 120</w:t>
      </w:r>
    </w:p>
    <w:p>
      <w:r>
        <w:t>AKAZE Matches: 97</w:t>
      </w:r>
    </w:p>
    <w:p>
      <w:r>
        <w:t>Best Method: SIFT (Lebih banyak inliers cocok)</w:t>
      </w:r>
    </w:p>
    <w:p>
      <w:r>
        <w:t>Euclidean Distance SIFT: 4.691370654585601</w:t>
      </w:r>
    </w:p>
    <w:p>
      <w:r>
        <w:t>Euclidean Distance AKAZE: 4.00248743784418</w:t>
      </w:r>
    </w:p>
    <w:p>
      <w:r>
        <w:t>Best Method (Distance): AKAZE (AKAZE memiliki jarak Euclidean lebih rendah (4.00))</w:t>
      </w:r>
    </w:p>
    <w:p>
      <w:r>
        <w:t>SIFT Inlier Image: /content/drive/MyDrive/Colab Notebooks/PCD/Keypoints Matches Images/SIFT/S373/inliers_S373-03-t10_01.ppm_S373-05-t10_01.ppm.png</w:t>
      </w:r>
    </w:p>
    <w:p>
      <w:r>
        <w:t>SIFT Outlier Image: /content/drive/MyDrive/Colab Notebooks/PCD/Keypoints Matches Images/SIFT/S373/outliers_S373-03-t10_01.ppm_S373-05-t10_01.ppm.png</w:t>
      </w:r>
    </w:p>
    <w:p>
      <w:r>
        <w:t>AKAZE Inlier Image: /content/drive/MyDrive/Colab Notebooks/PCD/Keypoints Matches Images/AKAZE/S373/inliers_S373-03-t10_01.ppm_S373-05-t10_01.ppm.png</w:t>
      </w:r>
    </w:p>
    <w:p>
      <w:r>
        <w:t>AKAZE Outlier Image: /content/drive/MyDrive/Colab Notebooks/PCD/Keypoints Matches Images/AKAZE/S373/outliers_S373-03-t10_01.ppm_S373-05-t10_01.ppm.png</w:t>
      </w:r>
    </w:p>
    <w:p/>
    <w:p>
      <w:r>
        <w:t>Label: S373</w:t>
      </w:r>
    </w:p>
    <w:p>
      <w:r>
        <w:t>Train Image: S373-03-t10_01.ppm</w:t>
      </w:r>
    </w:p>
    <w:p>
      <w:r>
        <w:t>Val Image: S373-02-t10_01.ppm</w:t>
      </w:r>
    </w:p>
    <w:p>
      <w:r>
        <w:t>SIFT Matches: 111</w:t>
      </w:r>
    </w:p>
    <w:p>
      <w:r>
        <w:t>AKAZE Matches: 96</w:t>
      </w:r>
    </w:p>
    <w:p>
      <w:r>
        <w:t>Best Method: SIFT (Lebih banyak inliers cocok)</w:t>
      </w:r>
    </w:p>
    <w:p>
      <w:r>
        <w:t>Euclidean Distance SIFT: 4.372486956357537</w:t>
      </w:r>
    </w:p>
    <w:p>
      <w:r>
        <w:t>Euclidean Distance AKAZE: 3.909441636820874</w:t>
      </w:r>
    </w:p>
    <w:p>
      <w:r>
        <w:t>Best Method (Distance): AKAZE (AKAZE memiliki jarak Euclidean lebih rendah (3.91))</w:t>
      </w:r>
    </w:p>
    <w:p>
      <w:r>
        <w:t>SIFT Inlier Image: /content/drive/MyDrive/Colab Notebooks/PCD/Keypoints Matches Images/SIFT/S373/inliers_S373-03-t10_01.ppm_S373-02-t10_01.ppm.png</w:t>
      </w:r>
    </w:p>
    <w:p>
      <w:r>
        <w:t>SIFT Outlier Image: /content/drive/MyDrive/Colab Notebooks/PCD/Keypoints Matches Images/SIFT/S373/outliers_S373-03-t10_01.ppm_S373-02-t10_01.ppm.png</w:t>
      </w:r>
    </w:p>
    <w:p>
      <w:r>
        <w:t>AKAZE Inlier Image: /content/drive/MyDrive/Colab Notebooks/PCD/Keypoints Matches Images/AKAZE/S373/inliers_S373-03-t10_01.ppm_S373-02-t10_01.ppm.png</w:t>
      </w:r>
    </w:p>
    <w:p>
      <w:r>
        <w:t>AKAZE Outlier Image: /content/drive/MyDrive/Colab Notebooks/PCD/Keypoints Matches Images/AKAZE/S373/outliers_S373-03-t10_01.ppm_S373-02-t10_01.ppm.png</w:t>
      </w:r>
    </w:p>
    <w:p/>
    <w:p>
      <w:r>
        <w:t>Label: S373</w:t>
      </w:r>
    </w:p>
    <w:p>
      <w:r>
        <w:t>Train Image: S373-03-t10_01.ppm</w:t>
      </w:r>
    </w:p>
    <w:p>
      <w:r>
        <w:t>Val Image: S373-04-t10_01.ppm</w:t>
      </w:r>
    </w:p>
    <w:p>
      <w:r>
        <w:t>SIFT Matches: 101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3.910916842506979</w:t>
      </w:r>
    </w:p>
    <w:p>
      <w:r>
        <w:t>Euclidean Distance AKAZE: 3.131146673472761</w:t>
      </w:r>
    </w:p>
    <w:p>
      <w:r>
        <w:t>Best Method (Distance): AKAZE (AKAZE memiliki jarak Euclidean lebih rendah (3.13))</w:t>
      </w:r>
    </w:p>
    <w:p>
      <w:r>
        <w:t>SIFT Inlier Image: /content/drive/MyDrive/Colab Notebooks/PCD/Keypoints Matches Images/SIFT/S373/inliers_S373-03-t10_01.ppm_S373-04-t10_01.ppm.png</w:t>
      </w:r>
    </w:p>
    <w:p>
      <w:r>
        <w:t>SIFT Outlier Image: /content/drive/MyDrive/Colab Notebooks/PCD/Keypoints Matches Images/SIFT/S373/outliers_S373-03-t10_01.ppm_S373-04-t10_01.ppm.png</w:t>
      </w:r>
    </w:p>
    <w:p>
      <w:r>
        <w:t>AKAZE Inlier Image: /content/drive/MyDrive/Colab Notebooks/PCD/Keypoints Matches Images/AKAZE/S373/inliers_S373-03-t10_01.ppm_S373-04-t10_01.ppm.png</w:t>
      </w:r>
    </w:p>
    <w:p>
      <w:r>
        <w:t>AKAZE Outlier Image: /content/drive/MyDrive/Colab Notebooks/PCD/Keypoints Matches Images/AKAZE/S373/outliers_S373-03-t10_01.ppm_S373-04-t10_01.ppm.png</w:t>
      </w:r>
    </w:p>
    <w:p/>
    <w:p>
      <w:r>
        <w:t>Label: S383</w:t>
      </w:r>
    </w:p>
    <w:p>
      <w:r>
        <w:t>Train Image: S383-02-t10_01.ppm</w:t>
      </w:r>
    </w:p>
    <w:p>
      <w:r>
        <w:t>Val Image: S383-01-t10_01.ppm</w:t>
      </w:r>
    </w:p>
    <w:p>
      <w:r>
        <w:t>SIFT Matches: 110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4.59359020717238</w:t>
      </w:r>
    </w:p>
    <w:p>
      <w:r>
        <w:t>Euclidean Distance AKAZE: 3.288275894715571</w:t>
      </w:r>
    </w:p>
    <w:p>
      <w:r>
        <w:t>Best Method (Distance): AKAZE (AKAZE memiliki jarak Euclidean lebih rendah (3.29))</w:t>
      </w:r>
    </w:p>
    <w:p>
      <w:r>
        <w:t>SIFT Inlier Image: /content/drive/MyDrive/Colab Notebooks/PCD/Keypoints Matches Images/SIFT/S383/inliers_S383-02-t10_01.ppm_S383-01-t10_01.ppm.png</w:t>
      </w:r>
    </w:p>
    <w:p>
      <w:r>
        <w:t>SIFT Outlier Image: /content/drive/MyDrive/Colab Notebooks/PCD/Keypoints Matches Images/SIFT/S383/outliers_S383-02-t10_01.ppm_S383-01-t10_01.ppm.png</w:t>
      </w:r>
    </w:p>
    <w:p>
      <w:r>
        <w:t>AKAZE Inlier Image: /content/drive/MyDrive/Colab Notebooks/PCD/Keypoints Matches Images/AKAZE/S383/inliers_S383-02-t10_01.ppm_S383-01-t10_01.ppm.png</w:t>
      </w:r>
    </w:p>
    <w:p>
      <w:r>
        <w:t>AKAZE Outlier Image: /content/drive/MyDrive/Colab Notebooks/PCD/Keypoints Matches Images/AKAZE/S383/outliers_S383-02-t10_01.ppm_S383-01-t10_01.ppm.png</w:t>
      </w:r>
    </w:p>
    <w:p/>
    <w:p>
      <w:r>
        <w:t>Label: S380</w:t>
      </w:r>
    </w:p>
    <w:p>
      <w:r>
        <w:t>Train Image: S380-02-t10_01.ppm</w:t>
      </w:r>
    </w:p>
    <w:p>
      <w:r>
        <w:t>Val Image: S380-01-t10_01.ppm</w:t>
      </w:r>
    </w:p>
    <w:p>
      <w:r>
        <w:t>SIFT Matches: 106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4.066600670656096</w:t>
      </w:r>
    </w:p>
    <w:p>
      <w:r>
        <w:t>Euclidean Distance AKAZE: 3.343584852386882</w:t>
      </w:r>
    </w:p>
    <w:p>
      <w:r>
        <w:t>Best Method (Distance): AKAZE (AKAZE memiliki jarak Euclidean lebih rendah (3.34))</w:t>
      </w:r>
    </w:p>
    <w:p>
      <w:r>
        <w:t>SIFT Inlier Image: /content/drive/MyDrive/Colab Notebooks/PCD/Keypoints Matches Images/SIFT/S380/inliers_S380-02-t10_01.ppm_S380-01-t10_01.ppm.png</w:t>
      </w:r>
    </w:p>
    <w:p>
      <w:r>
        <w:t>SIFT Outlier Image: /content/drive/MyDrive/Colab Notebooks/PCD/Keypoints Matches Images/SIFT/S380/outliers_S380-02-t10_01.ppm_S380-01-t10_01.ppm.png</w:t>
      </w:r>
    </w:p>
    <w:p>
      <w:r>
        <w:t>AKAZE Inlier Image: /content/drive/MyDrive/Colab Notebooks/PCD/Keypoints Matches Images/AKAZE/S380/inliers_S380-02-t10_01.ppm_S380-01-t10_01.ppm.png</w:t>
      </w:r>
    </w:p>
    <w:p>
      <w:r>
        <w:t>AKAZE Outlier Image: /content/drive/MyDrive/Colab Notebooks/PCD/Keypoints Matches Images/AKAZE/S380/outliers_S380-02-t10_01.ppm_S380-01-t10_01.ppm.png</w:t>
      </w:r>
    </w:p>
    <w:p/>
    <w:p>
      <w:r>
        <w:t>Label: S380</w:t>
      </w:r>
    </w:p>
    <w:p>
      <w:r>
        <w:t>Train Image: S380-02-t10_01.ppm</w:t>
      </w:r>
    </w:p>
    <w:p>
      <w:r>
        <w:t>Val Image: S380-07-t10_01.ppm</w:t>
      </w:r>
    </w:p>
    <w:p>
      <w:r>
        <w:t>SIFT Matches: 108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4.245248676243141</w:t>
      </w:r>
    </w:p>
    <w:p>
      <w:r>
        <w:t>Euclidean Distance AKAZE: 2.840002620138396</w:t>
      </w:r>
    </w:p>
    <w:p>
      <w:r>
        <w:t>Best Method (Distance): AKAZE (AKAZE memiliki jarak Euclidean lebih rendah (2.84))</w:t>
      </w:r>
    </w:p>
    <w:p>
      <w:r>
        <w:t>SIFT Inlier Image: /content/drive/MyDrive/Colab Notebooks/PCD/Keypoints Matches Images/SIFT/S380/inliers_S380-02-t10_01.ppm_S380-07-t10_01.ppm.png</w:t>
      </w:r>
    </w:p>
    <w:p>
      <w:r>
        <w:t>SIFT Outlier Image: /content/drive/MyDrive/Colab Notebooks/PCD/Keypoints Matches Images/SIFT/S380/outliers_S380-02-t10_01.ppm_S380-07-t10_01.ppm.png</w:t>
      </w:r>
    </w:p>
    <w:p>
      <w:r>
        <w:t>AKAZE Inlier Image: /content/drive/MyDrive/Colab Notebooks/PCD/Keypoints Matches Images/AKAZE/S380/inliers_S380-02-t10_01.ppm_S380-07-t10_01.ppm.png</w:t>
      </w:r>
    </w:p>
    <w:p>
      <w:r>
        <w:t>AKAZE Outlier Image: /content/drive/MyDrive/Colab Notebooks/PCD/Keypoints Matches Images/AKAZE/S380/outliers_S380-02-t10_01.ppm_S380-07-t10_01.ppm.png</w:t>
      </w:r>
    </w:p>
    <w:p/>
    <w:p>
      <w:r>
        <w:t>Label: S380</w:t>
      </w:r>
    </w:p>
    <w:p>
      <w:r>
        <w:t>Train Image: S380-02-t10_01.ppm</w:t>
      </w:r>
    </w:p>
    <w:p>
      <w:r>
        <w:t>Val Image: S380-04-t10_01.ppm</w:t>
      </w:r>
    </w:p>
    <w:p>
      <w:r>
        <w:t>SIFT Matches: 111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4.297870879664035</w:t>
      </w:r>
    </w:p>
    <w:p>
      <w:r>
        <w:t>Euclidean Distance AKAZE: 2.812937204513879</w:t>
      </w:r>
    </w:p>
    <w:p>
      <w:r>
        <w:t>Best Method (Distance): AKAZE (AKAZE memiliki jarak Euclidean lebih rendah (2.81))</w:t>
      </w:r>
    </w:p>
    <w:p>
      <w:r>
        <w:t>SIFT Inlier Image: /content/drive/MyDrive/Colab Notebooks/PCD/Keypoints Matches Images/SIFT/S380/inliers_S380-02-t10_01.ppm_S380-04-t10_01.ppm.png</w:t>
      </w:r>
    </w:p>
    <w:p>
      <w:r>
        <w:t>SIFT Outlier Image: /content/drive/MyDrive/Colab Notebooks/PCD/Keypoints Matches Images/SIFT/S380/outliers_S380-02-t10_01.ppm_S380-04-t10_01.ppm.png</w:t>
      </w:r>
    </w:p>
    <w:p>
      <w:r>
        <w:t>AKAZE Inlier Image: /content/drive/MyDrive/Colab Notebooks/PCD/Keypoints Matches Images/AKAZE/S380/inliers_S380-02-t10_01.ppm_S380-04-t10_01.ppm.png</w:t>
      </w:r>
    </w:p>
    <w:p>
      <w:r>
        <w:t>AKAZE Outlier Image: /content/drive/MyDrive/Colab Notebooks/PCD/Keypoints Matches Images/AKAZE/S380/outliers_S380-02-t10_01.ppm_S380-04-t10_01.ppm.png</w:t>
      </w:r>
    </w:p>
    <w:p/>
    <w:p>
      <w:r>
        <w:t>Label: S380</w:t>
      </w:r>
    </w:p>
    <w:p>
      <w:r>
        <w:t>Train Image: S380-02-t10_01.ppm</w:t>
      </w:r>
    </w:p>
    <w:p>
      <w:r>
        <w:t>Val Image: S380-05-t10_01.ppm</w:t>
      </w:r>
    </w:p>
    <w:p>
      <w:r>
        <w:t>SIFT Matches: 33</w:t>
      </w:r>
    </w:p>
    <w:p>
      <w:r>
        <w:t>AKAZE Matches: 41</w:t>
      </w:r>
    </w:p>
    <w:p>
      <w:r>
        <w:t>Best Method: AKAZE (Lebih banyak inliers cocok)</w:t>
      </w:r>
    </w:p>
    <w:p>
      <w:r>
        <w:t>Euclidean Distance SIFT: 2.578611113259202</w:t>
      </w:r>
    </w:p>
    <w:p>
      <w:r>
        <w:t>Euclidean Distance AKAZE: 2.541238849540609</w:t>
      </w:r>
    </w:p>
    <w:p>
      <w:r>
        <w:t>Best Method (Distance): AKAZE (AKAZE memiliki jarak Euclidean lebih rendah (2.54))</w:t>
      </w:r>
    </w:p>
    <w:p>
      <w:r>
        <w:t>SIFT Inlier Image: /content/drive/MyDrive/Colab Notebooks/PCD/Keypoints Matches Images/SIFT/S380/inliers_S380-02-t10_01.ppm_S380-05-t10_01.ppm.png</w:t>
      </w:r>
    </w:p>
    <w:p>
      <w:r>
        <w:t>SIFT Outlier Image: /content/drive/MyDrive/Colab Notebooks/PCD/Keypoints Matches Images/SIFT/S380/outliers_S380-02-t10_01.ppm_S380-05-t10_01.ppm.png</w:t>
      </w:r>
    </w:p>
    <w:p>
      <w:r>
        <w:t>AKAZE Inlier Image: /content/drive/MyDrive/Colab Notebooks/PCD/Keypoints Matches Images/AKAZE/S380/inliers_S380-02-t10_01.ppm_S380-05-t10_01.ppm.png</w:t>
      </w:r>
    </w:p>
    <w:p>
      <w:r>
        <w:t>AKAZE Outlier Image: /content/drive/MyDrive/Colab Notebooks/PCD/Keypoints Matches Images/AKAZE/S380/outliers_S380-02-t10_01.ppm_S380-05-t10_01.ppm.png</w:t>
      </w:r>
    </w:p>
    <w:p/>
    <w:p>
      <w:r>
        <w:t>Label: S380</w:t>
      </w:r>
    </w:p>
    <w:p>
      <w:r>
        <w:t>Train Image: S380-06-t10_01.ppm</w:t>
      </w:r>
    </w:p>
    <w:p>
      <w:r>
        <w:t>Val Image: S380-01-t10_01.ppm</w:t>
      </w:r>
    </w:p>
    <w:p>
      <w:r>
        <w:t>SIFT Matches: 81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3.610470857563692</w:t>
      </w:r>
    </w:p>
    <w:p>
      <w:r>
        <w:t>Euclidean Distance AKAZE: 3.268419400369979</w:t>
      </w:r>
    </w:p>
    <w:p>
      <w:r>
        <w:t>Best Method (Distance): AKAZE (AKAZE memiliki jarak Euclidean lebih rendah (3.27))</w:t>
      </w:r>
    </w:p>
    <w:p>
      <w:r>
        <w:t>SIFT Inlier Image: /content/drive/MyDrive/Colab Notebooks/PCD/Keypoints Matches Images/SIFT/S380/inliers_S380-06-t10_01.ppm_S380-01-t10_01.ppm.png</w:t>
      </w:r>
    </w:p>
    <w:p>
      <w:r>
        <w:t>SIFT Outlier Image: /content/drive/MyDrive/Colab Notebooks/PCD/Keypoints Matches Images/SIFT/S380/outliers_S380-06-t10_01.ppm_S380-01-t10_01.ppm.png</w:t>
      </w:r>
    </w:p>
    <w:p>
      <w:r>
        <w:t>AKAZE Inlier Image: /content/drive/MyDrive/Colab Notebooks/PCD/Keypoints Matches Images/AKAZE/S380/inliers_S380-06-t10_01.ppm_S380-01-t10_01.ppm.png</w:t>
      </w:r>
    </w:p>
    <w:p>
      <w:r>
        <w:t>AKAZE Outlier Image: /content/drive/MyDrive/Colab Notebooks/PCD/Keypoints Matches Images/AKAZE/S380/outliers_S380-06-t10_01.ppm_S380-01-t10_01.ppm.png</w:t>
      </w:r>
    </w:p>
    <w:p/>
    <w:p>
      <w:r>
        <w:t>Label: S380</w:t>
      </w:r>
    </w:p>
    <w:p>
      <w:r>
        <w:t>Train Image: S380-06-t10_01.ppm</w:t>
      </w:r>
    </w:p>
    <w:p>
      <w:r>
        <w:t>Val Image: S380-07-t10_01.ppm</w:t>
      </w:r>
    </w:p>
    <w:p>
      <w:r>
        <w:t>SIFT Matches: 76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3.299180140747608</w:t>
      </w:r>
    </w:p>
    <w:p>
      <w:r>
        <w:t>Euclidean Distance AKAZE: 3.159129162983205</w:t>
      </w:r>
    </w:p>
    <w:p>
      <w:r>
        <w:t>Best Method (Distance): AKAZE (AKAZE memiliki jarak Euclidean lebih rendah (3.16))</w:t>
      </w:r>
    </w:p>
    <w:p>
      <w:r>
        <w:t>SIFT Inlier Image: /content/drive/MyDrive/Colab Notebooks/PCD/Keypoints Matches Images/SIFT/S380/inliers_S380-06-t10_01.ppm_S380-07-t10_01.ppm.png</w:t>
      </w:r>
    </w:p>
    <w:p>
      <w:r>
        <w:t>SIFT Outlier Image: /content/drive/MyDrive/Colab Notebooks/PCD/Keypoints Matches Images/SIFT/S380/outliers_S380-06-t10_01.ppm_S380-07-t10_01.ppm.png</w:t>
      </w:r>
    </w:p>
    <w:p>
      <w:r>
        <w:t>AKAZE Inlier Image: /content/drive/MyDrive/Colab Notebooks/PCD/Keypoints Matches Images/AKAZE/S380/inliers_S380-06-t10_01.ppm_S380-07-t10_01.ppm.png</w:t>
      </w:r>
    </w:p>
    <w:p>
      <w:r>
        <w:t>AKAZE Outlier Image: /content/drive/MyDrive/Colab Notebooks/PCD/Keypoints Matches Images/AKAZE/S380/outliers_S380-06-t10_01.ppm_S380-07-t10_01.ppm.png</w:t>
      </w:r>
    </w:p>
    <w:p/>
    <w:p>
      <w:r>
        <w:t>Label: S380</w:t>
      </w:r>
    </w:p>
    <w:p>
      <w:r>
        <w:t>Train Image: S380-06-t10_01.ppm</w:t>
      </w:r>
    </w:p>
    <w:p>
      <w:r>
        <w:t>Val Image: S380-04-t10_01.ppm</w:t>
      </w:r>
    </w:p>
    <w:p>
      <w:r>
        <w:t>SIFT Matches: 72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4.102092846806132</w:t>
      </w:r>
    </w:p>
    <w:p>
      <w:r>
        <w:t>Euclidean Distance AKAZE: 2.762117413943005</w:t>
      </w:r>
    </w:p>
    <w:p>
      <w:r>
        <w:t>Best Method (Distance): AKAZE (AKAZE memiliki jarak Euclidean lebih rendah (2.76))</w:t>
      </w:r>
    </w:p>
    <w:p>
      <w:r>
        <w:t>SIFT Inlier Image: /content/drive/MyDrive/Colab Notebooks/PCD/Keypoints Matches Images/SIFT/S380/inliers_S380-06-t10_01.ppm_S380-04-t10_01.ppm.png</w:t>
      </w:r>
    </w:p>
    <w:p>
      <w:r>
        <w:t>SIFT Outlier Image: /content/drive/MyDrive/Colab Notebooks/PCD/Keypoints Matches Images/SIFT/S380/outliers_S380-06-t10_01.ppm_S380-04-t10_01.ppm.png</w:t>
      </w:r>
    </w:p>
    <w:p>
      <w:r>
        <w:t>AKAZE Inlier Image: /content/drive/MyDrive/Colab Notebooks/PCD/Keypoints Matches Images/AKAZE/S380/inliers_S380-06-t10_01.ppm_S380-04-t10_01.ppm.png</w:t>
      </w:r>
    </w:p>
    <w:p>
      <w:r>
        <w:t>AKAZE Outlier Image: /content/drive/MyDrive/Colab Notebooks/PCD/Keypoints Matches Images/AKAZE/S380/outliers_S380-06-t10_01.ppm_S380-04-t10_01.ppm.png</w:t>
      </w:r>
    </w:p>
    <w:p/>
    <w:p>
      <w:r>
        <w:t>Label: S380</w:t>
      </w:r>
    </w:p>
    <w:p>
      <w:r>
        <w:t>Train Image: S380-06-t10_01.ppm</w:t>
      </w:r>
    </w:p>
    <w:p>
      <w:r>
        <w:t>Val Image: S380-05-t10_01.ppm</w:t>
      </w:r>
    </w:p>
    <w:p>
      <w:r>
        <w:t>SIFT Matches: 32</w:t>
      </w:r>
    </w:p>
    <w:p>
      <w:r>
        <w:t>AKAZE Matches: 46</w:t>
      </w:r>
    </w:p>
    <w:p>
      <w:r>
        <w:t>Best Method: AKAZE (Lebih banyak inliers cocok)</w:t>
      </w:r>
    </w:p>
    <w:p>
      <w:r>
        <w:t>Euclidean Distance SIFT: 2.501363613792916</w:t>
      </w:r>
    </w:p>
    <w:p>
      <w:r>
        <w:t>Euclidean Distance AKAZE: 2.530894032548387</w:t>
      </w:r>
    </w:p>
    <w:p>
      <w:r>
        <w:t>Best Method (Distance): SIFT (SIFT memiliki jarak Euclidean lebih rendah (2.50))</w:t>
      </w:r>
    </w:p>
    <w:p>
      <w:r>
        <w:t>SIFT Inlier Image: /content/drive/MyDrive/Colab Notebooks/PCD/Keypoints Matches Images/SIFT/S380/inliers_S380-06-t10_01.ppm_S380-05-t10_01.ppm.png</w:t>
      </w:r>
    </w:p>
    <w:p>
      <w:r>
        <w:t>SIFT Outlier Image: /content/drive/MyDrive/Colab Notebooks/PCD/Keypoints Matches Images/SIFT/S380/outliers_S380-06-t10_01.ppm_S380-05-t10_01.ppm.png</w:t>
      </w:r>
    </w:p>
    <w:p>
      <w:r>
        <w:t>AKAZE Inlier Image: /content/drive/MyDrive/Colab Notebooks/PCD/Keypoints Matches Images/AKAZE/S380/inliers_S380-06-t10_01.ppm_S380-05-t10_01.ppm.png</w:t>
      </w:r>
    </w:p>
    <w:p>
      <w:r>
        <w:t>AKAZE Outlier Image: /content/drive/MyDrive/Colab Notebooks/PCD/Keypoints Matches Images/AKAZE/S380/outliers_S380-06-t10_01.ppm_S380-05-t10_01.ppm.png</w:t>
      </w:r>
    </w:p>
    <w:p/>
    <w:p>
      <w:r>
        <w:t>Label: S380</w:t>
      </w:r>
    </w:p>
    <w:p>
      <w:r>
        <w:t>Train Image: S380-03-t10_01.ppm</w:t>
      </w:r>
    </w:p>
    <w:p>
      <w:r>
        <w:t>Val Image: S380-01-t10_01.ppm</w:t>
      </w:r>
    </w:p>
    <w:p>
      <w:r>
        <w:t>SIFT Matches: 79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3.895324034248862</w:t>
      </w:r>
    </w:p>
    <w:p>
      <w:r>
        <w:t>Euclidean Distance AKAZE: 2.390853144905214</w:t>
      </w:r>
    </w:p>
    <w:p>
      <w:r>
        <w:t>Best Method (Distance): AKAZE (AKAZE memiliki jarak Euclidean lebih rendah (2.39))</w:t>
      </w:r>
    </w:p>
    <w:p>
      <w:r>
        <w:t>SIFT Inlier Image: /content/drive/MyDrive/Colab Notebooks/PCD/Keypoints Matches Images/SIFT/S380/inliers_S380-03-t10_01.ppm_S380-01-t10_01.ppm.png</w:t>
      </w:r>
    </w:p>
    <w:p>
      <w:r>
        <w:t>SIFT Outlier Image: /content/drive/MyDrive/Colab Notebooks/PCD/Keypoints Matches Images/SIFT/S380/outliers_S380-03-t10_01.ppm_S380-01-t10_01.ppm.png</w:t>
      </w:r>
    </w:p>
    <w:p>
      <w:r>
        <w:t>AKAZE Inlier Image: /content/drive/MyDrive/Colab Notebooks/PCD/Keypoints Matches Images/AKAZE/S380/inliers_S380-03-t10_01.ppm_S380-01-t10_01.ppm.png</w:t>
      </w:r>
    </w:p>
    <w:p>
      <w:r>
        <w:t>AKAZE Outlier Image: /content/drive/MyDrive/Colab Notebooks/PCD/Keypoints Matches Images/AKAZE/S380/outliers_S380-03-t10_01.ppm_S380-01-t10_01.ppm.png</w:t>
      </w:r>
    </w:p>
    <w:p/>
    <w:p>
      <w:r>
        <w:t>Label: S380</w:t>
      </w:r>
    </w:p>
    <w:p>
      <w:r>
        <w:t>Train Image: S380-03-t10_01.ppm</w:t>
      </w:r>
    </w:p>
    <w:p>
      <w:r>
        <w:t>Val Image: S380-07-t10_01.ppm</w:t>
      </w:r>
    </w:p>
    <w:p>
      <w:r>
        <w:t>SIFT Matches: 69</w:t>
      </w:r>
    </w:p>
    <w:p>
      <w:r>
        <w:t>AKAZE Matches: 24</w:t>
      </w:r>
    </w:p>
    <w:p>
      <w:r>
        <w:t>Best Method: SIFT (Lebih banyak inliers cocok)</w:t>
      </w:r>
    </w:p>
    <w:p>
      <w:r>
        <w:t>Euclidean Distance SIFT: 3.019739247195078</w:t>
      </w:r>
    </w:p>
    <w:p>
      <w:r>
        <w:t>Euclidean Distance AKAZE: 2.016432455597459</w:t>
      </w:r>
    </w:p>
    <w:p>
      <w:r>
        <w:t>Best Method (Distance): AKAZE (AKAZE memiliki jarak Euclidean lebih rendah (2.02))</w:t>
      </w:r>
    </w:p>
    <w:p>
      <w:r>
        <w:t>SIFT Inlier Image: /content/drive/MyDrive/Colab Notebooks/PCD/Keypoints Matches Images/SIFT/S380/inliers_S380-03-t10_01.ppm_S380-07-t10_01.ppm.png</w:t>
      </w:r>
    </w:p>
    <w:p>
      <w:r>
        <w:t>SIFT Outlier Image: /content/drive/MyDrive/Colab Notebooks/PCD/Keypoints Matches Images/SIFT/S380/outliers_S380-03-t10_01.ppm_S380-07-t10_01.ppm.png</w:t>
      </w:r>
    </w:p>
    <w:p>
      <w:r>
        <w:t>AKAZE Inlier Image: /content/drive/MyDrive/Colab Notebooks/PCD/Keypoints Matches Images/AKAZE/S380/inliers_S380-03-t10_01.ppm_S380-07-t10_01.ppm.png</w:t>
      </w:r>
    </w:p>
    <w:p>
      <w:r>
        <w:t>AKAZE Outlier Image: /content/drive/MyDrive/Colab Notebooks/PCD/Keypoints Matches Images/AKAZE/S380/outliers_S380-03-t10_01.ppm_S380-07-t10_01.ppm.png</w:t>
      </w:r>
    </w:p>
    <w:p/>
    <w:p>
      <w:r>
        <w:t>Label: S380</w:t>
      </w:r>
    </w:p>
    <w:p>
      <w:r>
        <w:t>Train Image: S380-03-t10_01.ppm</w:t>
      </w:r>
    </w:p>
    <w:p>
      <w:r>
        <w:t>Val Image: S380-04-t10_01.ppm</w:t>
      </w:r>
    </w:p>
    <w:p>
      <w:r>
        <w:t>SIFT Matches: 85</w:t>
      </w:r>
    </w:p>
    <w:p>
      <w:r>
        <w:t>AKAZE Matches: 30</w:t>
      </w:r>
    </w:p>
    <w:p>
      <w:r>
        <w:t>Best Method: SIFT (Lebih banyak inliers cocok)</w:t>
      </w:r>
    </w:p>
    <w:p>
      <w:r>
        <w:t>Euclidean Distance SIFT: 3.161299962037219</w:t>
      </w:r>
    </w:p>
    <w:p>
      <w:r>
        <w:t>Euclidean Distance AKAZE: 1.979565803137219</w:t>
      </w:r>
    </w:p>
    <w:p>
      <w:r>
        <w:t>Best Method (Distance): AKAZE (AKAZE memiliki jarak Euclidean lebih rendah (1.98))</w:t>
      </w:r>
    </w:p>
    <w:p>
      <w:r>
        <w:t>SIFT Inlier Image: /content/drive/MyDrive/Colab Notebooks/PCD/Keypoints Matches Images/SIFT/S380/inliers_S380-03-t10_01.ppm_S380-04-t10_01.ppm.png</w:t>
      </w:r>
    </w:p>
    <w:p>
      <w:r>
        <w:t>SIFT Outlier Image: /content/drive/MyDrive/Colab Notebooks/PCD/Keypoints Matches Images/SIFT/S380/outliers_S380-03-t10_01.ppm_S380-04-t10_01.ppm.png</w:t>
      </w:r>
    </w:p>
    <w:p>
      <w:r>
        <w:t>AKAZE Inlier Image: /content/drive/MyDrive/Colab Notebooks/PCD/Keypoints Matches Images/AKAZE/S380/inliers_S380-03-t10_01.ppm_S380-04-t10_01.ppm.png</w:t>
      </w:r>
    </w:p>
    <w:p>
      <w:r>
        <w:t>AKAZE Outlier Image: /content/drive/MyDrive/Colab Notebooks/PCD/Keypoints Matches Images/AKAZE/S380/outliers_S380-03-t10_01.ppm_S380-04-t10_01.ppm.png</w:t>
      </w:r>
    </w:p>
    <w:p/>
    <w:p>
      <w:r>
        <w:t>Label: S380</w:t>
      </w:r>
    </w:p>
    <w:p>
      <w:r>
        <w:t>Train Image: S380-03-t10_01.ppm</w:t>
      </w:r>
    </w:p>
    <w:p>
      <w:r>
        <w:t>Val Image: S380-05-t10_01.ppm</w:t>
      </w:r>
    </w:p>
    <w:p>
      <w:r>
        <w:t>SIFT Matches: 23</w:t>
      </w:r>
    </w:p>
    <w:p>
      <w:r>
        <w:t>AKAZE Matches: 28</w:t>
      </w:r>
    </w:p>
    <w:p>
      <w:r>
        <w:t>Best Method: AKAZE (Lebih banyak inliers cocok)</w:t>
      </w:r>
    </w:p>
    <w:p>
      <w:r>
        <w:t>Euclidean Distance SIFT: 1.795217133213061</w:t>
      </w:r>
    </w:p>
    <w:p>
      <w:r>
        <w:t>Euclidean Distance AKAZE: 2.027838473119367</w:t>
      </w:r>
    </w:p>
    <w:p>
      <w:r>
        <w:t>Best Method (Distance): SIFT (SIFT memiliki jarak Euclidean lebih rendah (1.80))</w:t>
      </w:r>
    </w:p>
    <w:p>
      <w:r>
        <w:t>SIFT Inlier Image: /content/drive/MyDrive/Colab Notebooks/PCD/Keypoints Matches Images/SIFT/S380/inliers_S380-03-t10_01.ppm_S380-05-t10_01.ppm.png</w:t>
      </w:r>
    </w:p>
    <w:p>
      <w:r>
        <w:t>SIFT Outlier Image: /content/drive/MyDrive/Colab Notebooks/PCD/Keypoints Matches Images/SIFT/S380/outliers_S380-03-t10_01.ppm_S380-05-t10_01.ppm.png</w:t>
      </w:r>
    </w:p>
    <w:p>
      <w:r>
        <w:t>AKAZE Inlier Image: /content/drive/MyDrive/Colab Notebooks/PCD/Keypoints Matches Images/AKAZE/S380/inliers_S380-03-t10_01.ppm_S380-05-t10_01.ppm.png</w:t>
      </w:r>
    </w:p>
    <w:p>
      <w:r>
        <w:t>AKAZE Outlier Image: /content/drive/MyDrive/Colab Notebooks/PCD/Keypoints Matches Images/AKAZE/S380/outliers_S380-03-t10_01.ppm_S380-05-t10_01.ppm.png</w:t>
      </w:r>
    </w:p>
    <w:p/>
    <w:p>
      <w:r>
        <w:t>Label: S381</w:t>
      </w:r>
    </w:p>
    <w:p>
      <w:r>
        <w:t>Train Image: S381-02-t10_01.ppm</w:t>
      </w:r>
    </w:p>
    <w:p>
      <w:r>
        <w:t>Val Image: S381-01-t10_01.ppm</w:t>
      </w:r>
    </w:p>
    <w:p>
      <w:r>
        <w:t>SIFT Matches: 117</w:t>
      </w:r>
    </w:p>
    <w:p>
      <w:r>
        <w:t>AKAZE Matches: 55</w:t>
      </w:r>
    </w:p>
    <w:p>
      <w:r>
        <w:t>Best Method: SIFT (Lebih banyak inliers cocok)</w:t>
      </w:r>
    </w:p>
    <w:p>
      <w:r>
        <w:t>Euclidean Distance SIFT: 4.498614008214439</w:t>
      </w:r>
    </w:p>
    <w:p>
      <w:r>
        <w:t>Euclidean Distance AKAZE: 3.026469130883221</w:t>
      </w:r>
    </w:p>
    <w:p>
      <w:r>
        <w:t>Best Method (Distance): AKAZE (AKAZE memiliki jarak Euclidean lebih rendah (3.03))</w:t>
      </w:r>
    </w:p>
    <w:p>
      <w:r>
        <w:t>SIFT Inlier Image: /content/drive/MyDrive/Colab Notebooks/PCD/Keypoints Matches Images/SIFT/S381/inliers_S381-02-t10_01.ppm_S381-01-t10_01.ppm.png</w:t>
      </w:r>
    </w:p>
    <w:p>
      <w:r>
        <w:t>SIFT Outlier Image: /content/drive/MyDrive/Colab Notebooks/PCD/Keypoints Matches Images/SIFT/S381/outliers_S381-02-t10_01.ppm_S381-01-t10_01.ppm.png</w:t>
      </w:r>
    </w:p>
    <w:p>
      <w:r>
        <w:t>AKAZE Inlier Image: /content/drive/MyDrive/Colab Notebooks/PCD/Keypoints Matches Images/AKAZE/S381/inliers_S381-02-t10_01.ppm_S381-01-t10_01.ppm.png</w:t>
      </w:r>
    </w:p>
    <w:p>
      <w:r>
        <w:t>AKAZE Outlier Image: /content/drive/MyDrive/Colab Notebooks/PCD/Keypoints Matches Images/AKAZE/S381/outliers_S381-02-t10_01.ppm_S381-01-t10_01.ppm.png</w:t>
      </w:r>
    </w:p>
    <w:p/>
    <w:p>
      <w:r>
        <w:t>Label: S376</w:t>
      </w:r>
    </w:p>
    <w:p>
      <w:r>
        <w:t>Train Image: S376-01-t10_01.ppm</w:t>
      </w:r>
    </w:p>
    <w:p>
      <w:r>
        <w:t>Val Image: S376-02-t10_01.ppm</w:t>
      </w:r>
    </w:p>
    <w:p>
      <w:r>
        <w:t>SIFT Matches: 81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3.152836002193927</w:t>
      </w:r>
    </w:p>
    <w:p>
      <w:r>
        <w:t>Euclidean Distance AKAZE: 3.201646028491651</w:t>
      </w:r>
    </w:p>
    <w:p>
      <w:r>
        <w:t>Best Method (Distance): SIFT (SIFT memiliki jarak Euclidean lebih rendah (3.15))</w:t>
      </w:r>
    </w:p>
    <w:p>
      <w:r>
        <w:t>SIFT Inlier Image: /content/drive/MyDrive/Colab Notebooks/PCD/Keypoints Matches Images/SIFT/S376/inliers_S376-01-t10_01.ppm_S376-02-t10_01.ppm.png</w:t>
      </w:r>
    </w:p>
    <w:p>
      <w:r>
        <w:t>SIFT Outlier Image: /content/drive/MyDrive/Colab Notebooks/PCD/Keypoints Matches Images/SIFT/S376/outliers_S376-01-t10_01.ppm_S376-02-t10_01.ppm.png</w:t>
      </w:r>
    </w:p>
    <w:p>
      <w:r>
        <w:t>AKAZE Inlier Image: /content/drive/MyDrive/Colab Notebooks/PCD/Keypoints Matches Images/AKAZE/S376/inliers_S376-01-t10_01.ppm_S376-02-t10_01.ppm.png</w:t>
      </w:r>
    </w:p>
    <w:p>
      <w:r>
        <w:t>AKAZE Outlier Image: /content/drive/MyDrive/Colab Notebooks/PCD/Keypoints Matches Images/AKAZE/S376/outliers_S376-01-t10_01.ppm_S376-02-t10_01.ppm.png</w:t>
      </w:r>
    </w:p>
    <w:p/>
    <w:p>
      <w:r>
        <w:t>Label: S376</w:t>
      </w:r>
    </w:p>
    <w:p>
      <w:r>
        <w:t>Train Image: S376-01-t10_01.ppm</w:t>
      </w:r>
    </w:p>
    <w:p>
      <w:r>
        <w:t>Val Image: S376-03-t10_01.ppm</w:t>
      </w:r>
    </w:p>
    <w:p>
      <w:r>
        <w:t>SIFT Matches: 154</w:t>
      </w:r>
    </w:p>
    <w:p>
      <w:r>
        <w:t>AKAZE Matches: 91</w:t>
      </w:r>
    </w:p>
    <w:p>
      <w:r>
        <w:t>Best Method: SIFT (Lebih banyak inliers cocok)</w:t>
      </w:r>
    </w:p>
    <w:p>
      <w:r>
        <w:t>Euclidean Distance SIFT: 4.765379021428993</w:t>
      </w:r>
    </w:p>
    <w:p>
      <w:r>
        <w:t>Euclidean Distance AKAZE: 3.602439304402056</w:t>
      </w:r>
    </w:p>
    <w:p>
      <w:r>
        <w:t>Best Method (Distance): AKAZE (AKAZE memiliki jarak Euclidean lebih rendah (3.60))</w:t>
      </w:r>
    </w:p>
    <w:p>
      <w:r>
        <w:t>SIFT Inlier Image: /content/drive/MyDrive/Colab Notebooks/PCD/Keypoints Matches Images/SIFT/S376/inliers_S376-01-t10_01.ppm_S376-03-t10_01.ppm.png</w:t>
      </w:r>
    </w:p>
    <w:p>
      <w:r>
        <w:t>SIFT Outlier Image: /content/drive/MyDrive/Colab Notebooks/PCD/Keypoints Matches Images/SIFT/S376/outliers_S376-01-t10_01.ppm_S376-03-t10_01.ppm.png</w:t>
      </w:r>
    </w:p>
    <w:p>
      <w:r>
        <w:t>AKAZE Inlier Image: /content/drive/MyDrive/Colab Notebooks/PCD/Keypoints Matches Images/AKAZE/S376/inliers_S376-01-t10_01.ppm_S376-03-t10_01.ppm.png</w:t>
      </w:r>
    </w:p>
    <w:p>
      <w:r>
        <w:t>AKAZE Outlier Image: /content/drive/MyDrive/Colab Notebooks/PCD/Keypoints Matches Images/AKAZE/S376/outliers_S376-01-t10_01.ppm_S376-03-t10_01.ppm.png</w:t>
      </w:r>
    </w:p>
    <w:p/>
    <w:p>
      <w:r>
        <w:t>Label: S367</w:t>
      </w:r>
    </w:p>
    <w:p>
      <w:r>
        <w:t>Train Image: S367-02-t10_01.ppm</w:t>
      </w:r>
    </w:p>
    <w:p>
      <w:r>
        <w:t>Val Image: S367-01-t10_01.ppm</w:t>
      </w:r>
    </w:p>
    <w:p>
      <w:r>
        <w:t>SIFT Matches: 172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5.347301575735737</w:t>
      </w:r>
    </w:p>
    <w:p>
      <w:r>
        <w:t>Euclidean Distance AKAZE: 2.812642398980699</w:t>
      </w:r>
    </w:p>
    <w:p>
      <w:r>
        <w:t>Best Method (Distance): AKAZE (AKAZE memiliki jarak Euclidean lebih rendah (2.81))</w:t>
      </w:r>
    </w:p>
    <w:p>
      <w:r>
        <w:t>SIFT Inlier Image: /content/drive/MyDrive/Colab Notebooks/PCD/Keypoints Matches Images/SIFT/S367/inliers_S367-02-t10_01.ppm_S367-01-t10_01.ppm.png</w:t>
      </w:r>
    </w:p>
    <w:p>
      <w:r>
        <w:t>SIFT Outlier Image: /content/drive/MyDrive/Colab Notebooks/PCD/Keypoints Matches Images/SIFT/S367/outliers_S367-02-t10_01.ppm_S367-01-t10_01.ppm.png</w:t>
      </w:r>
    </w:p>
    <w:p>
      <w:r>
        <w:t>AKAZE Inlier Image: /content/drive/MyDrive/Colab Notebooks/PCD/Keypoints Matches Images/AKAZE/S367/inliers_S367-02-t10_01.ppm_S367-01-t10_01.ppm.png</w:t>
      </w:r>
    </w:p>
    <w:p>
      <w:r>
        <w:t>AKAZE Outlier Image: /content/drive/MyDrive/Colab Notebooks/PCD/Keypoints Matches Images/AKAZE/S367/outliers_S367-02-t10_01.ppm_S367-01-t10_01.ppm.png</w:t>
      </w:r>
    </w:p>
    <w:p/>
    <w:p>
      <w:r>
        <w:t>Label: S389</w:t>
      </w:r>
    </w:p>
    <w:p>
      <w:r>
        <w:t>Train Image: S389-02-t10_01.ppm</w:t>
      </w:r>
    </w:p>
    <w:p>
      <w:r>
        <w:t>Val Image: S389-01-t10_01.ppm</w:t>
      </w:r>
    </w:p>
    <w:p>
      <w:r>
        <w:t>SIFT Matches: 1013</w:t>
      </w:r>
    </w:p>
    <w:p>
      <w:r>
        <w:t>AKAZE Matches: 131</w:t>
      </w:r>
    </w:p>
    <w:p>
      <w:r>
        <w:t>Best Method: SIFT (Lebih banyak inliers cocok)</w:t>
      </w:r>
    </w:p>
    <w:p>
      <w:r>
        <w:t>Euclidean Distance SIFT: 13.12593921280181</w:t>
      </w:r>
    </w:p>
    <w:p>
      <w:r>
        <w:t>Euclidean Distance AKAZE: 4.540387151365899</w:t>
      </w:r>
    </w:p>
    <w:p>
      <w:r>
        <w:t>Best Method (Distance): AKAZE (AKAZE memiliki jarak Euclidean lebih rendah (4.54))</w:t>
      </w:r>
    </w:p>
    <w:p>
      <w:r>
        <w:t>SIFT Inlier Image: /content/drive/MyDrive/Colab Notebooks/PCD/Keypoints Matches Images/SIFT/S389/inliers_S389-02-t10_01.ppm_S389-01-t10_01.ppm.png</w:t>
      </w:r>
    </w:p>
    <w:p>
      <w:r>
        <w:t>SIFT Outlier Image: /content/drive/MyDrive/Colab Notebooks/PCD/Keypoints Matches Images/SIFT/S389/outliers_S389-02-t10_01.ppm_S389-01-t10_01.ppm.png</w:t>
      </w:r>
    </w:p>
    <w:p>
      <w:r>
        <w:t>AKAZE Inlier Image: /content/drive/MyDrive/Colab Notebooks/PCD/Keypoints Matches Images/AKAZE/S389/inliers_S389-02-t10_01.ppm_S389-01-t10_01.ppm.png</w:t>
      </w:r>
    </w:p>
    <w:p>
      <w:r>
        <w:t>AKAZE Outlier Image: /content/drive/MyDrive/Colab Notebooks/PCD/Keypoints Matches Images/AKAZE/S389/outliers_S389-02-t10_01.ppm_S389-01-t10_01.ppm.png</w:t>
      </w:r>
    </w:p>
    <w:p/>
    <w:p>
      <w:r>
        <w:t>Label: S394</w:t>
      </w:r>
    </w:p>
    <w:p>
      <w:r>
        <w:t>Train Image: S394-02-t10_01.ppm</w:t>
      </w:r>
    </w:p>
    <w:p>
      <w:r>
        <w:t>Val Image: S394-01-t10_01.ppm</w:t>
      </w:r>
    </w:p>
    <w:p>
      <w:r>
        <w:t>SIFT Matches: 46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2.64540552816757</w:t>
      </w:r>
    </w:p>
    <w:p>
      <w:r>
        <w:t>Euclidean Distance AKAZE: 2.007197528379595</w:t>
      </w:r>
    </w:p>
    <w:p>
      <w:r>
        <w:t>Best Method (Distance): AKAZE (AKAZE memiliki jarak Euclidean lebih rendah (2.01))</w:t>
      </w:r>
    </w:p>
    <w:p>
      <w:r>
        <w:t>SIFT Inlier Image: /content/drive/MyDrive/Colab Notebooks/PCD/Keypoints Matches Images/SIFT/S394/inliers_S394-02-t10_01.ppm_S394-01-t10_01.ppm.png</w:t>
      </w:r>
    </w:p>
    <w:p>
      <w:r>
        <w:t>SIFT Outlier Image: /content/drive/MyDrive/Colab Notebooks/PCD/Keypoints Matches Images/SIFT/S394/outliers_S394-02-t10_01.ppm_S394-01-t10_01.ppm.png</w:t>
      </w:r>
    </w:p>
    <w:p>
      <w:r>
        <w:t>AKAZE Inlier Image: /content/drive/MyDrive/Colab Notebooks/PCD/Keypoints Matches Images/AKAZE/S394/inliers_S394-02-t10_01.ppm_S394-01-t10_01.ppm.png</w:t>
      </w:r>
    </w:p>
    <w:p>
      <w:r>
        <w:t>AKAZE Outlier Image: /content/drive/MyDrive/Colab Notebooks/PCD/Keypoints Matches Images/AKAZE/S394/outliers_S394-02-t10_01.ppm_S394-01-t10_01.ppm.png</w:t>
      </w:r>
    </w:p>
    <w:p/>
    <w:p>
      <w:r>
        <w:t>Label: S394</w:t>
      </w:r>
    </w:p>
    <w:p>
      <w:r>
        <w:t>Train Image: S394-03-t10_01.ppm</w:t>
      </w:r>
    </w:p>
    <w:p>
      <w:r>
        <w:t>Val Image: S394-01-t10_01.ppm</w:t>
      </w:r>
    </w:p>
    <w:p>
      <w:r>
        <w:t>SIFT Matches: 53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2.763908935551782</w:t>
      </w:r>
    </w:p>
    <w:p>
      <w:r>
        <w:t>Euclidean Distance AKAZE: 2.634328086796917</w:t>
      </w:r>
    </w:p>
    <w:p>
      <w:r>
        <w:t>Best Method (Distance): AKAZE (AKAZE memiliki jarak Euclidean lebih rendah (2.63))</w:t>
      </w:r>
    </w:p>
    <w:p>
      <w:r>
        <w:t>SIFT Inlier Image: /content/drive/MyDrive/Colab Notebooks/PCD/Keypoints Matches Images/SIFT/S394/inliers_S394-03-t10_01.ppm_S394-01-t10_01.ppm.png</w:t>
      </w:r>
    </w:p>
    <w:p>
      <w:r>
        <w:t>SIFT Outlier Image: /content/drive/MyDrive/Colab Notebooks/PCD/Keypoints Matches Images/SIFT/S394/outliers_S394-03-t10_01.ppm_S394-01-t10_01.ppm.png</w:t>
      </w:r>
    </w:p>
    <w:p>
      <w:r>
        <w:t>AKAZE Inlier Image: /content/drive/MyDrive/Colab Notebooks/PCD/Keypoints Matches Images/AKAZE/S394/inliers_S394-03-t10_01.ppm_S394-01-t10_01.ppm.png</w:t>
      </w:r>
    </w:p>
    <w:p>
      <w:r>
        <w:t>AKAZE Outlier Image: /content/drive/MyDrive/Colab Notebooks/PCD/Keypoints Matches Images/AKAZE/S394/outliers_S394-03-t10_01.ppm_S394-01-t10_01.ppm.png</w:t>
      </w:r>
    </w:p>
    <w:p/>
    <w:p>
      <w:r>
        <w:t>Label: S394</w:t>
      </w:r>
    </w:p>
    <w:p>
      <w:r>
        <w:t>Train Image: S394-04-t10_01.ppm</w:t>
      </w:r>
    </w:p>
    <w:p>
      <w:r>
        <w:t>Val Image: S394-01-t10_01.ppm</w:t>
      </w:r>
    </w:p>
    <w:p>
      <w:r>
        <w:t>SIFT Matches: 34</w:t>
      </w:r>
    </w:p>
    <w:p>
      <w:r>
        <w:t>AKAZE Matches: 22</w:t>
      </w:r>
    </w:p>
    <w:p>
      <w:r>
        <w:t>Best Method: SIFT (Lebih banyak inliers cocok)</w:t>
      </w:r>
    </w:p>
    <w:p>
      <w:r>
        <w:t>Euclidean Distance SIFT: 2.409080582539942</w:t>
      </w:r>
    </w:p>
    <w:p>
      <w:r>
        <w:t>Euclidean Distance AKAZE: 1.537836836542039</w:t>
      </w:r>
    </w:p>
    <w:p>
      <w:r>
        <w:t>Best Method (Distance): AKAZE (AKAZE memiliki jarak Euclidean lebih rendah (1.54))</w:t>
      </w:r>
    </w:p>
    <w:p>
      <w:r>
        <w:t>SIFT Inlier Image: /content/drive/MyDrive/Colab Notebooks/PCD/Keypoints Matches Images/SIFT/S394/inliers_S394-04-t10_01.ppm_S394-01-t10_01.ppm.png</w:t>
      </w:r>
    </w:p>
    <w:p>
      <w:r>
        <w:t>SIFT Outlier Image: /content/drive/MyDrive/Colab Notebooks/PCD/Keypoints Matches Images/SIFT/S394/outliers_S394-04-t10_01.ppm_S394-01-t10_01.ppm.png</w:t>
      </w:r>
    </w:p>
    <w:p>
      <w:r>
        <w:t>AKAZE Inlier Image: /content/drive/MyDrive/Colab Notebooks/PCD/Keypoints Matches Images/AKAZE/S394/inliers_S394-04-t10_01.ppm_S394-01-t10_01.ppm.png</w:t>
      </w:r>
    </w:p>
    <w:p>
      <w:r>
        <w:t>AKAZE Outlier Image: /content/drive/MyDrive/Colab Notebooks/PCD/Keypoints Matches Images/AKAZE/S394/outliers_S394-04-t10_01.ppm_S394-01-t10_01.ppm.png</w:t>
      </w:r>
    </w:p>
    <w:p/>
    <w:p>
      <w:r>
        <w:t>Label: S394</w:t>
      </w:r>
    </w:p>
    <w:p>
      <w:r>
        <w:t>Train Image: S394-05-t10_01.ppm</w:t>
      </w:r>
    </w:p>
    <w:p>
      <w:r>
        <w:t>Val Image: S394-01-t10_01.ppm</w:t>
      </w:r>
    </w:p>
    <w:p>
      <w:r>
        <w:t>SIFT Matches: 48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2.959504480527951</w:t>
      </w:r>
    </w:p>
    <w:p>
      <w:r>
        <w:t>Euclidean Distance AKAZE: 2.634609021782993</w:t>
      </w:r>
    </w:p>
    <w:p>
      <w:r>
        <w:t>Best Method (Distance): AKAZE (AKAZE memiliki jarak Euclidean lebih rendah (2.63))</w:t>
      </w:r>
    </w:p>
    <w:p>
      <w:r>
        <w:t>SIFT Inlier Image: /content/drive/MyDrive/Colab Notebooks/PCD/Keypoints Matches Images/SIFT/S394/inliers_S394-05-t10_01.ppm_S394-01-t10_01.ppm.png</w:t>
      </w:r>
    </w:p>
    <w:p>
      <w:r>
        <w:t>SIFT Outlier Image: /content/drive/MyDrive/Colab Notebooks/PCD/Keypoints Matches Images/SIFT/S394/outliers_S394-05-t10_01.ppm_S394-01-t10_01.ppm.png</w:t>
      </w:r>
    </w:p>
    <w:p>
      <w:r>
        <w:t>AKAZE Inlier Image: /content/drive/MyDrive/Colab Notebooks/PCD/Keypoints Matches Images/AKAZE/S394/inliers_S394-05-t10_01.ppm_S394-01-t10_01.ppm.png</w:t>
      </w:r>
    </w:p>
    <w:p>
      <w:r>
        <w:t>AKAZE Outlier Image: /content/drive/MyDrive/Colab Notebooks/PCD/Keypoints Matches Images/AKAZE/S394/outliers_S394-05-t10_01.ppm_S394-01-t10_01.ppm.png</w:t>
      </w:r>
    </w:p>
    <w:p/>
    <w:p>
      <w:r>
        <w:t>Label: S395</w:t>
      </w:r>
    </w:p>
    <w:p>
      <w:r>
        <w:t>Train Image: S395-02-t10_01.ppm</w:t>
      </w:r>
    </w:p>
    <w:p>
      <w:r>
        <w:t>Val Image: S395-01-t10_01.ppm</w:t>
      </w:r>
    </w:p>
    <w:p>
      <w:r>
        <w:t>SIFT Matches: 226</w:t>
      </w:r>
    </w:p>
    <w:p>
      <w:r>
        <w:t>AKAZE Matches: 108</w:t>
      </w:r>
    </w:p>
    <w:p>
      <w:r>
        <w:t>Best Method: SIFT (Lebih banyak inliers cocok)</w:t>
      </w:r>
    </w:p>
    <w:p>
      <w:r>
        <w:t>Euclidean Distance SIFT: 6.413083382882328</w:t>
      </w:r>
    </w:p>
    <w:p>
      <w:r>
        <w:t>Euclidean Distance AKAZE: 4.217680748125821</w:t>
      </w:r>
    </w:p>
    <w:p>
      <w:r>
        <w:t>Best Method (Distance): AKAZE (AKAZE memiliki jarak Euclidean lebih rendah (4.22))</w:t>
      </w:r>
    </w:p>
    <w:p>
      <w:r>
        <w:t>SIFT Inlier Image: /content/drive/MyDrive/Colab Notebooks/PCD/Keypoints Matches Images/SIFT/S395/inliers_S395-02-t10_01.ppm_S395-01-t10_01.ppm.png</w:t>
      </w:r>
    </w:p>
    <w:p>
      <w:r>
        <w:t>SIFT Outlier Image: /content/drive/MyDrive/Colab Notebooks/PCD/Keypoints Matches Images/SIFT/S395/outliers_S395-02-t10_01.ppm_S395-01-t10_01.ppm.png</w:t>
      </w:r>
    </w:p>
    <w:p>
      <w:r>
        <w:t>AKAZE Inlier Image: /content/drive/MyDrive/Colab Notebooks/PCD/Keypoints Matches Images/AKAZE/S395/inliers_S395-02-t10_01.ppm_S395-01-t10_01.ppm.png</w:t>
      </w:r>
    </w:p>
    <w:p>
      <w:r>
        <w:t>AKAZE Outlier Image: /content/drive/MyDrive/Colab Notebooks/PCD/Keypoints Matches Images/AKAZE/S395/outliers_S395-02-t10_01.ppm_S395-01-t10_01.ppm.png</w:t>
      </w:r>
    </w:p>
    <w:p/>
    <w:p>
      <w:r>
        <w:t>Label: S388</w:t>
      </w:r>
    </w:p>
    <w:p>
      <w:r>
        <w:t>Train Image: S388-02-t10_01.ppm</w:t>
      </w:r>
    </w:p>
    <w:p>
      <w:r>
        <w:t>Val Image: S388-10-t10_01.ppm</w:t>
      </w:r>
    </w:p>
    <w:p>
      <w:r>
        <w:t>SIFT Matches: 104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4.13646970663082</w:t>
      </w:r>
    </w:p>
    <w:p>
      <w:r>
        <w:t>Euclidean Distance AKAZE: 3.238479109856231</w:t>
      </w:r>
    </w:p>
    <w:p>
      <w:r>
        <w:t>Best Method (Distance): AKAZE (AKAZE memiliki jarak Euclidean lebih rendah (3.24))</w:t>
      </w:r>
    </w:p>
    <w:p>
      <w:r>
        <w:t>SIFT Inlier Image: /content/drive/MyDrive/Colab Notebooks/PCD/Keypoints Matches Images/SIFT/S388/inliers_S388-02-t10_01.ppm_S388-10-t10_01.ppm.png</w:t>
      </w:r>
    </w:p>
    <w:p>
      <w:r>
        <w:t>SIFT Outlier Image: /content/drive/MyDrive/Colab Notebooks/PCD/Keypoints Matches Images/SIFT/S388/outliers_S388-02-t10_01.ppm_S388-10-t10_01.ppm.png</w:t>
      </w:r>
    </w:p>
    <w:p>
      <w:r>
        <w:t>AKAZE Inlier Image: /content/drive/MyDrive/Colab Notebooks/PCD/Keypoints Matches Images/AKAZE/S388/inliers_S388-02-t10_01.ppm_S388-10-t10_01.ppm.png</w:t>
      </w:r>
    </w:p>
    <w:p>
      <w:r>
        <w:t>AKAZE Outlier Image: /content/drive/MyDrive/Colab Notebooks/PCD/Keypoints Matches Images/AKAZE/S388/outliers_S388-02-t10_01.ppm_S388-10-t10_01.ppm.png</w:t>
      </w:r>
    </w:p>
    <w:p/>
    <w:p>
      <w:r>
        <w:t>Label: S388</w:t>
      </w:r>
    </w:p>
    <w:p>
      <w:r>
        <w:t>Train Image: S388-02-t10_01.ppm</w:t>
      </w:r>
    </w:p>
    <w:p>
      <w:r>
        <w:t>Val Image: S388-17-t10_01.ppm</w:t>
      </w:r>
    </w:p>
    <w:p>
      <w:r>
        <w:t>SIFT Matches: 118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4.160507930126538</w:t>
      </w:r>
    </w:p>
    <w:p>
      <w:r>
        <w:t>Euclidean Distance AKAZE: 3.29505326535025</w:t>
      </w:r>
    </w:p>
    <w:p>
      <w:r>
        <w:t>Best Method (Distance): AKAZE (AKAZE memiliki jarak Euclidean lebih rendah (3.30))</w:t>
      </w:r>
    </w:p>
    <w:p>
      <w:r>
        <w:t>SIFT Inlier Image: /content/drive/MyDrive/Colab Notebooks/PCD/Keypoints Matches Images/SIFT/S388/inliers_S388-02-t10_01.ppm_S388-17-t10_01.ppm.png</w:t>
      </w:r>
    </w:p>
    <w:p>
      <w:r>
        <w:t>SIFT Outlier Image: /content/drive/MyDrive/Colab Notebooks/PCD/Keypoints Matches Images/SIFT/S388/outliers_S388-02-t10_01.ppm_S388-17-t10_01.ppm.png</w:t>
      </w:r>
    </w:p>
    <w:p>
      <w:r>
        <w:t>AKAZE Inlier Image: /content/drive/MyDrive/Colab Notebooks/PCD/Keypoints Matches Images/AKAZE/S388/inliers_S388-02-t10_01.ppm_S388-17-t10_01.ppm.png</w:t>
      </w:r>
    </w:p>
    <w:p>
      <w:r>
        <w:t>AKAZE Outlier Image: /content/drive/MyDrive/Colab Notebooks/PCD/Keypoints Matches Images/AKAZE/S388/outliers_S388-02-t10_01.ppm_S388-17-t10_01.ppm.png</w:t>
      </w:r>
    </w:p>
    <w:p/>
    <w:p>
      <w:r>
        <w:t>Label: S388</w:t>
      </w:r>
    </w:p>
    <w:p>
      <w:r>
        <w:t>Train Image: S388-02-t10_01.ppm</w:t>
      </w:r>
    </w:p>
    <w:p>
      <w:r>
        <w:t>Val Image: S388-09-t10_01.ppm</w:t>
      </w:r>
    </w:p>
    <w:p>
      <w:r>
        <w:t>SIFT Matches: 163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5.135011705454982</w:t>
      </w:r>
    </w:p>
    <w:p>
      <w:r>
        <w:t>Euclidean Distance AKAZE: 3.929436688686025</w:t>
      </w:r>
    </w:p>
    <w:p>
      <w:r>
        <w:t>Best Method (Distance): AKAZE (AKAZE memiliki jarak Euclidean lebih rendah (3.93))</w:t>
      </w:r>
    </w:p>
    <w:p>
      <w:r>
        <w:t>SIFT Inlier Image: /content/drive/MyDrive/Colab Notebooks/PCD/Keypoints Matches Images/SIFT/S388/inliers_S388-02-t10_01.ppm_S388-09-t10_01.ppm.png</w:t>
      </w:r>
    </w:p>
    <w:p>
      <w:r>
        <w:t>SIFT Outlier Image: /content/drive/MyDrive/Colab Notebooks/PCD/Keypoints Matches Images/SIFT/S388/outliers_S388-02-t10_01.ppm_S388-09-t10_01.ppm.png</w:t>
      </w:r>
    </w:p>
    <w:p>
      <w:r>
        <w:t>AKAZE Inlier Image: /content/drive/MyDrive/Colab Notebooks/PCD/Keypoints Matches Images/AKAZE/S388/inliers_S388-02-t10_01.ppm_S388-09-t10_01.ppm.png</w:t>
      </w:r>
    </w:p>
    <w:p>
      <w:r>
        <w:t>AKAZE Outlier Image: /content/drive/MyDrive/Colab Notebooks/PCD/Keypoints Matches Images/AKAZE/S388/outliers_S388-02-t10_01.ppm_S388-09-t10_01.ppm.png</w:t>
      </w:r>
    </w:p>
    <w:p/>
    <w:p>
      <w:r>
        <w:t>Label: S388</w:t>
      </w:r>
    </w:p>
    <w:p>
      <w:r>
        <w:t>Train Image: S388-02-t10_01.ppm</w:t>
      </w:r>
    </w:p>
    <w:p>
      <w:r>
        <w:t>Val Image: S388-03-t10_01.ppm</w:t>
      </w:r>
    </w:p>
    <w:p>
      <w:r>
        <w:t>SIFT Matches: 196</w:t>
      </w:r>
    </w:p>
    <w:p>
      <w:r>
        <w:t>AKAZE Matches: 105</w:t>
      </w:r>
    </w:p>
    <w:p>
      <w:r>
        <w:t>Best Method: SIFT (Lebih banyak inliers cocok)</w:t>
      </w:r>
    </w:p>
    <w:p>
      <w:r>
        <w:t>Euclidean Distance SIFT: 5.621223484086991</w:t>
      </w:r>
    </w:p>
    <w:p>
      <w:r>
        <w:t>Euclidean Distance AKAZE: 3.902035057975509</w:t>
      </w:r>
    </w:p>
    <w:p>
      <w:r>
        <w:t>Best Method (Distance): AKAZE (AKAZE memiliki jarak Euclidean lebih rendah (3.90))</w:t>
      </w:r>
    </w:p>
    <w:p>
      <w:r>
        <w:t>SIFT Inlier Image: /content/drive/MyDrive/Colab Notebooks/PCD/Keypoints Matches Images/SIFT/S388/inliers_S388-02-t10_01.ppm_S388-03-t10_01.ppm.png</w:t>
      </w:r>
    </w:p>
    <w:p>
      <w:r>
        <w:t>SIFT Outlier Image: /content/drive/MyDrive/Colab Notebooks/PCD/Keypoints Matches Images/SIFT/S388/outliers_S388-02-t10_01.ppm_S388-03-t10_01.ppm.png</w:t>
      </w:r>
    </w:p>
    <w:p>
      <w:r>
        <w:t>AKAZE Inlier Image: /content/drive/MyDrive/Colab Notebooks/PCD/Keypoints Matches Images/AKAZE/S388/inliers_S388-02-t10_01.ppm_S388-03-t10_01.ppm.png</w:t>
      </w:r>
    </w:p>
    <w:p>
      <w:r>
        <w:t>AKAZE Outlier Image: /content/drive/MyDrive/Colab Notebooks/PCD/Keypoints Matches Images/AKAZE/S388/outliers_S388-02-t10_01.ppm_S388-03-t10_01.ppm.png</w:t>
      </w:r>
    </w:p>
    <w:p/>
    <w:p>
      <w:r>
        <w:t>Label: S388</w:t>
      </w:r>
    </w:p>
    <w:p>
      <w:r>
        <w:t>Train Image: S388-02-t10_01.ppm</w:t>
      </w:r>
    </w:p>
    <w:p>
      <w:r>
        <w:t>Val Image: S388-06-t10_01.ppm</w:t>
      </w:r>
    </w:p>
    <w:p>
      <w:r>
        <w:t>SIFT Matches: 189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5.76352408675977</w:t>
      </w:r>
    </w:p>
    <w:p>
      <w:r>
        <w:t>Euclidean Distance AKAZE: 3.863123012906537</w:t>
      </w:r>
    </w:p>
    <w:p>
      <w:r>
        <w:t>Best Method (Distance): AKAZE (AKAZE memiliki jarak Euclidean lebih rendah (3.86))</w:t>
      </w:r>
    </w:p>
    <w:p>
      <w:r>
        <w:t>SIFT Inlier Image: /content/drive/MyDrive/Colab Notebooks/PCD/Keypoints Matches Images/SIFT/S388/inliers_S388-02-t10_01.ppm_S388-06-t10_01.ppm.png</w:t>
      </w:r>
    </w:p>
    <w:p>
      <w:r>
        <w:t>SIFT Outlier Image: /content/drive/MyDrive/Colab Notebooks/PCD/Keypoints Matches Images/SIFT/S388/outliers_S388-02-t10_01.ppm_S388-06-t10_01.ppm.png</w:t>
      </w:r>
    </w:p>
    <w:p>
      <w:r>
        <w:t>AKAZE Inlier Image: /content/drive/MyDrive/Colab Notebooks/PCD/Keypoints Matches Images/AKAZE/S388/inliers_S388-02-t10_01.ppm_S388-06-t10_01.ppm.png</w:t>
      </w:r>
    </w:p>
    <w:p>
      <w:r>
        <w:t>AKAZE Outlier Image: /content/drive/MyDrive/Colab Notebooks/PCD/Keypoints Matches Images/AKAZE/S388/outliers_S388-02-t10_01.ppm_S388-06-t10_01.ppm.png</w:t>
      </w:r>
    </w:p>
    <w:p/>
    <w:p>
      <w:r>
        <w:t>Label: S388</w:t>
      </w:r>
    </w:p>
    <w:p>
      <w:r>
        <w:t>Train Image: S388-02-t10_01.ppm</w:t>
      </w:r>
    </w:p>
    <w:p>
      <w:r>
        <w:t>Val Image: S388-15-t10_01.ppm</w:t>
      </w:r>
    </w:p>
    <w:p>
      <w:r>
        <w:t>SIFT Matches: 207</w:t>
      </w:r>
    </w:p>
    <w:p>
      <w:r>
        <w:t>AKAZE Matches: 116</w:t>
      </w:r>
    </w:p>
    <w:p>
      <w:r>
        <w:t>Best Method: SIFT (Lebih banyak inliers cocok)</w:t>
      </w:r>
    </w:p>
    <w:p>
      <w:r>
        <w:t>Euclidean Distance SIFT: 5.807191760916443</w:t>
      </w:r>
    </w:p>
    <w:p>
      <w:r>
        <w:t>Euclidean Distance AKAZE: 4.410683351426364</w:t>
      </w:r>
    </w:p>
    <w:p>
      <w:r>
        <w:t>Best Method (Distance): AKAZE (AKAZE memiliki jarak Euclidean lebih rendah (4.41))</w:t>
      </w:r>
    </w:p>
    <w:p>
      <w:r>
        <w:t>SIFT Inlier Image: /content/drive/MyDrive/Colab Notebooks/PCD/Keypoints Matches Images/SIFT/S388/inliers_S388-02-t10_01.ppm_S388-15-t10_01.ppm.png</w:t>
      </w:r>
    </w:p>
    <w:p>
      <w:r>
        <w:t>SIFT Outlier Image: /content/drive/MyDrive/Colab Notebooks/PCD/Keypoints Matches Images/SIFT/S388/outliers_S388-02-t10_01.ppm_S388-15-t10_01.ppm.png</w:t>
      </w:r>
    </w:p>
    <w:p>
      <w:r>
        <w:t>AKAZE Inlier Image: /content/drive/MyDrive/Colab Notebooks/PCD/Keypoints Matches Images/AKAZE/S388/inliers_S388-02-t10_01.ppm_S388-15-t10_01.ppm.png</w:t>
      </w:r>
    </w:p>
    <w:p>
      <w:r>
        <w:t>AKAZE Outlier Image: /content/drive/MyDrive/Colab Notebooks/PCD/Keypoints Matches Images/AKAZE/S388/outliers_S388-02-t10_01.ppm_S388-15-t10_01.ppm.png</w:t>
      </w:r>
    </w:p>
    <w:p/>
    <w:p>
      <w:r>
        <w:t>Label: S388</w:t>
      </w:r>
    </w:p>
    <w:p>
      <w:r>
        <w:t>Train Image: S388-02-t10_01.ppm</w:t>
      </w:r>
    </w:p>
    <w:p>
      <w:r>
        <w:t>Val Image: S388-12-t10_01.ppm</w:t>
      </w:r>
    </w:p>
    <w:p>
      <w:r>
        <w:t>SIFT Matches: 179</w:t>
      </w:r>
    </w:p>
    <w:p>
      <w:r>
        <w:t>AKAZE Matches: 84</w:t>
      </w:r>
    </w:p>
    <w:p>
      <w:r>
        <w:t>Best Method: SIFT (Lebih banyak inliers cocok)</w:t>
      </w:r>
    </w:p>
    <w:p>
      <w:r>
        <w:t>Euclidean Distance SIFT: 5.159646102635798</w:t>
      </w:r>
    </w:p>
    <w:p>
      <w:r>
        <w:t>Euclidean Distance AKAZE: 3.774467491174919</w:t>
      </w:r>
    </w:p>
    <w:p>
      <w:r>
        <w:t>Best Method (Distance): AKAZE (AKAZE memiliki jarak Euclidean lebih rendah (3.77))</w:t>
      </w:r>
    </w:p>
    <w:p>
      <w:r>
        <w:t>SIFT Inlier Image: /content/drive/MyDrive/Colab Notebooks/PCD/Keypoints Matches Images/SIFT/S388/inliers_S388-02-t10_01.ppm_S388-12-t10_01.ppm.png</w:t>
      </w:r>
    </w:p>
    <w:p>
      <w:r>
        <w:t>SIFT Outlier Image: /content/drive/MyDrive/Colab Notebooks/PCD/Keypoints Matches Images/SIFT/S388/outliers_S388-02-t10_01.ppm_S388-12-t10_01.ppm.png</w:t>
      </w:r>
    </w:p>
    <w:p>
      <w:r>
        <w:t>AKAZE Inlier Image: /content/drive/MyDrive/Colab Notebooks/PCD/Keypoints Matches Images/AKAZE/S388/inliers_S388-02-t10_01.ppm_S388-12-t10_01.ppm.png</w:t>
      </w:r>
    </w:p>
    <w:p>
      <w:r>
        <w:t>AKAZE Outlier Image: /content/drive/MyDrive/Colab Notebooks/PCD/Keypoints Matches Images/AKAZE/S388/outliers_S388-02-t10_01.ppm_S388-12-t10_01.ppm.png</w:t>
      </w:r>
    </w:p>
    <w:p/>
    <w:p>
      <w:r>
        <w:t>Label: S388</w:t>
      </w:r>
    </w:p>
    <w:p>
      <w:r>
        <w:t>Train Image: S388-02-t10_01.ppm</w:t>
      </w:r>
    </w:p>
    <w:p>
      <w:r>
        <w:t>Val Image: S388-13-t10_01.ppm</w:t>
      </w:r>
    </w:p>
    <w:p>
      <w:r>
        <w:t>SIFT Matches: 127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4.423474447834438</w:t>
      </w:r>
    </w:p>
    <w:p>
      <w:r>
        <w:t>Euclidean Distance AKAZE: 3.294781632740766</w:t>
      </w:r>
    </w:p>
    <w:p>
      <w:r>
        <w:t>Best Method (Distance): AKAZE (AKAZE memiliki jarak Euclidean lebih rendah (3.29))</w:t>
      </w:r>
    </w:p>
    <w:p>
      <w:r>
        <w:t>SIFT Inlier Image: /content/drive/MyDrive/Colab Notebooks/PCD/Keypoints Matches Images/SIFT/S388/inliers_S388-02-t10_01.ppm_S388-13-t10_01.ppm.png</w:t>
      </w:r>
    </w:p>
    <w:p>
      <w:r>
        <w:t>SIFT Outlier Image: /content/drive/MyDrive/Colab Notebooks/PCD/Keypoints Matches Images/SIFT/S388/outliers_S388-02-t10_01.ppm_S388-13-t10_01.ppm.png</w:t>
      </w:r>
    </w:p>
    <w:p>
      <w:r>
        <w:t>AKAZE Inlier Image: /content/drive/MyDrive/Colab Notebooks/PCD/Keypoints Matches Images/AKAZE/S388/inliers_S388-02-t10_01.ppm_S388-13-t10_01.ppm.png</w:t>
      </w:r>
    </w:p>
    <w:p>
      <w:r>
        <w:t>AKAZE Outlier Image: /content/drive/MyDrive/Colab Notebooks/PCD/Keypoints Matches Images/AKAZE/S388/outliers_S388-02-t10_01.ppm_S388-13-t10_01.ppm.png</w:t>
      </w:r>
    </w:p>
    <w:p/>
    <w:p>
      <w:r>
        <w:t>Label: S388</w:t>
      </w:r>
    </w:p>
    <w:p>
      <w:r>
        <w:t>Train Image: S388-02-t10_01.ppm</w:t>
      </w:r>
    </w:p>
    <w:p>
      <w:r>
        <w:t>Val Image: S388-07-t10_01.ppm</w:t>
      </w:r>
    </w:p>
    <w:p>
      <w:r>
        <w:t>SIFT Matches: 181</w:t>
      </w:r>
    </w:p>
    <w:p>
      <w:r>
        <w:t>AKAZE Matches: 98</w:t>
      </w:r>
    </w:p>
    <w:p>
      <w:r>
        <w:t>Best Method: SIFT (Lebih banyak inliers cocok)</w:t>
      </w:r>
    </w:p>
    <w:p>
      <w:r>
        <w:t>Euclidean Distance SIFT: 5.555652062584101</w:t>
      </w:r>
    </w:p>
    <w:p>
      <w:r>
        <w:t>Euclidean Distance AKAZE: 3.879347007229348</w:t>
      </w:r>
    </w:p>
    <w:p>
      <w:r>
        <w:t>Best Method (Distance): AKAZE (AKAZE memiliki jarak Euclidean lebih rendah (3.88))</w:t>
      </w:r>
    </w:p>
    <w:p>
      <w:r>
        <w:t>SIFT Inlier Image: /content/drive/MyDrive/Colab Notebooks/PCD/Keypoints Matches Images/SIFT/S388/inliers_S388-02-t10_01.ppm_S388-07-t10_01.ppm.png</w:t>
      </w:r>
    </w:p>
    <w:p>
      <w:r>
        <w:t>SIFT Outlier Image: /content/drive/MyDrive/Colab Notebooks/PCD/Keypoints Matches Images/SIFT/S388/outliers_S388-02-t10_01.ppm_S388-07-t10_01.ppm.png</w:t>
      </w:r>
    </w:p>
    <w:p>
      <w:r>
        <w:t>AKAZE Inlier Image: /content/drive/MyDrive/Colab Notebooks/PCD/Keypoints Matches Images/AKAZE/S388/inliers_S388-02-t10_01.ppm_S388-07-t10_01.ppm.png</w:t>
      </w:r>
    </w:p>
    <w:p>
      <w:r>
        <w:t>AKAZE Outlier Image: /content/drive/MyDrive/Colab Notebooks/PCD/Keypoints Matches Images/AKAZE/S388/outliers_S388-02-t10_01.ppm_S388-07-t10_01.ppm.png</w:t>
      </w:r>
    </w:p>
    <w:p/>
    <w:p>
      <w:r>
        <w:t>Label: S388</w:t>
      </w:r>
    </w:p>
    <w:p>
      <w:r>
        <w:t>Train Image: S388-18-t10_01.ppm</w:t>
      </w:r>
    </w:p>
    <w:p>
      <w:r>
        <w:t>Val Image: S388-10-t10_01.ppm</w:t>
      </w:r>
    </w:p>
    <w:p>
      <w:r>
        <w:t>SIFT Matches: 90</w:t>
      </w:r>
    </w:p>
    <w:p>
      <w:r>
        <w:t>AKAZE Matches: 55</w:t>
      </w:r>
    </w:p>
    <w:p>
      <w:r>
        <w:t>Best Method: SIFT (Lebih banyak inliers cocok)</w:t>
      </w:r>
    </w:p>
    <w:p>
      <w:r>
        <w:t>Euclidean Distance SIFT: 3.54229079044564</w:t>
      </w:r>
    </w:p>
    <w:p>
      <w:r>
        <w:t>Euclidean Distance AKAZE: 3.134848959404661</w:t>
      </w:r>
    </w:p>
    <w:p>
      <w:r>
        <w:t>Best Method (Distance): AKAZE (AKAZE memiliki jarak Euclidean lebih rendah (3.13))</w:t>
      </w:r>
    </w:p>
    <w:p>
      <w:r>
        <w:t>SIFT Inlier Image: /content/drive/MyDrive/Colab Notebooks/PCD/Keypoints Matches Images/SIFT/S388/inliers_S388-18-t10_01.ppm_S388-10-t10_01.ppm.png</w:t>
      </w:r>
    </w:p>
    <w:p>
      <w:r>
        <w:t>SIFT Outlier Image: /content/drive/MyDrive/Colab Notebooks/PCD/Keypoints Matches Images/SIFT/S388/outliers_S388-18-t10_01.ppm_S388-10-t10_01.ppm.png</w:t>
      </w:r>
    </w:p>
    <w:p>
      <w:r>
        <w:t>AKAZE Inlier Image: /content/drive/MyDrive/Colab Notebooks/PCD/Keypoints Matches Images/AKAZE/S388/inliers_S388-18-t10_01.ppm_S388-10-t10_01.ppm.png</w:t>
      </w:r>
    </w:p>
    <w:p>
      <w:r>
        <w:t>AKAZE Outlier Image: /content/drive/MyDrive/Colab Notebooks/PCD/Keypoints Matches Images/AKAZE/S388/outliers_S388-18-t10_01.ppm_S388-10-t10_01.ppm.png</w:t>
      </w:r>
    </w:p>
    <w:p/>
    <w:p>
      <w:r>
        <w:t>Label: S388</w:t>
      </w:r>
    </w:p>
    <w:p>
      <w:r>
        <w:t>Train Image: S388-18-t10_01.ppm</w:t>
      </w:r>
    </w:p>
    <w:p>
      <w:r>
        <w:t>Val Image: S388-17-t10_01.ppm</w:t>
      </w:r>
    </w:p>
    <w:p>
      <w:r>
        <w:t>SIFT Matches: 114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4.252080359316412</w:t>
      </w:r>
    </w:p>
    <w:p>
      <w:r>
        <w:t>Euclidean Distance AKAZE: 3.406909190597749</w:t>
      </w:r>
    </w:p>
    <w:p>
      <w:r>
        <w:t>Best Method (Distance): AKAZE (AKAZE memiliki jarak Euclidean lebih rendah (3.41))</w:t>
      </w:r>
    </w:p>
    <w:p>
      <w:r>
        <w:t>SIFT Inlier Image: /content/drive/MyDrive/Colab Notebooks/PCD/Keypoints Matches Images/SIFT/S388/inliers_S388-18-t10_01.ppm_S388-17-t10_01.ppm.png</w:t>
      </w:r>
    </w:p>
    <w:p>
      <w:r>
        <w:t>SIFT Outlier Image: /content/drive/MyDrive/Colab Notebooks/PCD/Keypoints Matches Images/SIFT/S388/outliers_S388-18-t10_01.ppm_S388-17-t10_01.ppm.png</w:t>
      </w:r>
    </w:p>
    <w:p>
      <w:r>
        <w:t>AKAZE Inlier Image: /content/drive/MyDrive/Colab Notebooks/PCD/Keypoints Matches Images/AKAZE/S388/inliers_S388-18-t10_01.ppm_S388-17-t10_01.ppm.png</w:t>
      </w:r>
    </w:p>
    <w:p>
      <w:r>
        <w:t>AKAZE Outlier Image: /content/drive/MyDrive/Colab Notebooks/PCD/Keypoints Matches Images/AKAZE/S388/outliers_S388-18-t10_01.ppm_S388-17-t10_01.ppm.png</w:t>
      </w:r>
    </w:p>
    <w:p/>
    <w:p>
      <w:r>
        <w:t>Label: S388</w:t>
      </w:r>
    </w:p>
    <w:p>
      <w:r>
        <w:t>Train Image: S388-18-t10_01.ppm</w:t>
      </w:r>
    </w:p>
    <w:p>
      <w:r>
        <w:t>Val Image: S388-09-t10_01.ppm</w:t>
      </w:r>
    </w:p>
    <w:p>
      <w:r>
        <w:t>SIFT Matches: 154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5.320664777917927</w:t>
      </w:r>
    </w:p>
    <w:p>
      <w:r>
        <w:t>Euclidean Distance AKAZE: 3.347502281977643</w:t>
      </w:r>
    </w:p>
    <w:p>
      <w:r>
        <w:t>Best Method (Distance): AKAZE (AKAZE memiliki jarak Euclidean lebih rendah (3.35))</w:t>
      </w:r>
    </w:p>
    <w:p>
      <w:r>
        <w:t>SIFT Inlier Image: /content/drive/MyDrive/Colab Notebooks/PCD/Keypoints Matches Images/SIFT/S388/inliers_S388-18-t10_01.ppm_S388-09-t10_01.ppm.png</w:t>
      </w:r>
    </w:p>
    <w:p>
      <w:r>
        <w:t>SIFT Outlier Image: /content/drive/MyDrive/Colab Notebooks/PCD/Keypoints Matches Images/SIFT/S388/outliers_S388-18-t10_01.ppm_S388-09-t10_01.ppm.png</w:t>
      </w:r>
    </w:p>
    <w:p>
      <w:r>
        <w:t>AKAZE Inlier Image: /content/drive/MyDrive/Colab Notebooks/PCD/Keypoints Matches Images/AKAZE/S388/inliers_S388-18-t10_01.ppm_S388-09-t10_01.ppm.png</w:t>
      </w:r>
    </w:p>
    <w:p>
      <w:r>
        <w:t>AKAZE Outlier Image: /content/drive/MyDrive/Colab Notebooks/PCD/Keypoints Matches Images/AKAZE/S388/outliers_S388-18-t10_01.ppm_S388-09-t10_01.ppm.png</w:t>
      </w:r>
    </w:p>
    <w:p/>
    <w:p>
      <w:r>
        <w:t>Label: S388</w:t>
      </w:r>
    </w:p>
    <w:p>
      <w:r>
        <w:t>Train Image: S388-18-t10_01.ppm</w:t>
      </w:r>
    </w:p>
    <w:p>
      <w:r>
        <w:t>Val Image: S388-03-t10_01.ppm</w:t>
      </w:r>
    </w:p>
    <w:p>
      <w:r>
        <w:t>SIFT Matches: 163</w:t>
      </w:r>
    </w:p>
    <w:p>
      <w:r>
        <w:t>AKAZE Matches: 88</w:t>
      </w:r>
    </w:p>
    <w:p>
      <w:r>
        <w:t>Best Method: SIFT (Lebih banyak inliers cocok)</w:t>
      </w:r>
    </w:p>
    <w:p>
      <w:r>
        <w:t>Euclidean Distance SIFT: 5.133816608490624</w:t>
      </w:r>
    </w:p>
    <w:p>
      <w:r>
        <w:t>Euclidean Distance AKAZE: 3.715848296046083</w:t>
      </w:r>
    </w:p>
    <w:p>
      <w:r>
        <w:t>Best Method (Distance): AKAZE (AKAZE memiliki jarak Euclidean lebih rendah (3.72))</w:t>
      </w:r>
    </w:p>
    <w:p>
      <w:r>
        <w:t>SIFT Inlier Image: /content/drive/MyDrive/Colab Notebooks/PCD/Keypoints Matches Images/SIFT/S388/inliers_S388-18-t10_01.ppm_S388-03-t10_01.ppm.png</w:t>
      </w:r>
    </w:p>
    <w:p>
      <w:r>
        <w:t>SIFT Outlier Image: /content/drive/MyDrive/Colab Notebooks/PCD/Keypoints Matches Images/SIFT/S388/outliers_S388-18-t10_01.ppm_S388-03-t10_01.ppm.png</w:t>
      </w:r>
    </w:p>
    <w:p>
      <w:r>
        <w:t>AKAZE Inlier Image: /content/drive/MyDrive/Colab Notebooks/PCD/Keypoints Matches Images/AKAZE/S388/inliers_S388-18-t10_01.ppm_S388-03-t10_01.ppm.png</w:t>
      </w:r>
    </w:p>
    <w:p>
      <w:r>
        <w:t>AKAZE Outlier Image: /content/drive/MyDrive/Colab Notebooks/PCD/Keypoints Matches Images/AKAZE/S388/outliers_S388-18-t10_01.ppm_S388-03-t10_01.ppm.png</w:t>
      </w:r>
    </w:p>
    <w:p/>
    <w:p>
      <w:r>
        <w:t>Label: S388</w:t>
      </w:r>
    </w:p>
    <w:p>
      <w:r>
        <w:t>Train Image: S388-18-t10_01.ppm</w:t>
      </w:r>
    </w:p>
    <w:p>
      <w:r>
        <w:t>Val Image: S388-06-t10_01.ppm</w:t>
      </w:r>
    </w:p>
    <w:p>
      <w:r>
        <w:t>SIFT Matches: 147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5.23963165660852</w:t>
      </w:r>
    </w:p>
    <w:p>
      <w:r>
        <w:t>Euclidean Distance AKAZE: 3.646410995638697</w:t>
      </w:r>
    </w:p>
    <w:p>
      <w:r>
        <w:t>Best Method (Distance): AKAZE (AKAZE memiliki jarak Euclidean lebih rendah (3.65))</w:t>
      </w:r>
    </w:p>
    <w:p>
      <w:r>
        <w:t>SIFT Inlier Image: /content/drive/MyDrive/Colab Notebooks/PCD/Keypoints Matches Images/SIFT/S388/inliers_S388-18-t10_01.ppm_S388-06-t10_01.ppm.png</w:t>
      </w:r>
    </w:p>
    <w:p>
      <w:r>
        <w:t>SIFT Outlier Image: /content/drive/MyDrive/Colab Notebooks/PCD/Keypoints Matches Images/SIFT/S388/outliers_S388-18-t10_01.ppm_S388-06-t10_01.ppm.png</w:t>
      </w:r>
    </w:p>
    <w:p>
      <w:r>
        <w:t>AKAZE Inlier Image: /content/drive/MyDrive/Colab Notebooks/PCD/Keypoints Matches Images/AKAZE/S388/inliers_S388-18-t10_01.ppm_S388-06-t10_01.ppm.png</w:t>
      </w:r>
    </w:p>
    <w:p>
      <w:r>
        <w:t>AKAZE Outlier Image: /content/drive/MyDrive/Colab Notebooks/PCD/Keypoints Matches Images/AKAZE/S388/outliers_S388-18-t10_01.ppm_S388-06-t10_01.ppm.png</w:t>
      </w:r>
    </w:p>
    <w:p/>
    <w:p>
      <w:r>
        <w:t>Label: S388</w:t>
      </w:r>
    </w:p>
    <w:p>
      <w:r>
        <w:t>Train Image: S388-18-t10_01.ppm</w:t>
      </w:r>
    </w:p>
    <w:p>
      <w:r>
        <w:t>Val Image: S388-15-t10_01.ppm</w:t>
      </w:r>
    </w:p>
    <w:p>
      <w:r>
        <w:t>SIFT Matches: 193</w:t>
      </w:r>
    </w:p>
    <w:p>
      <w:r>
        <w:t>AKAZE Matches: 73</w:t>
      </w:r>
    </w:p>
    <w:p>
      <w:r>
        <w:t>Best Method: SIFT (Lebih banyak inliers cocok)</w:t>
      </w:r>
    </w:p>
    <w:p>
      <w:r>
        <w:t>Euclidean Distance SIFT: 5.303805004298226</w:t>
      </w:r>
    </w:p>
    <w:p>
      <w:r>
        <w:t>Euclidean Distance AKAZE: 3.209818217198218</w:t>
      </w:r>
    </w:p>
    <w:p>
      <w:r>
        <w:t>Best Method (Distance): AKAZE (AKAZE memiliki jarak Euclidean lebih rendah (3.21))</w:t>
      </w:r>
    </w:p>
    <w:p>
      <w:r>
        <w:t>SIFT Inlier Image: /content/drive/MyDrive/Colab Notebooks/PCD/Keypoints Matches Images/SIFT/S388/inliers_S388-18-t10_01.ppm_S388-15-t10_01.ppm.png</w:t>
      </w:r>
    </w:p>
    <w:p>
      <w:r>
        <w:t>SIFT Outlier Image: /content/drive/MyDrive/Colab Notebooks/PCD/Keypoints Matches Images/SIFT/S388/outliers_S388-18-t10_01.ppm_S388-15-t10_01.ppm.png</w:t>
      </w:r>
    </w:p>
    <w:p>
      <w:r>
        <w:t>AKAZE Inlier Image: /content/drive/MyDrive/Colab Notebooks/PCD/Keypoints Matches Images/AKAZE/S388/inliers_S388-18-t10_01.ppm_S388-15-t10_01.ppm.png</w:t>
      </w:r>
    </w:p>
    <w:p>
      <w:r>
        <w:t>AKAZE Outlier Image: /content/drive/MyDrive/Colab Notebooks/PCD/Keypoints Matches Images/AKAZE/S388/outliers_S388-18-t10_01.ppm_S388-15-t10_01.ppm.png</w:t>
      </w:r>
    </w:p>
    <w:p/>
    <w:p>
      <w:r>
        <w:t>Label: S388</w:t>
      </w:r>
    </w:p>
    <w:p>
      <w:r>
        <w:t>Train Image: S388-18-t10_01.ppm</w:t>
      </w:r>
    </w:p>
    <w:p>
      <w:r>
        <w:t>Val Image: S388-12-t10_01.ppm</w:t>
      </w:r>
    </w:p>
    <w:p>
      <w:r>
        <w:t>SIFT Matches: 179</w:t>
      </w:r>
    </w:p>
    <w:p>
      <w:r>
        <w:t>AKAZE Matches: 92</w:t>
      </w:r>
    </w:p>
    <w:p>
      <w:r>
        <w:t>Best Method: SIFT (Lebih banyak inliers cocok)</w:t>
      </w:r>
    </w:p>
    <w:p>
      <w:r>
        <w:t>Euclidean Distance SIFT: 5.253835188149291</w:t>
      </w:r>
    </w:p>
    <w:p>
      <w:r>
        <w:t>Euclidean Distance AKAZE: 3.30777518411782</w:t>
      </w:r>
    </w:p>
    <w:p>
      <w:r>
        <w:t>Best Method (Distance): AKAZE (AKAZE memiliki jarak Euclidean lebih rendah (3.31))</w:t>
      </w:r>
    </w:p>
    <w:p>
      <w:r>
        <w:t>SIFT Inlier Image: /content/drive/MyDrive/Colab Notebooks/PCD/Keypoints Matches Images/SIFT/S388/inliers_S388-18-t10_01.ppm_S388-12-t10_01.ppm.png</w:t>
      </w:r>
    </w:p>
    <w:p>
      <w:r>
        <w:t>SIFT Outlier Image: /content/drive/MyDrive/Colab Notebooks/PCD/Keypoints Matches Images/SIFT/S388/outliers_S388-18-t10_01.ppm_S388-12-t10_01.ppm.png</w:t>
      </w:r>
    </w:p>
    <w:p>
      <w:r>
        <w:t>AKAZE Inlier Image: /content/drive/MyDrive/Colab Notebooks/PCD/Keypoints Matches Images/AKAZE/S388/inliers_S388-18-t10_01.ppm_S388-12-t10_01.ppm.png</w:t>
      </w:r>
    </w:p>
    <w:p>
      <w:r>
        <w:t>AKAZE Outlier Image: /content/drive/MyDrive/Colab Notebooks/PCD/Keypoints Matches Images/AKAZE/S388/outliers_S388-18-t10_01.ppm_S388-12-t10_01.ppm.png</w:t>
      </w:r>
    </w:p>
    <w:p/>
    <w:p>
      <w:r>
        <w:t>Label: S388</w:t>
      </w:r>
    </w:p>
    <w:p>
      <w:r>
        <w:t>Train Image: S388-18-t10_01.ppm</w:t>
      </w:r>
    </w:p>
    <w:p>
      <w:r>
        <w:t>Val Image: S388-13-t10_01.ppm</w:t>
      </w:r>
    </w:p>
    <w:p>
      <w:r>
        <w:t>SIFT Matches: 124</w:t>
      </w:r>
    </w:p>
    <w:p>
      <w:r>
        <w:t>AKAZE Matches: 80</w:t>
      </w:r>
    </w:p>
    <w:p>
      <w:r>
        <w:t>Best Method: SIFT (Lebih banyak inliers cocok)</w:t>
      </w:r>
    </w:p>
    <w:p>
      <w:r>
        <w:t>Euclidean Distance SIFT: 4.290712022611936</w:t>
      </w:r>
    </w:p>
    <w:p>
      <w:r>
        <w:t>Euclidean Distance AKAZE: 3.466770872200994</w:t>
      </w:r>
    </w:p>
    <w:p>
      <w:r>
        <w:t>Best Method (Distance): AKAZE (AKAZE memiliki jarak Euclidean lebih rendah (3.47))</w:t>
      </w:r>
    </w:p>
    <w:p>
      <w:r>
        <w:t>SIFT Inlier Image: /content/drive/MyDrive/Colab Notebooks/PCD/Keypoints Matches Images/SIFT/S388/inliers_S388-18-t10_01.ppm_S388-13-t10_01.ppm.png</w:t>
      </w:r>
    </w:p>
    <w:p>
      <w:r>
        <w:t>SIFT Outlier Image: /content/drive/MyDrive/Colab Notebooks/PCD/Keypoints Matches Images/SIFT/S388/outliers_S388-18-t10_01.ppm_S388-13-t10_01.ppm.png</w:t>
      </w:r>
    </w:p>
    <w:p>
      <w:r>
        <w:t>AKAZE Inlier Image: /content/drive/MyDrive/Colab Notebooks/PCD/Keypoints Matches Images/AKAZE/S388/inliers_S388-18-t10_01.ppm_S388-13-t10_01.ppm.png</w:t>
      </w:r>
    </w:p>
    <w:p>
      <w:r>
        <w:t>AKAZE Outlier Image: /content/drive/MyDrive/Colab Notebooks/PCD/Keypoints Matches Images/AKAZE/S388/outliers_S388-18-t10_01.ppm_S388-13-t10_01.ppm.png</w:t>
      </w:r>
    </w:p>
    <w:p/>
    <w:p>
      <w:r>
        <w:t>Label: S388</w:t>
      </w:r>
    </w:p>
    <w:p>
      <w:r>
        <w:t>Train Image: S388-18-t10_01.ppm</w:t>
      </w:r>
    </w:p>
    <w:p>
      <w:r>
        <w:t>Val Image: S388-07-t10_01.ppm</w:t>
      </w:r>
    </w:p>
    <w:p>
      <w:r>
        <w:t>SIFT Matches: 183</w:t>
      </w:r>
    </w:p>
    <w:p>
      <w:r>
        <w:t>AKAZE Matches: 101</w:t>
      </w:r>
    </w:p>
    <w:p>
      <w:r>
        <w:t>Best Method: SIFT (Lebih banyak inliers cocok)</w:t>
      </w:r>
    </w:p>
    <w:p>
      <w:r>
        <w:t>Euclidean Distance SIFT: 5.429180201282659</w:t>
      </w:r>
    </w:p>
    <w:p>
      <w:r>
        <w:t>Euclidean Distance AKAZE: 3.772314194456753</w:t>
      </w:r>
    </w:p>
    <w:p>
      <w:r>
        <w:t>Best Method (Distance): AKAZE (AKAZE memiliki jarak Euclidean lebih rendah (3.77))</w:t>
      </w:r>
    </w:p>
    <w:p>
      <w:r>
        <w:t>SIFT Inlier Image: /content/drive/MyDrive/Colab Notebooks/PCD/Keypoints Matches Images/SIFT/S388/inliers_S388-18-t10_01.ppm_S388-07-t10_01.ppm.png</w:t>
      </w:r>
    </w:p>
    <w:p>
      <w:r>
        <w:t>SIFT Outlier Image: /content/drive/MyDrive/Colab Notebooks/PCD/Keypoints Matches Images/SIFT/S388/outliers_S388-18-t10_01.ppm_S388-07-t10_01.ppm.png</w:t>
      </w:r>
    </w:p>
    <w:p>
      <w:r>
        <w:t>AKAZE Inlier Image: /content/drive/MyDrive/Colab Notebooks/PCD/Keypoints Matches Images/AKAZE/S388/inliers_S388-18-t10_01.ppm_S388-07-t10_01.ppm.png</w:t>
      </w:r>
    </w:p>
    <w:p>
      <w:r>
        <w:t>AKAZE Outlier Image: /content/drive/MyDrive/Colab Notebooks/PCD/Keypoints Matches Images/AKAZE/S388/outliers_S388-18-t10_01.ppm_S388-07-t10_01.ppm.png</w:t>
      </w:r>
    </w:p>
    <w:p/>
    <w:p>
      <w:r>
        <w:t>Label: S388</w:t>
      </w:r>
    </w:p>
    <w:p>
      <w:r>
        <w:t>Train Image: S388-11-t10_01.ppm</w:t>
      </w:r>
    </w:p>
    <w:p>
      <w:r>
        <w:t>Val Image: S388-10-t10_01.ppm</w:t>
      </w:r>
    </w:p>
    <w:p>
      <w:r>
        <w:t>SIFT Matches: 70</w:t>
      </w:r>
    </w:p>
    <w:p>
      <w:r>
        <w:t>AKAZE Matches: 41</w:t>
      </w:r>
    </w:p>
    <w:p>
      <w:r>
        <w:t>Best Method: SIFT (Lebih banyak inliers cocok)</w:t>
      </w:r>
    </w:p>
    <w:p>
      <w:r>
        <w:t>Euclidean Distance SIFT: 2.910898694525742</w:t>
      </w:r>
    </w:p>
    <w:p>
      <w:r>
        <w:t>Euclidean Distance AKAZE: 2.429979846000867</w:t>
      </w:r>
    </w:p>
    <w:p>
      <w:r>
        <w:t>Best Method (Distance): AKAZE (AKAZE memiliki jarak Euclidean lebih rendah (2.43))</w:t>
      </w:r>
    </w:p>
    <w:p>
      <w:r>
        <w:t>SIFT Inlier Image: /content/drive/MyDrive/Colab Notebooks/PCD/Keypoints Matches Images/SIFT/S388/inliers_S388-11-t10_01.ppm_S388-10-t10_01.ppm.png</w:t>
      </w:r>
    </w:p>
    <w:p>
      <w:r>
        <w:t>SIFT Outlier Image: /content/drive/MyDrive/Colab Notebooks/PCD/Keypoints Matches Images/SIFT/S388/outliers_S388-11-t10_01.ppm_S388-10-t10_01.ppm.png</w:t>
      </w:r>
    </w:p>
    <w:p>
      <w:r>
        <w:t>AKAZE Inlier Image: /content/drive/MyDrive/Colab Notebooks/PCD/Keypoints Matches Images/AKAZE/S388/inliers_S388-11-t10_01.ppm_S388-10-t10_01.ppm.png</w:t>
      </w:r>
    </w:p>
    <w:p>
      <w:r>
        <w:t>AKAZE Outlier Image: /content/drive/MyDrive/Colab Notebooks/PCD/Keypoints Matches Images/AKAZE/S388/outliers_S388-11-t10_01.ppm_S388-10-t10_01.ppm.png</w:t>
      </w:r>
    </w:p>
    <w:p/>
    <w:p>
      <w:r>
        <w:t>Label: S388</w:t>
      </w:r>
    </w:p>
    <w:p>
      <w:r>
        <w:t>Train Image: S388-11-t10_01.ppm</w:t>
      </w:r>
    </w:p>
    <w:p>
      <w:r>
        <w:t>Val Image: S388-17-t10_01.ppm</w:t>
      </w:r>
    </w:p>
    <w:p>
      <w:r>
        <w:t>SIFT Matches: 84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3.266922032560009</w:t>
      </w:r>
    </w:p>
    <w:p>
      <w:r>
        <w:t>Euclidean Distance AKAZE: 2.749043373781646</w:t>
      </w:r>
    </w:p>
    <w:p>
      <w:r>
        <w:t>Best Method (Distance): AKAZE (AKAZE memiliki jarak Euclidean lebih rendah (2.75))</w:t>
      </w:r>
    </w:p>
    <w:p>
      <w:r>
        <w:t>SIFT Inlier Image: /content/drive/MyDrive/Colab Notebooks/PCD/Keypoints Matches Images/SIFT/S388/inliers_S388-11-t10_01.ppm_S388-17-t10_01.ppm.png</w:t>
      </w:r>
    </w:p>
    <w:p>
      <w:r>
        <w:t>SIFT Outlier Image: /content/drive/MyDrive/Colab Notebooks/PCD/Keypoints Matches Images/SIFT/S388/outliers_S388-11-t10_01.ppm_S388-17-t10_01.ppm.png</w:t>
      </w:r>
    </w:p>
    <w:p>
      <w:r>
        <w:t>AKAZE Inlier Image: /content/drive/MyDrive/Colab Notebooks/PCD/Keypoints Matches Images/AKAZE/S388/inliers_S388-11-t10_01.ppm_S388-17-t10_01.ppm.png</w:t>
      </w:r>
    </w:p>
    <w:p>
      <w:r>
        <w:t>AKAZE Outlier Image: /content/drive/MyDrive/Colab Notebooks/PCD/Keypoints Matches Images/AKAZE/S388/outliers_S388-11-t10_01.ppm_S388-17-t10_01.ppm.png</w:t>
      </w:r>
    </w:p>
    <w:p/>
    <w:p>
      <w:r>
        <w:t>Label: S388</w:t>
      </w:r>
    </w:p>
    <w:p>
      <w:r>
        <w:t>Train Image: S388-11-t10_01.ppm</w:t>
      </w:r>
    </w:p>
    <w:p>
      <w:r>
        <w:t>Val Image: S388-09-t10_01.ppm</w:t>
      </w:r>
    </w:p>
    <w:p>
      <w:r>
        <w:t>SIFT Matches: 99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3.954589052458843</w:t>
      </w:r>
    </w:p>
    <w:p>
      <w:r>
        <w:t>Euclidean Distance AKAZE: 2.596545370740977</w:t>
      </w:r>
    </w:p>
    <w:p>
      <w:r>
        <w:t>Best Method (Distance): AKAZE (AKAZE memiliki jarak Euclidean lebih rendah (2.60))</w:t>
      </w:r>
    </w:p>
    <w:p>
      <w:r>
        <w:t>SIFT Inlier Image: /content/drive/MyDrive/Colab Notebooks/PCD/Keypoints Matches Images/SIFT/S388/inliers_S388-11-t10_01.ppm_S388-09-t10_01.ppm.png</w:t>
      </w:r>
    </w:p>
    <w:p>
      <w:r>
        <w:t>SIFT Outlier Image: /content/drive/MyDrive/Colab Notebooks/PCD/Keypoints Matches Images/SIFT/S388/outliers_S388-11-t10_01.ppm_S388-09-t10_01.ppm.png</w:t>
      </w:r>
    </w:p>
    <w:p>
      <w:r>
        <w:t>AKAZE Inlier Image: /content/drive/MyDrive/Colab Notebooks/PCD/Keypoints Matches Images/AKAZE/S388/inliers_S388-11-t10_01.ppm_S388-09-t10_01.ppm.png</w:t>
      </w:r>
    </w:p>
    <w:p>
      <w:r>
        <w:t>AKAZE Outlier Image: /content/drive/MyDrive/Colab Notebooks/PCD/Keypoints Matches Images/AKAZE/S388/outliers_S388-11-t10_01.ppm_S388-09-t10_01.ppm.png</w:t>
      </w:r>
    </w:p>
    <w:p/>
    <w:p>
      <w:r>
        <w:t>Label: S388</w:t>
      </w:r>
    </w:p>
    <w:p>
      <w:r>
        <w:t>Train Image: S388-11-t10_01.ppm</w:t>
      </w:r>
    </w:p>
    <w:p>
      <w:r>
        <w:t>Val Image: S388-03-t10_01.ppm</w:t>
      </w:r>
    </w:p>
    <w:p>
      <w:r>
        <w:t>SIFT Matches: 99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3.650459588688164</w:t>
      </w:r>
    </w:p>
    <w:p>
      <w:r>
        <w:t>Euclidean Distance AKAZE: 3.584742550226209</w:t>
      </w:r>
    </w:p>
    <w:p>
      <w:r>
        <w:t>Best Method (Distance): AKAZE (AKAZE memiliki jarak Euclidean lebih rendah (3.58))</w:t>
      </w:r>
    </w:p>
    <w:p>
      <w:r>
        <w:t>SIFT Inlier Image: /content/drive/MyDrive/Colab Notebooks/PCD/Keypoints Matches Images/SIFT/S388/inliers_S388-11-t10_01.ppm_S388-03-t10_01.ppm.png</w:t>
      </w:r>
    </w:p>
    <w:p>
      <w:r>
        <w:t>SIFT Outlier Image: /content/drive/MyDrive/Colab Notebooks/PCD/Keypoints Matches Images/SIFT/S388/outliers_S388-11-t10_01.ppm_S388-03-t10_01.ppm.png</w:t>
      </w:r>
    </w:p>
    <w:p>
      <w:r>
        <w:t>AKAZE Inlier Image: /content/drive/MyDrive/Colab Notebooks/PCD/Keypoints Matches Images/AKAZE/S388/inliers_S388-11-t10_01.ppm_S388-03-t10_01.ppm.png</w:t>
      </w:r>
    </w:p>
    <w:p>
      <w:r>
        <w:t>AKAZE Outlier Image: /content/drive/MyDrive/Colab Notebooks/PCD/Keypoints Matches Images/AKAZE/S388/outliers_S388-11-t10_01.ppm_S388-03-t10_01.ppm.png</w:t>
      </w:r>
    </w:p>
    <w:p/>
    <w:p>
      <w:r>
        <w:t>Label: S388</w:t>
      </w:r>
    </w:p>
    <w:p>
      <w:r>
        <w:t>Train Image: S388-11-t10_01.ppm</w:t>
      </w:r>
    </w:p>
    <w:p>
      <w:r>
        <w:t>Val Image: S388-06-t10_01.ppm</w:t>
      </w:r>
    </w:p>
    <w:p>
      <w:r>
        <w:t>SIFT Matches: 105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4.121887748110351</w:t>
      </w:r>
    </w:p>
    <w:p>
      <w:r>
        <w:t>Euclidean Distance AKAZE: 2.90710315848156</w:t>
      </w:r>
    </w:p>
    <w:p>
      <w:r>
        <w:t>Best Method (Distance): AKAZE (AKAZE memiliki jarak Euclidean lebih rendah (2.91))</w:t>
      </w:r>
    </w:p>
    <w:p>
      <w:r>
        <w:t>SIFT Inlier Image: /content/drive/MyDrive/Colab Notebooks/PCD/Keypoints Matches Images/SIFT/S388/inliers_S388-11-t10_01.ppm_S388-06-t10_01.ppm.png</w:t>
      </w:r>
    </w:p>
    <w:p>
      <w:r>
        <w:t>SIFT Outlier Image: /content/drive/MyDrive/Colab Notebooks/PCD/Keypoints Matches Images/SIFT/S388/outliers_S388-11-t10_01.ppm_S388-06-t10_01.ppm.png</w:t>
      </w:r>
    </w:p>
    <w:p>
      <w:r>
        <w:t>AKAZE Inlier Image: /content/drive/MyDrive/Colab Notebooks/PCD/Keypoints Matches Images/AKAZE/S388/inliers_S388-11-t10_01.ppm_S388-06-t10_01.ppm.png</w:t>
      </w:r>
    </w:p>
    <w:p>
      <w:r>
        <w:t>AKAZE Outlier Image: /content/drive/MyDrive/Colab Notebooks/PCD/Keypoints Matches Images/AKAZE/S388/outliers_S388-11-t10_01.ppm_S388-06-t10_01.ppm.png</w:t>
      </w:r>
    </w:p>
    <w:p/>
    <w:p>
      <w:r>
        <w:t>Label: S388</w:t>
      </w:r>
    </w:p>
    <w:p>
      <w:r>
        <w:t>Train Image: S388-11-t10_01.ppm</w:t>
      </w:r>
    </w:p>
    <w:p>
      <w:r>
        <w:t>Val Image: S388-15-t10_01.ppm</w:t>
      </w:r>
    </w:p>
    <w:p>
      <w:r>
        <w:t>SIFT Matches: 114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4.762452095283455</w:t>
      </w:r>
    </w:p>
    <w:p>
      <w:r>
        <w:t>Euclidean Distance AKAZE: 2.821958170824757</w:t>
      </w:r>
    </w:p>
    <w:p>
      <w:r>
        <w:t>Best Method (Distance): AKAZE (AKAZE memiliki jarak Euclidean lebih rendah (2.82))</w:t>
      </w:r>
    </w:p>
    <w:p>
      <w:r>
        <w:t>SIFT Inlier Image: /content/drive/MyDrive/Colab Notebooks/PCD/Keypoints Matches Images/SIFT/S388/inliers_S388-11-t10_01.ppm_S388-15-t10_01.ppm.png</w:t>
      </w:r>
    </w:p>
    <w:p>
      <w:r>
        <w:t>SIFT Outlier Image: /content/drive/MyDrive/Colab Notebooks/PCD/Keypoints Matches Images/SIFT/S388/outliers_S388-11-t10_01.ppm_S388-15-t10_01.ppm.png</w:t>
      </w:r>
    </w:p>
    <w:p>
      <w:r>
        <w:t>AKAZE Inlier Image: /content/drive/MyDrive/Colab Notebooks/PCD/Keypoints Matches Images/AKAZE/S388/inliers_S388-11-t10_01.ppm_S388-15-t10_01.ppm.png</w:t>
      </w:r>
    </w:p>
    <w:p>
      <w:r>
        <w:t>AKAZE Outlier Image: /content/drive/MyDrive/Colab Notebooks/PCD/Keypoints Matches Images/AKAZE/S388/outliers_S388-11-t10_01.ppm_S388-15-t10_01.ppm.png</w:t>
      </w:r>
    </w:p>
    <w:p/>
    <w:p>
      <w:r>
        <w:t>Label: S388</w:t>
      </w:r>
    </w:p>
    <w:p>
      <w:r>
        <w:t>Train Image: S388-11-t10_01.ppm</w:t>
      </w:r>
    </w:p>
    <w:p>
      <w:r>
        <w:t>Val Image: S388-12-t10_01.ppm</w:t>
      </w:r>
    </w:p>
    <w:p>
      <w:r>
        <w:t>SIFT Matches: 114</w:t>
      </w:r>
    </w:p>
    <w:p>
      <w:r>
        <w:t>AKAZE Matches: 52</w:t>
      </w:r>
    </w:p>
    <w:p>
      <w:r>
        <w:t>Best Method: SIFT (Lebih banyak inliers cocok)</w:t>
      </w:r>
    </w:p>
    <w:p>
      <w:r>
        <w:t>Euclidean Distance SIFT: 4.244287374896908</w:t>
      </w:r>
    </w:p>
    <w:p>
      <w:r>
        <w:t>Euclidean Distance AKAZE: 2.677395680824074</w:t>
      </w:r>
    </w:p>
    <w:p>
      <w:r>
        <w:t>Best Method (Distance): AKAZE (AKAZE memiliki jarak Euclidean lebih rendah (2.68))</w:t>
      </w:r>
    </w:p>
    <w:p>
      <w:r>
        <w:t>SIFT Inlier Image: /content/drive/MyDrive/Colab Notebooks/PCD/Keypoints Matches Images/SIFT/S388/inliers_S388-11-t10_01.ppm_S388-12-t10_01.ppm.png</w:t>
      </w:r>
    </w:p>
    <w:p>
      <w:r>
        <w:t>SIFT Outlier Image: /content/drive/MyDrive/Colab Notebooks/PCD/Keypoints Matches Images/SIFT/S388/outliers_S388-11-t10_01.ppm_S388-12-t10_01.ppm.png</w:t>
      </w:r>
    </w:p>
    <w:p>
      <w:r>
        <w:t>AKAZE Inlier Image: /content/drive/MyDrive/Colab Notebooks/PCD/Keypoints Matches Images/AKAZE/S388/inliers_S388-11-t10_01.ppm_S388-12-t10_01.ppm.png</w:t>
      </w:r>
    </w:p>
    <w:p>
      <w:r>
        <w:t>AKAZE Outlier Image: /content/drive/MyDrive/Colab Notebooks/PCD/Keypoints Matches Images/AKAZE/S388/outliers_S388-11-t10_01.ppm_S388-12-t10_01.ppm.png</w:t>
      </w:r>
    </w:p>
    <w:p/>
    <w:p>
      <w:r>
        <w:t>Label: S388</w:t>
      </w:r>
    </w:p>
    <w:p>
      <w:r>
        <w:t>Train Image: S388-11-t10_01.ppm</w:t>
      </w:r>
    </w:p>
    <w:p>
      <w:r>
        <w:t>Val Image: S388-13-t10_01.ppm</w:t>
      </w:r>
    </w:p>
    <w:p>
      <w:r>
        <w:t>SIFT Matches: 77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3.548087685560779</w:t>
      </w:r>
    </w:p>
    <w:p>
      <w:r>
        <w:t>Euclidean Distance AKAZE: 3.09509713416501</w:t>
      </w:r>
    </w:p>
    <w:p>
      <w:r>
        <w:t>Best Method (Distance): AKAZE (AKAZE memiliki jarak Euclidean lebih rendah (3.10))</w:t>
      </w:r>
    </w:p>
    <w:p>
      <w:r>
        <w:t>SIFT Inlier Image: /content/drive/MyDrive/Colab Notebooks/PCD/Keypoints Matches Images/SIFT/S388/inliers_S388-11-t10_01.ppm_S388-13-t10_01.ppm.png</w:t>
      </w:r>
    </w:p>
    <w:p>
      <w:r>
        <w:t>SIFT Outlier Image: /content/drive/MyDrive/Colab Notebooks/PCD/Keypoints Matches Images/SIFT/S388/outliers_S388-11-t10_01.ppm_S388-13-t10_01.ppm.png</w:t>
      </w:r>
    </w:p>
    <w:p>
      <w:r>
        <w:t>AKAZE Inlier Image: /content/drive/MyDrive/Colab Notebooks/PCD/Keypoints Matches Images/AKAZE/S388/inliers_S388-11-t10_01.ppm_S388-13-t10_01.ppm.png</w:t>
      </w:r>
    </w:p>
    <w:p>
      <w:r>
        <w:t>AKAZE Outlier Image: /content/drive/MyDrive/Colab Notebooks/PCD/Keypoints Matches Images/AKAZE/S388/outliers_S388-11-t10_01.ppm_S388-13-t10_01.ppm.png</w:t>
      </w:r>
    </w:p>
    <w:p/>
    <w:p>
      <w:r>
        <w:t>Label: S388</w:t>
      </w:r>
    </w:p>
    <w:p>
      <w:r>
        <w:t>Train Image: S388-11-t10_01.ppm</w:t>
      </w:r>
    </w:p>
    <w:p>
      <w:r>
        <w:t>Val Image: S388-07-t10_01.ppm</w:t>
      </w:r>
    </w:p>
    <w:p>
      <w:r>
        <w:t>SIFT Matches: 103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3.913933302293591</w:t>
      </w:r>
    </w:p>
    <w:p>
      <w:r>
        <w:t>Euclidean Distance AKAZE: 3.123450220538789</w:t>
      </w:r>
    </w:p>
    <w:p>
      <w:r>
        <w:t>Best Method (Distance): AKAZE (AKAZE memiliki jarak Euclidean lebih rendah (3.12))</w:t>
      </w:r>
    </w:p>
    <w:p>
      <w:r>
        <w:t>SIFT Inlier Image: /content/drive/MyDrive/Colab Notebooks/PCD/Keypoints Matches Images/SIFT/S388/inliers_S388-11-t10_01.ppm_S388-07-t10_01.ppm.png</w:t>
      </w:r>
    </w:p>
    <w:p>
      <w:r>
        <w:t>SIFT Outlier Image: /content/drive/MyDrive/Colab Notebooks/PCD/Keypoints Matches Images/SIFT/S388/outliers_S388-11-t10_01.ppm_S388-07-t10_01.ppm.png</w:t>
      </w:r>
    </w:p>
    <w:p>
      <w:r>
        <w:t>AKAZE Inlier Image: /content/drive/MyDrive/Colab Notebooks/PCD/Keypoints Matches Images/AKAZE/S388/inliers_S388-11-t10_01.ppm_S388-07-t10_01.ppm.png</w:t>
      </w:r>
    </w:p>
    <w:p>
      <w:r>
        <w:t>AKAZE Outlier Image: /content/drive/MyDrive/Colab Notebooks/PCD/Keypoints Matches Images/AKAZE/S388/outliers_S388-11-t10_01.ppm_S388-07-t10_01.ppm.png</w:t>
      </w:r>
    </w:p>
    <w:p/>
    <w:p>
      <w:r>
        <w:t>Label: S388</w:t>
      </w:r>
    </w:p>
    <w:p>
      <w:r>
        <w:t>Train Image: S388-16-t10_01.ppm</w:t>
      </w:r>
    </w:p>
    <w:p>
      <w:r>
        <w:t>Val Image: S388-10-t10_01.ppm</w:t>
      </w:r>
    </w:p>
    <w:p>
      <w:r>
        <w:t>SIFT Matches: 95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3.617582715604684</w:t>
      </w:r>
    </w:p>
    <w:p>
      <w:r>
        <w:t>Euclidean Distance AKAZE: 3.044860055009458</w:t>
      </w:r>
    </w:p>
    <w:p>
      <w:r>
        <w:t>Best Method (Distance): AKAZE (AKAZE memiliki jarak Euclidean lebih rendah (3.04))</w:t>
      </w:r>
    </w:p>
    <w:p>
      <w:r>
        <w:t>SIFT Inlier Image: /content/drive/MyDrive/Colab Notebooks/PCD/Keypoints Matches Images/SIFT/S388/inliers_S388-16-t10_01.ppm_S388-10-t10_01.ppm.png</w:t>
      </w:r>
    </w:p>
    <w:p>
      <w:r>
        <w:t>SIFT Outlier Image: /content/drive/MyDrive/Colab Notebooks/PCD/Keypoints Matches Images/SIFT/S388/outliers_S388-16-t10_01.ppm_S388-10-t10_01.ppm.png</w:t>
      </w:r>
    </w:p>
    <w:p>
      <w:r>
        <w:t>AKAZE Inlier Image: /content/drive/MyDrive/Colab Notebooks/PCD/Keypoints Matches Images/AKAZE/S388/inliers_S388-16-t10_01.ppm_S388-10-t10_01.ppm.png</w:t>
      </w:r>
    </w:p>
    <w:p>
      <w:r>
        <w:t>AKAZE Outlier Image: /content/drive/MyDrive/Colab Notebooks/PCD/Keypoints Matches Images/AKAZE/S388/outliers_S388-16-t10_01.ppm_S388-10-t10_01.ppm.png</w:t>
      </w:r>
    </w:p>
    <w:p/>
    <w:p>
      <w:r>
        <w:t>Label: S388</w:t>
      </w:r>
    </w:p>
    <w:p>
      <w:r>
        <w:t>Train Image: S388-16-t10_01.ppm</w:t>
      </w:r>
    </w:p>
    <w:p>
      <w:r>
        <w:t>Val Image: S388-17-t10_01.ppm</w:t>
      </w:r>
    </w:p>
    <w:p>
      <w:r>
        <w:t>SIFT Matches: 102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4.036993010024162</w:t>
      </w:r>
    </w:p>
    <w:p>
      <w:r>
        <w:t>Euclidean Distance AKAZE: 3.371044345604948</w:t>
      </w:r>
    </w:p>
    <w:p>
      <w:r>
        <w:t>Best Method (Distance): AKAZE (AKAZE memiliki jarak Euclidean lebih rendah (3.37))</w:t>
      </w:r>
    </w:p>
    <w:p>
      <w:r>
        <w:t>SIFT Inlier Image: /content/drive/MyDrive/Colab Notebooks/PCD/Keypoints Matches Images/SIFT/S388/inliers_S388-16-t10_01.ppm_S388-17-t10_01.ppm.png</w:t>
      </w:r>
    </w:p>
    <w:p>
      <w:r>
        <w:t>SIFT Outlier Image: /content/drive/MyDrive/Colab Notebooks/PCD/Keypoints Matches Images/SIFT/S388/outliers_S388-16-t10_01.ppm_S388-17-t10_01.ppm.png</w:t>
      </w:r>
    </w:p>
    <w:p>
      <w:r>
        <w:t>AKAZE Inlier Image: /content/drive/MyDrive/Colab Notebooks/PCD/Keypoints Matches Images/AKAZE/S388/inliers_S388-16-t10_01.ppm_S388-17-t10_01.ppm.png</w:t>
      </w:r>
    </w:p>
    <w:p>
      <w:r>
        <w:t>AKAZE Outlier Image: /content/drive/MyDrive/Colab Notebooks/PCD/Keypoints Matches Images/AKAZE/S388/outliers_S388-16-t10_01.ppm_S388-17-t10_01.ppm.png</w:t>
      </w:r>
    </w:p>
    <w:p/>
    <w:p>
      <w:r>
        <w:t>Label: S388</w:t>
      </w:r>
    </w:p>
    <w:p>
      <w:r>
        <w:t>Train Image: S388-16-t10_01.ppm</w:t>
      </w:r>
    </w:p>
    <w:p>
      <w:r>
        <w:t>Val Image: S388-09-t10_01.ppm</w:t>
      </w:r>
    </w:p>
    <w:p>
      <w:r>
        <w:t>SIFT Matches: 150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5.311363388258437</w:t>
      </w:r>
    </w:p>
    <w:p>
      <w:r>
        <w:t>Euclidean Distance AKAZE: 3.492907802429525</w:t>
      </w:r>
    </w:p>
    <w:p>
      <w:r>
        <w:t>Best Method (Distance): AKAZE (AKAZE memiliki jarak Euclidean lebih rendah (3.49))</w:t>
      </w:r>
    </w:p>
    <w:p>
      <w:r>
        <w:t>SIFT Inlier Image: /content/drive/MyDrive/Colab Notebooks/PCD/Keypoints Matches Images/SIFT/S388/inliers_S388-16-t10_01.ppm_S388-09-t10_01.ppm.png</w:t>
      </w:r>
    </w:p>
    <w:p>
      <w:r>
        <w:t>SIFT Outlier Image: /content/drive/MyDrive/Colab Notebooks/PCD/Keypoints Matches Images/SIFT/S388/outliers_S388-16-t10_01.ppm_S388-09-t10_01.ppm.png</w:t>
      </w:r>
    </w:p>
    <w:p>
      <w:r>
        <w:t>AKAZE Inlier Image: /content/drive/MyDrive/Colab Notebooks/PCD/Keypoints Matches Images/AKAZE/S388/inliers_S388-16-t10_01.ppm_S388-09-t10_01.ppm.png</w:t>
      </w:r>
    </w:p>
    <w:p>
      <w:r>
        <w:t>AKAZE Outlier Image: /content/drive/MyDrive/Colab Notebooks/PCD/Keypoints Matches Images/AKAZE/S388/outliers_S388-16-t10_01.ppm_S388-09-t10_01.ppm.png</w:t>
      </w:r>
    </w:p>
    <w:p/>
    <w:p>
      <w:r>
        <w:t>Label: S388</w:t>
      </w:r>
    </w:p>
    <w:p>
      <w:r>
        <w:t>Train Image: S388-16-t10_01.ppm</w:t>
      </w:r>
    </w:p>
    <w:p>
      <w:r>
        <w:t>Val Image: S388-03-t10_01.ppm</w:t>
      </w:r>
    </w:p>
    <w:p>
      <w:r>
        <w:t>SIFT Matches: 189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5.360820163039358</w:t>
      </w:r>
    </w:p>
    <w:p>
      <w:r>
        <w:t>Euclidean Distance AKAZE: 4.03128814982727</w:t>
      </w:r>
    </w:p>
    <w:p>
      <w:r>
        <w:t>Best Method (Distance): AKAZE (AKAZE memiliki jarak Euclidean lebih rendah (4.03))</w:t>
      </w:r>
    </w:p>
    <w:p>
      <w:r>
        <w:t>SIFT Inlier Image: /content/drive/MyDrive/Colab Notebooks/PCD/Keypoints Matches Images/SIFT/S388/inliers_S388-16-t10_01.ppm_S388-03-t10_01.ppm.png</w:t>
      </w:r>
    </w:p>
    <w:p>
      <w:r>
        <w:t>SIFT Outlier Image: /content/drive/MyDrive/Colab Notebooks/PCD/Keypoints Matches Images/SIFT/S388/outliers_S388-16-t10_01.ppm_S388-03-t10_01.ppm.png</w:t>
      </w:r>
    </w:p>
    <w:p>
      <w:r>
        <w:t>AKAZE Inlier Image: /content/drive/MyDrive/Colab Notebooks/PCD/Keypoints Matches Images/AKAZE/S388/inliers_S388-16-t10_01.ppm_S388-03-t10_01.ppm.png</w:t>
      </w:r>
    </w:p>
    <w:p>
      <w:r>
        <w:t>AKAZE Outlier Image: /content/drive/MyDrive/Colab Notebooks/PCD/Keypoints Matches Images/AKAZE/S388/outliers_S388-16-t10_01.ppm_S388-03-t10_01.ppm.png</w:t>
      </w:r>
    </w:p>
    <w:p/>
    <w:p>
      <w:r>
        <w:t>Label: S388</w:t>
      </w:r>
    </w:p>
    <w:p>
      <w:r>
        <w:t>Train Image: S388-16-t10_01.ppm</w:t>
      </w:r>
    </w:p>
    <w:p>
      <w:r>
        <w:t>Val Image: S388-06-t10_01.ppm</w:t>
      </w:r>
    </w:p>
    <w:p>
      <w:r>
        <w:t>SIFT Matches: 152</w:t>
      </w:r>
    </w:p>
    <w:p>
      <w:r>
        <w:t>AKAZE Matches: 74</w:t>
      </w:r>
    </w:p>
    <w:p>
      <w:r>
        <w:t>Best Method: SIFT (Lebih banyak inliers cocok)</w:t>
      </w:r>
    </w:p>
    <w:p>
      <w:r>
        <w:t>Euclidean Distance SIFT: 5.042658602484029</w:t>
      </w:r>
    </w:p>
    <w:p>
      <w:r>
        <w:t>Euclidean Distance AKAZE: 3.266635450378618</w:t>
      </w:r>
    </w:p>
    <w:p>
      <w:r>
        <w:t>Best Method (Distance): AKAZE (AKAZE memiliki jarak Euclidean lebih rendah (3.27))</w:t>
      </w:r>
    </w:p>
    <w:p>
      <w:r>
        <w:t>SIFT Inlier Image: /content/drive/MyDrive/Colab Notebooks/PCD/Keypoints Matches Images/SIFT/S388/inliers_S388-16-t10_01.ppm_S388-06-t10_01.ppm.png</w:t>
      </w:r>
    </w:p>
    <w:p>
      <w:r>
        <w:t>SIFT Outlier Image: /content/drive/MyDrive/Colab Notebooks/PCD/Keypoints Matches Images/SIFT/S388/outliers_S388-16-t10_01.ppm_S388-06-t10_01.ppm.png</w:t>
      </w:r>
    </w:p>
    <w:p>
      <w:r>
        <w:t>AKAZE Inlier Image: /content/drive/MyDrive/Colab Notebooks/PCD/Keypoints Matches Images/AKAZE/S388/inliers_S388-16-t10_01.ppm_S388-06-t10_01.ppm.png</w:t>
      </w:r>
    </w:p>
    <w:p>
      <w:r>
        <w:t>AKAZE Outlier Image: /content/drive/MyDrive/Colab Notebooks/PCD/Keypoints Matches Images/AKAZE/S388/outliers_S388-16-t10_01.ppm_S388-06-t10_01.ppm.png</w:t>
      </w:r>
    </w:p>
    <w:p/>
    <w:p>
      <w:r>
        <w:t>Label: S388</w:t>
      </w:r>
    </w:p>
    <w:p>
      <w:r>
        <w:t>Train Image: S388-16-t10_01.ppm</w:t>
      </w:r>
    </w:p>
    <w:p>
      <w:r>
        <w:t>Val Image: S388-15-t10_01.ppm</w:t>
      </w:r>
    </w:p>
    <w:p>
      <w:r>
        <w:t>SIFT Matches: 178</w:t>
      </w:r>
    </w:p>
    <w:p>
      <w:r>
        <w:t>AKAZE Matches: 95</w:t>
      </w:r>
    </w:p>
    <w:p>
      <w:r>
        <w:t>Best Method: SIFT (Lebih banyak inliers cocok)</w:t>
      </w:r>
    </w:p>
    <w:p>
      <w:r>
        <w:t>Euclidean Distance SIFT: 5.198544498398093</w:t>
      </w:r>
    </w:p>
    <w:p>
      <w:r>
        <w:t>Euclidean Distance AKAZE: 4.249716111862551</w:t>
      </w:r>
    </w:p>
    <w:p>
      <w:r>
        <w:t>Best Method (Distance): AKAZE (AKAZE memiliki jarak Euclidean lebih rendah (4.25))</w:t>
      </w:r>
    </w:p>
    <w:p>
      <w:r>
        <w:t>SIFT Inlier Image: /content/drive/MyDrive/Colab Notebooks/PCD/Keypoints Matches Images/SIFT/S388/inliers_S388-16-t10_01.ppm_S388-15-t10_01.ppm.png</w:t>
      </w:r>
    </w:p>
    <w:p>
      <w:r>
        <w:t>SIFT Outlier Image: /content/drive/MyDrive/Colab Notebooks/PCD/Keypoints Matches Images/SIFT/S388/outliers_S388-16-t10_01.ppm_S388-15-t10_01.ppm.png</w:t>
      </w:r>
    </w:p>
    <w:p>
      <w:r>
        <w:t>AKAZE Inlier Image: /content/drive/MyDrive/Colab Notebooks/PCD/Keypoints Matches Images/AKAZE/S388/inliers_S388-16-t10_01.ppm_S388-15-t10_01.ppm.png</w:t>
      </w:r>
    </w:p>
    <w:p>
      <w:r>
        <w:t>AKAZE Outlier Image: /content/drive/MyDrive/Colab Notebooks/PCD/Keypoints Matches Images/AKAZE/S388/outliers_S388-16-t10_01.ppm_S388-15-t10_01.ppm.png</w:t>
      </w:r>
    </w:p>
    <w:p/>
    <w:p>
      <w:r>
        <w:t>Label: S388</w:t>
      </w:r>
    </w:p>
    <w:p>
      <w:r>
        <w:t>Train Image: S388-16-t10_01.ppm</w:t>
      </w:r>
    </w:p>
    <w:p>
      <w:r>
        <w:t>Val Image: S388-12-t10_01.ppm</w:t>
      </w:r>
    </w:p>
    <w:p>
      <w:r>
        <w:t>SIFT Matches: 172</w:t>
      </w:r>
    </w:p>
    <w:p>
      <w:r>
        <w:t>AKAZE Matches: 82</w:t>
      </w:r>
    </w:p>
    <w:p>
      <w:r>
        <w:t>Best Method: SIFT (Lebih banyak inliers cocok)</w:t>
      </w:r>
    </w:p>
    <w:p>
      <w:r>
        <w:t>Euclidean Distance SIFT: 5.577479071723506</w:t>
      </w:r>
    </w:p>
    <w:p>
      <w:r>
        <w:t>Euclidean Distance AKAZE: 3.8874207404306</w:t>
      </w:r>
    </w:p>
    <w:p>
      <w:r>
        <w:t>Best Method (Distance): AKAZE (AKAZE memiliki jarak Euclidean lebih rendah (3.89))</w:t>
      </w:r>
    </w:p>
    <w:p>
      <w:r>
        <w:t>SIFT Inlier Image: /content/drive/MyDrive/Colab Notebooks/PCD/Keypoints Matches Images/SIFT/S388/inliers_S388-16-t10_01.ppm_S388-12-t10_01.ppm.png</w:t>
      </w:r>
    </w:p>
    <w:p>
      <w:r>
        <w:t>SIFT Outlier Image: /content/drive/MyDrive/Colab Notebooks/PCD/Keypoints Matches Images/SIFT/S388/outliers_S388-16-t10_01.ppm_S388-12-t10_01.ppm.png</w:t>
      </w:r>
    </w:p>
    <w:p>
      <w:r>
        <w:t>AKAZE Inlier Image: /content/drive/MyDrive/Colab Notebooks/PCD/Keypoints Matches Images/AKAZE/S388/inliers_S388-16-t10_01.ppm_S388-12-t10_01.ppm.png</w:t>
      </w:r>
    </w:p>
    <w:p>
      <w:r>
        <w:t>AKAZE Outlier Image: /content/drive/MyDrive/Colab Notebooks/PCD/Keypoints Matches Images/AKAZE/S388/outliers_S388-16-t10_01.ppm_S388-12-t10_01.ppm.png</w:t>
      </w:r>
    </w:p>
    <w:p/>
    <w:p>
      <w:r>
        <w:t>Label: S388</w:t>
      </w:r>
    </w:p>
    <w:p>
      <w:r>
        <w:t>Train Image: S388-16-t10_01.ppm</w:t>
      </w:r>
    </w:p>
    <w:p>
      <w:r>
        <w:t>Val Image: S388-13-t10_01.ppm</w:t>
      </w:r>
    </w:p>
    <w:p>
      <w:r>
        <w:t>SIFT Matches: 128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4.935063585528113</w:t>
      </w:r>
    </w:p>
    <w:p>
      <w:r>
        <w:t>Euclidean Distance AKAZE: 3.618243529517286</w:t>
      </w:r>
    </w:p>
    <w:p>
      <w:r>
        <w:t>Best Method (Distance): AKAZE (AKAZE memiliki jarak Euclidean lebih rendah (3.62))</w:t>
      </w:r>
    </w:p>
    <w:p>
      <w:r>
        <w:t>SIFT Inlier Image: /content/drive/MyDrive/Colab Notebooks/PCD/Keypoints Matches Images/SIFT/S388/inliers_S388-16-t10_01.ppm_S388-13-t10_01.ppm.png</w:t>
      </w:r>
    </w:p>
    <w:p>
      <w:r>
        <w:t>SIFT Outlier Image: /content/drive/MyDrive/Colab Notebooks/PCD/Keypoints Matches Images/SIFT/S388/outliers_S388-16-t10_01.ppm_S388-13-t10_01.ppm.png</w:t>
      </w:r>
    </w:p>
    <w:p>
      <w:r>
        <w:t>AKAZE Inlier Image: /content/drive/MyDrive/Colab Notebooks/PCD/Keypoints Matches Images/AKAZE/S388/inliers_S388-16-t10_01.ppm_S388-13-t10_01.ppm.png</w:t>
      </w:r>
    </w:p>
    <w:p>
      <w:r>
        <w:t>AKAZE Outlier Image: /content/drive/MyDrive/Colab Notebooks/PCD/Keypoints Matches Images/AKAZE/S388/outliers_S388-16-t10_01.ppm_S388-13-t10_01.ppm.png</w:t>
      </w:r>
    </w:p>
    <w:p/>
    <w:p>
      <w:r>
        <w:t>Label: S388</w:t>
      </w:r>
    </w:p>
    <w:p>
      <w:r>
        <w:t>Train Image: S388-16-t10_01.ppm</w:t>
      </w:r>
    </w:p>
    <w:p>
      <w:r>
        <w:t>Val Image: S388-07-t10_01.ppm</w:t>
      </w:r>
    </w:p>
    <w:p>
      <w:r>
        <w:t>SIFT Matches: 185</w:t>
      </w:r>
    </w:p>
    <w:p>
      <w:r>
        <w:t>AKAZE Matches: 91</w:t>
      </w:r>
    </w:p>
    <w:p>
      <w:r>
        <w:t>Best Method: SIFT (Lebih banyak inliers cocok)</w:t>
      </w:r>
    </w:p>
    <w:p>
      <w:r>
        <w:t>Euclidean Distance SIFT: 5.062866906832261</w:t>
      </w:r>
    </w:p>
    <w:p>
      <w:r>
        <w:t>Euclidean Distance AKAZE: 3.950318954830435</w:t>
      </w:r>
    </w:p>
    <w:p>
      <w:r>
        <w:t>Best Method (Distance): AKAZE (AKAZE memiliki jarak Euclidean lebih rendah (3.95))</w:t>
      </w:r>
    </w:p>
    <w:p>
      <w:r>
        <w:t>SIFT Inlier Image: /content/drive/MyDrive/Colab Notebooks/PCD/Keypoints Matches Images/SIFT/S388/inliers_S388-16-t10_01.ppm_S388-07-t10_01.ppm.png</w:t>
      </w:r>
    </w:p>
    <w:p>
      <w:r>
        <w:t>SIFT Outlier Image: /content/drive/MyDrive/Colab Notebooks/PCD/Keypoints Matches Images/SIFT/S388/outliers_S388-16-t10_01.ppm_S388-07-t10_01.ppm.png</w:t>
      </w:r>
    </w:p>
    <w:p>
      <w:r>
        <w:t>AKAZE Inlier Image: /content/drive/MyDrive/Colab Notebooks/PCD/Keypoints Matches Images/AKAZE/S388/inliers_S388-16-t10_01.ppm_S388-07-t10_01.ppm.png</w:t>
      </w:r>
    </w:p>
    <w:p>
      <w:r>
        <w:t>AKAZE Outlier Image: /content/drive/MyDrive/Colab Notebooks/PCD/Keypoints Matches Images/AKAZE/S388/outliers_S388-16-t10_01.ppm_S388-07-t10_01.ppm.png</w:t>
      </w:r>
    </w:p>
    <w:p/>
    <w:p>
      <w:r>
        <w:t>Label: S388</w:t>
      </w:r>
    </w:p>
    <w:p>
      <w:r>
        <w:t>Train Image: S388-04-t10_01.ppm</w:t>
      </w:r>
    </w:p>
    <w:p>
      <w:r>
        <w:t>Val Image: S388-10-t10_01.ppm</w:t>
      </w:r>
    </w:p>
    <w:p>
      <w:r>
        <w:t>SIFT Matches: 54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2.383454861993981</w:t>
      </w:r>
    </w:p>
    <w:p>
      <w:r>
        <w:t>Euclidean Distance AKAZE: 2.019440985592972</w:t>
      </w:r>
    </w:p>
    <w:p>
      <w:r>
        <w:t>Best Method (Distance): AKAZE (AKAZE memiliki jarak Euclidean lebih rendah (2.02))</w:t>
      </w:r>
    </w:p>
    <w:p>
      <w:r>
        <w:t>SIFT Inlier Image: /content/drive/MyDrive/Colab Notebooks/PCD/Keypoints Matches Images/SIFT/S388/inliers_S388-04-t10_01.ppm_S388-10-t10_01.ppm.png</w:t>
      </w:r>
    </w:p>
    <w:p>
      <w:r>
        <w:t>SIFT Outlier Image: /content/drive/MyDrive/Colab Notebooks/PCD/Keypoints Matches Images/SIFT/S388/outliers_S388-04-t10_01.ppm_S388-10-t10_01.ppm.png</w:t>
      </w:r>
    </w:p>
    <w:p>
      <w:r>
        <w:t>AKAZE Inlier Image: /content/drive/MyDrive/Colab Notebooks/PCD/Keypoints Matches Images/AKAZE/S388/inliers_S388-04-t10_01.ppm_S388-10-t10_01.ppm.png</w:t>
      </w:r>
    </w:p>
    <w:p>
      <w:r>
        <w:t>AKAZE Outlier Image: /content/drive/MyDrive/Colab Notebooks/PCD/Keypoints Matches Images/AKAZE/S388/outliers_S388-04-t10_01.ppm_S388-10-t10_01.ppm.png</w:t>
      </w:r>
    </w:p>
    <w:p/>
    <w:p>
      <w:r>
        <w:t>Label: S388</w:t>
      </w:r>
    </w:p>
    <w:p>
      <w:r>
        <w:t>Train Image: S388-04-t10_01.ppm</w:t>
      </w:r>
    </w:p>
    <w:p>
      <w:r>
        <w:t>Val Image: S388-17-t10_01.ppm</w:t>
      </w:r>
    </w:p>
    <w:p>
      <w:r>
        <w:t>SIFT Matches: 51</w:t>
      </w:r>
    </w:p>
    <w:p>
      <w:r>
        <w:t>AKAZE Matches: 29</w:t>
      </w:r>
    </w:p>
    <w:p>
      <w:r>
        <w:t>Best Method: SIFT (Lebih banyak inliers cocok)</w:t>
      </w:r>
    </w:p>
    <w:p>
      <w:r>
        <w:t>Euclidean Distance SIFT: 3.124992944325594</w:t>
      </w:r>
    </w:p>
    <w:p>
      <w:r>
        <w:t>Euclidean Distance AKAZE: 2.100495042480023</w:t>
      </w:r>
    </w:p>
    <w:p>
      <w:r>
        <w:t>Best Method (Distance): AKAZE (AKAZE memiliki jarak Euclidean lebih rendah (2.10))</w:t>
      </w:r>
    </w:p>
    <w:p>
      <w:r>
        <w:t>SIFT Inlier Image: /content/drive/MyDrive/Colab Notebooks/PCD/Keypoints Matches Images/SIFT/S388/inliers_S388-04-t10_01.ppm_S388-17-t10_01.ppm.png</w:t>
      </w:r>
    </w:p>
    <w:p>
      <w:r>
        <w:t>SIFT Outlier Image: /content/drive/MyDrive/Colab Notebooks/PCD/Keypoints Matches Images/SIFT/S388/outliers_S388-04-t10_01.ppm_S388-17-t10_01.ppm.png</w:t>
      </w:r>
    </w:p>
    <w:p>
      <w:r>
        <w:t>AKAZE Inlier Image: /content/drive/MyDrive/Colab Notebooks/PCD/Keypoints Matches Images/AKAZE/S388/inliers_S388-04-t10_01.ppm_S388-17-t10_01.ppm.png</w:t>
      </w:r>
    </w:p>
    <w:p>
      <w:r>
        <w:t>AKAZE Outlier Image: /content/drive/MyDrive/Colab Notebooks/PCD/Keypoints Matches Images/AKAZE/S388/outliers_S388-04-t10_01.ppm_S388-17-t10_01.ppm.png</w:t>
      </w:r>
    </w:p>
    <w:p/>
    <w:p>
      <w:r>
        <w:t>Label: S388</w:t>
      </w:r>
    </w:p>
    <w:p>
      <w:r>
        <w:t>Train Image: S388-04-t10_01.ppm</w:t>
      </w:r>
    </w:p>
    <w:p>
      <w:r>
        <w:t>Val Image: S388-09-t10_01.ppm</w:t>
      </w:r>
    </w:p>
    <w:p>
      <w:r>
        <w:t>SIFT Matches: 57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3.326688381311407</w:t>
      </w:r>
    </w:p>
    <w:p>
      <w:r>
        <w:t>Euclidean Distance AKAZE: 2.580829980388341</w:t>
      </w:r>
    </w:p>
    <w:p>
      <w:r>
        <w:t>Best Method (Distance): AKAZE (AKAZE memiliki jarak Euclidean lebih rendah (2.58))</w:t>
      </w:r>
    </w:p>
    <w:p>
      <w:r>
        <w:t>SIFT Inlier Image: /content/drive/MyDrive/Colab Notebooks/PCD/Keypoints Matches Images/SIFT/S388/inliers_S388-04-t10_01.ppm_S388-09-t10_01.ppm.png</w:t>
      </w:r>
    </w:p>
    <w:p>
      <w:r>
        <w:t>SIFT Outlier Image: /content/drive/MyDrive/Colab Notebooks/PCD/Keypoints Matches Images/SIFT/S388/outliers_S388-04-t10_01.ppm_S388-09-t10_01.ppm.png</w:t>
      </w:r>
    </w:p>
    <w:p>
      <w:r>
        <w:t>AKAZE Inlier Image: /content/drive/MyDrive/Colab Notebooks/PCD/Keypoints Matches Images/AKAZE/S388/inliers_S388-04-t10_01.ppm_S388-09-t10_01.ppm.png</w:t>
      </w:r>
    </w:p>
    <w:p>
      <w:r>
        <w:t>AKAZE Outlier Image: /content/drive/MyDrive/Colab Notebooks/PCD/Keypoints Matches Images/AKAZE/S388/outliers_S388-04-t10_01.ppm_S388-09-t10_01.ppm.png</w:t>
      </w:r>
    </w:p>
    <w:p/>
    <w:p>
      <w:r>
        <w:t>Label: S388</w:t>
      </w:r>
    </w:p>
    <w:p>
      <w:r>
        <w:t>Train Image: S388-04-t10_01.ppm</w:t>
      </w:r>
    </w:p>
    <w:p>
      <w:r>
        <w:t>Val Image: S388-03-t10_01.ppm</w:t>
      </w:r>
    </w:p>
    <w:p>
      <w:r>
        <w:t>SIFT Matches: 55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2.981273928741958</w:t>
      </w:r>
    </w:p>
    <w:p>
      <w:r>
        <w:t>Euclidean Distance AKAZE: 2.486990758204197</w:t>
      </w:r>
    </w:p>
    <w:p>
      <w:r>
        <w:t>Best Method (Distance): AKAZE (AKAZE memiliki jarak Euclidean lebih rendah (2.49))</w:t>
      </w:r>
    </w:p>
    <w:p>
      <w:r>
        <w:t>SIFT Inlier Image: /content/drive/MyDrive/Colab Notebooks/PCD/Keypoints Matches Images/SIFT/S388/inliers_S388-04-t10_01.ppm_S388-03-t10_01.ppm.png</w:t>
      </w:r>
    </w:p>
    <w:p>
      <w:r>
        <w:t>SIFT Outlier Image: /content/drive/MyDrive/Colab Notebooks/PCD/Keypoints Matches Images/SIFT/S388/outliers_S388-04-t10_01.ppm_S388-03-t10_01.ppm.png</w:t>
      </w:r>
    </w:p>
    <w:p>
      <w:r>
        <w:t>AKAZE Inlier Image: /content/drive/MyDrive/Colab Notebooks/PCD/Keypoints Matches Images/AKAZE/S388/inliers_S388-04-t10_01.ppm_S388-03-t10_01.ppm.png</w:t>
      </w:r>
    </w:p>
    <w:p>
      <w:r>
        <w:t>AKAZE Outlier Image: /content/drive/MyDrive/Colab Notebooks/PCD/Keypoints Matches Images/AKAZE/S388/outliers_S388-04-t10_01.ppm_S388-03-t10_01.ppm.png</w:t>
      </w:r>
    </w:p>
    <w:p/>
    <w:p>
      <w:r>
        <w:t>Label: S388</w:t>
      </w:r>
    </w:p>
    <w:p>
      <w:r>
        <w:t>Train Image: S388-04-t10_01.ppm</w:t>
      </w:r>
    </w:p>
    <w:p>
      <w:r>
        <w:t>Val Image: S388-06-t10_01.ppm</w:t>
      </w:r>
    </w:p>
    <w:p>
      <w:r>
        <w:t>SIFT Matches: 67</w:t>
      </w:r>
    </w:p>
    <w:p>
      <w:r>
        <w:t>AKAZE Matches: 45</w:t>
      </w:r>
    </w:p>
    <w:p>
      <w:r>
        <w:t>Best Method: SIFT (Lebih banyak inliers cocok)</w:t>
      </w:r>
    </w:p>
    <w:p>
      <w:r>
        <w:t>Euclidean Distance SIFT: 3.258799192262375</w:t>
      </w:r>
    </w:p>
    <w:p>
      <w:r>
        <w:t>Euclidean Distance AKAZE: 2.924031899713552</w:t>
      </w:r>
    </w:p>
    <w:p>
      <w:r>
        <w:t>Best Method (Distance): AKAZE (AKAZE memiliki jarak Euclidean lebih rendah (2.92))</w:t>
      </w:r>
    </w:p>
    <w:p>
      <w:r>
        <w:t>SIFT Inlier Image: /content/drive/MyDrive/Colab Notebooks/PCD/Keypoints Matches Images/SIFT/S388/inliers_S388-04-t10_01.ppm_S388-06-t10_01.ppm.png</w:t>
      </w:r>
    </w:p>
    <w:p>
      <w:r>
        <w:t>SIFT Outlier Image: /content/drive/MyDrive/Colab Notebooks/PCD/Keypoints Matches Images/SIFT/S388/outliers_S388-04-t10_01.ppm_S388-06-t10_01.ppm.png</w:t>
      </w:r>
    </w:p>
    <w:p>
      <w:r>
        <w:t>AKAZE Inlier Image: /content/drive/MyDrive/Colab Notebooks/PCD/Keypoints Matches Images/AKAZE/S388/inliers_S388-04-t10_01.ppm_S388-06-t10_01.ppm.png</w:t>
      </w:r>
    </w:p>
    <w:p>
      <w:r>
        <w:t>AKAZE Outlier Image: /content/drive/MyDrive/Colab Notebooks/PCD/Keypoints Matches Images/AKAZE/S388/outliers_S388-04-t10_01.ppm_S388-06-t10_01.ppm.png</w:t>
      </w:r>
    </w:p>
    <w:p/>
    <w:p>
      <w:r>
        <w:t>Label: S388</w:t>
      </w:r>
    </w:p>
    <w:p>
      <w:r>
        <w:t>Train Image: S388-04-t10_01.ppm</w:t>
      </w:r>
    </w:p>
    <w:p>
      <w:r>
        <w:t>Val Image: S388-15-t10_01.ppm</w:t>
      </w:r>
    </w:p>
    <w:p>
      <w:r>
        <w:t>SIFT Matches: 68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3.355171186953312</w:t>
      </w:r>
    </w:p>
    <w:p>
      <w:r>
        <w:t>Euclidean Distance AKAZE: 2.992988972285026</w:t>
      </w:r>
    </w:p>
    <w:p>
      <w:r>
        <w:t>Best Method (Distance): AKAZE (AKAZE memiliki jarak Euclidean lebih rendah (2.99))</w:t>
      </w:r>
    </w:p>
    <w:p>
      <w:r>
        <w:t>SIFT Inlier Image: /content/drive/MyDrive/Colab Notebooks/PCD/Keypoints Matches Images/SIFT/S388/inliers_S388-04-t10_01.ppm_S388-15-t10_01.ppm.png</w:t>
      </w:r>
    </w:p>
    <w:p>
      <w:r>
        <w:t>SIFT Outlier Image: /content/drive/MyDrive/Colab Notebooks/PCD/Keypoints Matches Images/SIFT/S388/outliers_S388-04-t10_01.ppm_S388-15-t10_01.ppm.png</w:t>
      </w:r>
    </w:p>
    <w:p>
      <w:r>
        <w:t>AKAZE Inlier Image: /content/drive/MyDrive/Colab Notebooks/PCD/Keypoints Matches Images/AKAZE/S388/inliers_S388-04-t10_01.ppm_S388-15-t10_01.ppm.png</w:t>
      </w:r>
    </w:p>
    <w:p>
      <w:r>
        <w:t>AKAZE Outlier Image: /content/drive/MyDrive/Colab Notebooks/PCD/Keypoints Matches Images/AKAZE/S388/outliers_S388-04-t10_01.ppm_S388-15-t10_01.ppm.png</w:t>
      </w:r>
    </w:p>
    <w:p/>
    <w:p>
      <w:r>
        <w:t>Label: S388</w:t>
      </w:r>
    </w:p>
    <w:p>
      <w:r>
        <w:t>Train Image: S388-04-t10_01.ppm</w:t>
      </w:r>
    </w:p>
    <w:p>
      <w:r>
        <w:t>Val Image: S388-12-t10_01.ppm</w:t>
      </w:r>
    </w:p>
    <w:p>
      <w:r>
        <w:t>SIFT Matches: 57</w:t>
      </w:r>
    </w:p>
    <w:p>
      <w:r>
        <w:t>AKAZE Matches: 39</w:t>
      </w:r>
    </w:p>
    <w:p>
      <w:r>
        <w:t>Best Method: SIFT (Lebih banyak inliers cocok)</w:t>
      </w:r>
    </w:p>
    <w:p>
      <w:r>
        <w:t>Euclidean Distance SIFT: 3.153134793769432</w:t>
      </w:r>
    </w:p>
    <w:p>
      <w:r>
        <w:t>Euclidean Distance AKAZE: 2.481028779585794</w:t>
      </w:r>
    </w:p>
    <w:p>
      <w:r>
        <w:t>Best Method (Distance): AKAZE (AKAZE memiliki jarak Euclidean lebih rendah (2.48))</w:t>
      </w:r>
    </w:p>
    <w:p>
      <w:r>
        <w:t>SIFT Inlier Image: /content/drive/MyDrive/Colab Notebooks/PCD/Keypoints Matches Images/SIFT/S388/inliers_S388-04-t10_01.ppm_S388-12-t10_01.ppm.png</w:t>
      </w:r>
    </w:p>
    <w:p>
      <w:r>
        <w:t>SIFT Outlier Image: /content/drive/MyDrive/Colab Notebooks/PCD/Keypoints Matches Images/SIFT/S388/outliers_S388-04-t10_01.ppm_S388-12-t10_01.ppm.png</w:t>
      </w:r>
    </w:p>
    <w:p>
      <w:r>
        <w:t>AKAZE Inlier Image: /content/drive/MyDrive/Colab Notebooks/PCD/Keypoints Matches Images/AKAZE/S388/inliers_S388-04-t10_01.ppm_S388-12-t10_01.ppm.png</w:t>
      </w:r>
    </w:p>
    <w:p>
      <w:r>
        <w:t>AKAZE Outlier Image: /content/drive/MyDrive/Colab Notebooks/PCD/Keypoints Matches Images/AKAZE/S388/outliers_S388-04-t10_01.ppm_S388-12-t10_01.ppm.png</w:t>
      </w:r>
    </w:p>
    <w:p/>
    <w:p>
      <w:r>
        <w:t>Label: S388</w:t>
      </w:r>
    </w:p>
    <w:p>
      <w:r>
        <w:t>Train Image: S388-04-t10_01.ppm</w:t>
      </w:r>
    </w:p>
    <w:p>
      <w:r>
        <w:t>Val Image: S388-13-t10_01.ppm</w:t>
      </w:r>
    </w:p>
    <w:p>
      <w:r>
        <w:t>SIFT Matches: 53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2.98092943828805</w:t>
      </w:r>
    </w:p>
    <w:p>
      <w:r>
        <w:t>Euclidean Distance AKAZE: 2.34246346162468</w:t>
      </w:r>
    </w:p>
    <w:p>
      <w:r>
        <w:t>Best Method (Distance): AKAZE (AKAZE memiliki jarak Euclidean lebih rendah (2.34))</w:t>
      </w:r>
    </w:p>
    <w:p>
      <w:r>
        <w:t>SIFT Inlier Image: /content/drive/MyDrive/Colab Notebooks/PCD/Keypoints Matches Images/SIFT/S388/inliers_S388-04-t10_01.ppm_S388-13-t10_01.ppm.png</w:t>
      </w:r>
    </w:p>
    <w:p>
      <w:r>
        <w:t>SIFT Outlier Image: /content/drive/MyDrive/Colab Notebooks/PCD/Keypoints Matches Images/SIFT/S388/outliers_S388-04-t10_01.ppm_S388-13-t10_01.ppm.png</w:t>
      </w:r>
    </w:p>
    <w:p>
      <w:r>
        <w:t>AKAZE Inlier Image: /content/drive/MyDrive/Colab Notebooks/PCD/Keypoints Matches Images/AKAZE/S388/inliers_S388-04-t10_01.ppm_S388-13-t10_01.ppm.png</w:t>
      </w:r>
    </w:p>
    <w:p>
      <w:r>
        <w:t>AKAZE Outlier Image: /content/drive/MyDrive/Colab Notebooks/PCD/Keypoints Matches Images/AKAZE/S388/outliers_S388-04-t10_01.ppm_S388-13-t10_01.ppm.png</w:t>
      </w:r>
    </w:p>
    <w:p/>
    <w:p>
      <w:r>
        <w:t>Label: S388</w:t>
      </w:r>
    </w:p>
    <w:p>
      <w:r>
        <w:t>Train Image: S388-04-t10_01.ppm</w:t>
      </w:r>
    </w:p>
    <w:p>
      <w:r>
        <w:t>Val Image: S388-07-t10_01.ppm</w:t>
      </w:r>
    </w:p>
    <w:p>
      <w:r>
        <w:t>SIFT Matches: 73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3.23044607126855</w:t>
      </w:r>
    </w:p>
    <w:p>
      <w:r>
        <w:t>Euclidean Distance AKAZE: 2.939374687823195</w:t>
      </w:r>
    </w:p>
    <w:p>
      <w:r>
        <w:t>Best Method (Distance): AKAZE (AKAZE memiliki jarak Euclidean lebih rendah (2.94))</w:t>
      </w:r>
    </w:p>
    <w:p>
      <w:r>
        <w:t>SIFT Inlier Image: /content/drive/MyDrive/Colab Notebooks/PCD/Keypoints Matches Images/SIFT/S388/inliers_S388-04-t10_01.ppm_S388-07-t10_01.ppm.png</w:t>
      </w:r>
    </w:p>
    <w:p>
      <w:r>
        <w:t>SIFT Outlier Image: /content/drive/MyDrive/Colab Notebooks/PCD/Keypoints Matches Images/SIFT/S388/outliers_S388-04-t10_01.ppm_S388-07-t10_01.ppm.png</w:t>
      </w:r>
    </w:p>
    <w:p>
      <w:r>
        <w:t>AKAZE Inlier Image: /content/drive/MyDrive/Colab Notebooks/PCD/Keypoints Matches Images/AKAZE/S388/inliers_S388-04-t10_01.ppm_S388-07-t10_01.ppm.png</w:t>
      </w:r>
    </w:p>
    <w:p>
      <w:r>
        <w:t>AKAZE Outlier Image: /content/drive/MyDrive/Colab Notebooks/PCD/Keypoints Matches Images/AKAZE/S388/outliers_S388-04-t10_01.ppm_S388-07-t10_01.ppm.png</w:t>
      </w:r>
    </w:p>
    <w:p/>
    <w:p>
      <w:r>
        <w:t>Label: S388</w:t>
      </w:r>
    </w:p>
    <w:p>
      <w:r>
        <w:t>Train Image: S388-08-t10_01.ppm</w:t>
      </w:r>
    </w:p>
    <w:p>
      <w:r>
        <w:t>Val Image: S388-10-t10_01.ppm</w:t>
      </w:r>
    </w:p>
    <w:p>
      <w:r>
        <w:t>SIFT Matches: 50</w:t>
      </w:r>
    </w:p>
    <w:p>
      <w:r>
        <w:t>AKAZE Matches: 41</w:t>
      </w:r>
    </w:p>
    <w:p>
      <w:r>
        <w:t>Best Method: SIFT (Lebih banyak inliers cocok)</w:t>
      </w:r>
    </w:p>
    <w:p>
      <w:r>
        <w:t>Euclidean Distance SIFT: 2.410783782397317</w:t>
      </w:r>
    </w:p>
    <w:p>
      <w:r>
        <w:t>Euclidean Distance AKAZE: 2.462058983976235</w:t>
      </w:r>
    </w:p>
    <w:p>
      <w:r>
        <w:t>Best Method (Distance): SIFT (SIFT memiliki jarak Euclidean lebih rendah (2.41))</w:t>
      </w:r>
    </w:p>
    <w:p>
      <w:r>
        <w:t>SIFT Inlier Image: /content/drive/MyDrive/Colab Notebooks/PCD/Keypoints Matches Images/SIFT/S388/inliers_S388-08-t10_01.ppm_S388-10-t10_01.ppm.png</w:t>
      </w:r>
    </w:p>
    <w:p>
      <w:r>
        <w:t>SIFT Outlier Image: /content/drive/MyDrive/Colab Notebooks/PCD/Keypoints Matches Images/SIFT/S388/outliers_S388-08-t10_01.ppm_S388-10-t10_01.ppm.png</w:t>
      </w:r>
    </w:p>
    <w:p>
      <w:r>
        <w:t>AKAZE Inlier Image: /content/drive/MyDrive/Colab Notebooks/PCD/Keypoints Matches Images/AKAZE/S388/inliers_S388-08-t10_01.ppm_S388-10-t10_01.ppm.png</w:t>
      </w:r>
    </w:p>
    <w:p>
      <w:r>
        <w:t>AKAZE Outlier Image: /content/drive/MyDrive/Colab Notebooks/PCD/Keypoints Matches Images/AKAZE/S388/outliers_S388-08-t10_01.ppm_S388-10-t10_01.ppm.png</w:t>
      </w:r>
    </w:p>
    <w:p/>
    <w:p>
      <w:r>
        <w:t>Label: S388</w:t>
      </w:r>
    </w:p>
    <w:p>
      <w:r>
        <w:t>Train Image: S388-08-t10_01.ppm</w:t>
      </w:r>
    </w:p>
    <w:p>
      <w:r>
        <w:t>Val Image: S388-17-t10_01.ppm</w:t>
      </w:r>
    </w:p>
    <w:p>
      <w:r>
        <w:t>SIFT Matches: 64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3.414886309024049</w:t>
      </w:r>
    </w:p>
    <w:p>
      <w:r>
        <w:t>Euclidean Distance AKAZE: 3.099551389609668</w:t>
      </w:r>
    </w:p>
    <w:p>
      <w:r>
        <w:t>Best Method (Distance): AKAZE (AKAZE memiliki jarak Euclidean lebih rendah (3.10))</w:t>
      </w:r>
    </w:p>
    <w:p>
      <w:r>
        <w:t>SIFT Inlier Image: /content/drive/MyDrive/Colab Notebooks/PCD/Keypoints Matches Images/SIFT/S388/inliers_S388-08-t10_01.ppm_S388-17-t10_01.ppm.png</w:t>
      </w:r>
    </w:p>
    <w:p>
      <w:r>
        <w:t>SIFT Outlier Image: /content/drive/MyDrive/Colab Notebooks/PCD/Keypoints Matches Images/SIFT/S388/outliers_S388-08-t10_01.ppm_S388-17-t10_01.ppm.png</w:t>
      </w:r>
    </w:p>
    <w:p>
      <w:r>
        <w:t>AKAZE Inlier Image: /content/drive/MyDrive/Colab Notebooks/PCD/Keypoints Matches Images/AKAZE/S388/inliers_S388-08-t10_01.ppm_S388-17-t10_01.ppm.png</w:t>
      </w:r>
    </w:p>
    <w:p>
      <w:r>
        <w:t>AKAZE Outlier Image: /content/drive/MyDrive/Colab Notebooks/PCD/Keypoints Matches Images/AKAZE/S388/outliers_S388-08-t10_01.ppm_S388-17-t10_01.ppm.png</w:t>
      </w:r>
    </w:p>
    <w:p/>
    <w:p>
      <w:r>
        <w:t>Label: S388</w:t>
      </w:r>
    </w:p>
    <w:p>
      <w:r>
        <w:t>Train Image: S388-08-t10_01.ppm</w:t>
      </w:r>
    </w:p>
    <w:p>
      <w:r>
        <w:t>Val Image: S388-09-t10_01.ppm</w:t>
      </w:r>
    </w:p>
    <w:p>
      <w:r>
        <w:t>SIFT Matches: 92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4.223954745498963</w:t>
      </w:r>
    </w:p>
    <w:p>
      <w:r>
        <w:t>Euclidean Distance AKAZE: 2.923926777662806</w:t>
      </w:r>
    </w:p>
    <w:p>
      <w:r>
        <w:t>Best Method (Distance): AKAZE (AKAZE memiliki jarak Euclidean lebih rendah (2.92))</w:t>
      </w:r>
    </w:p>
    <w:p>
      <w:r>
        <w:t>SIFT Inlier Image: /content/drive/MyDrive/Colab Notebooks/PCD/Keypoints Matches Images/SIFT/S388/inliers_S388-08-t10_01.ppm_S388-09-t10_01.ppm.png</w:t>
      </w:r>
    </w:p>
    <w:p>
      <w:r>
        <w:t>SIFT Outlier Image: /content/drive/MyDrive/Colab Notebooks/PCD/Keypoints Matches Images/SIFT/S388/outliers_S388-08-t10_01.ppm_S388-09-t10_01.ppm.png</w:t>
      </w:r>
    </w:p>
    <w:p>
      <w:r>
        <w:t>AKAZE Inlier Image: /content/drive/MyDrive/Colab Notebooks/PCD/Keypoints Matches Images/AKAZE/S388/inliers_S388-08-t10_01.ppm_S388-09-t10_01.ppm.png</w:t>
      </w:r>
    </w:p>
    <w:p>
      <w:r>
        <w:t>AKAZE Outlier Image: /content/drive/MyDrive/Colab Notebooks/PCD/Keypoints Matches Images/AKAZE/S388/outliers_S388-08-t10_01.ppm_S388-09-t10_01.ppm.png</w:t>
      </w:r>
    </w:p>
    <w:p/>
    <w:p>
      <w:r>
        <w:t>Label: S388</w:t>
      </w:r>
    </w:p>
    <w:p>
      <w:r>
        <w:t>Train Image: S388-08-t10_01.ppm</w:t>
      </w:r>
    </w:p>
    <w:p>
      <w:r>
        <w:t>Val Image: S388-03-t10_01.ppm</w:t>
      </w:r>
    </w:p>
    <w:p>
      <w:r>
        <w:t>SIFT Matches: 87</w:t>
      </w:r>
    </w:p>
    <w:p>
      <w:r>
        <w:t>AKAZE Matches: 61</w:t>
      </w:r>
    </w:p>
    <w:p>
      <w:r>
        <w:t>Best Method: SIFT (Lebih banyak inliers cocok)</w:t>
      </w:r>
    </w:p>
    <w:p>
      <w:r>
        <w:t>Euclidean Distance SIFT: 3.419252366274524</w:t>
      </w:r>
    </w:p>
    <w:p>
      <w:r>
        <w:t>Euclidean Distance AKAZE: 3.056285355405691</w:t>
      </w:r>
    </w:p>
    <w:p>
      <w:r>
        <w:t>Best Method (Distance): AKAZE (AKAZE memiliki jarak Euclidean lebih rendah (3.06))</w:t>
      </w:r>
    </w:p>
    <w:p>
      <w:r>
        <w:t>SIFT Inlier Image: /content/drive/MyDrive/Colab Notebooks/PCD/Keypoints Matches Images/SIFT/S388/inliers_S388-08-t10_01.ppm_S388-03-t10_01.ppm.png</w:t>
      </w:r>
    </w:p>
    <w:p>
      <w:r>
        <w:t>SIFT Outlier Image: /content/drive/MyDrive/Colab Notebooks/PCD/Keypoints Matches Images/SIFT/S388/outliers_S388-08-t10_01.ppm_S388-03-t10_01.ppm.png</w:t>
      </w:r>
    </w:p>
    <w:p>
      <w:r>
        <w:t>AKAZE Inlier Image: /content/drive/MyDrive/Colab Notebooks/PCD/Keypoints Matches Images/AKAZE/S388/inliers_S388-08-t10_01.ppm_S388-03-t10_01.ppm.png</w:t>
      </w:r>
    </w:p>
    <w:p>
      <w:r>
        <w:t>AKAZE Outlier Image: /content/drive/MyDrive/Colab Notebooks/PCD/Keypoints Matches Images/AKAZE/S388/outliers_S388-08-t10_01.ppm_S388-03-t10_01.ppm.png</w:t>
      </w:r>
    </w:p>
    <w:p/>
    <w:p>
      <w:r>
        <w:t>Label: S388</w:t>
      </w:r>
    </w:p>
    <w:p>
      <w:r>
        <w:t>Train Image: S388-08-t10_01.ppm</w:t>
      </w:r>
    </w:p>
    <w:p>
      <w:r>
        <w:t>Val Image: S388-06-t10_01.ppm</w:t>
      </w:r>
    </w:p>
    <w:p>
      <w:r>
        <w:t>SIFT Matches: 94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4.153825571304813</w:t>
      </w:r>
    </w:p>
    <w:p>
      <w:r>
        <w:t>Euclidean Distance AKAZE: 3.119522150600095</w:t>
      </w:r>
    </w:p>
    <w:p>
      <w:r>
        <w:t>Best Method (Distance): AKAZE (AKAZE memiliki jarak Euclidean lebih rendah (3.12))</w:t>
      </w:r>
    </w:p>
    <w:p>
      <w:r>
        <w:t>SIFT Inlier Image: /content/drive/MyDrive/Colab Notebooks/PCD/Keypoints Matches Images/SIFT/S388/inliers_S388-08-t10_01.ppm_S388-06-t10_01.ppm.png</w:t>
      </w:r>
    </w:p>
    <w:p>
      <w:r>
        <w:t>SIFT Outlier Image: /content/drive/MyDrive/Colab Notebooks/PCD/Keypoints Matches Images/SIFT/S388/outliers_S388-08-t10_01.ppm_S388-06-t10_01.ppm.png</w:t>
      </w:r>
    </w:p>
    <w:p>
      <w:r>
        <w:t>AKAZE Inlier Image: /content/drive/MyDrive/Colab Notebooks/PCD/Keypoints Matches Images/AKAZE/S388/inliers_S388-08-t10_01.ppm_S388-06-t10_01.ppm.png</w:t>
      </w:r>
    </w:p>
    <w:p>
      <w:r>
        <w:t>AKAZE Outlier Image: /content/drive/MyDrive/Colab Notebooks/PCD/Keypoints Matches Images/AKAZE/S388/outliers_S388-08-t10_01.ppm_S388-06-t10_01.ppm.png</w:t>
      </w:r>
    </w:p>
    <w:p/>
    <w:p>
      <w:r>
        <w:t>Label: S388</w:t>
      </w:r>
    </w:p>
    <w:p>
      <w:r>
        <w:t>Train Image: S388-08-t10_01.ppm</w:t>
      </w:r>
    </w:p>
    <w:p>
      <w:r>
        <w:t>Val Image: S388-15-t10_01.ppm</w:t>
      </w:r>
    </w:p>
    <w:p>
      <w:r>
        <w:t>SIFT Matches: 84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3.728484504217751</w:t>
      </w:r>
    </w:p>
    <w:p>
      <w:r>
        <w:t>Euclidean Distance AKAZE: 2.797232541133662</w:t>
      </w:r>
    </w:p>
    <w:p>
      <w:r>
        <w:t>Best Method (Distance): AKAZE (AKAZE memiliki jarak Euclidean lebih rendah (2.80))</w:t>
      </w:r>
    </w:p>
    <w:p>
      <w:r>
        <w:t>SIFT Inlier Image: /content/drive/MyDrive/Colab Notebooks/PCD/Keypoints Matches Images/SIFT/S388/inliers_S388-08-t10_01.ppm_S388-15-t10_01.ppm.png</w:t>
      </w:r>
    </w:p>
    <w:p>
      <w:r>
        <w:t>SIFT Outlier Image: /content/drive/MyDrive/Colab Notebooks/PCD/Keypoints Matches Images/SIFT/S388/outliers_S388-08-t10_01.ppm_S388-15-t10_01.ppm.png</w:t>
      </w:r>
    </w:p>
    <w:p>
      <w:r>
        <w:t>AKAZE Inlier Image: /content/drive/MyDrive/Colab Notebooks/PCD/Keypoints Matches Images/AKAZE/S388/inliers_S388-08-t10_01.ppm_S388-15-t10_01.ppm.png</w:t>
      </w:r>
    </w:p>
    <w:p>
      <w:r>
        <w:t>AKAZE Outlier Image: /content/drive/MyDrive/Colab Notebooks/PCD/Keypoints Matches Images/AKAZE/S388/outliers_S388-08-t10_01.ppm_S388-15-t10_01.ppm.png</w:t>
      </w:r>
    </w:p>
    <w:p/>
    <w:p>
      <w:r>
        <w:t>Label: S388</w:t>
      </w:r>
    </w:p>
    <w:p>
      <w:r>
        <w:t>Train Image: S388-08-t10_01.ppm</w:t>
      </w:r>
    </w:p>
    <w:p>
      <w:r>
        <w:t>Val Image: S388-12-t10_01.ppm</w:t>
      </w:r>
    </w:p>
    <w:p>
      <w:r>
        <w:t>SIFT Matches: 75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3.310055587038196</w:t>
      </w:r>
    </w:p>
    <w:p>
      <w:r>
        <w:t>Euclidean Distance AKAZE: 3.01262060687554</w:t>
      </w:r>
    </w:p>
    <w:p>
      <w:r>
        <w:t>Best Method (Distance): AKAZE (AKAZE memiliki jarak Euclidean lebih rendah (3.01))</w:t>
      </w:r>
    </w:p>
    <w:p>
      <w:r>
        <w:t>SIFT Inlier Image: /content/drive/MyDrive/Colab Notebooks/PCD/Keypoints Matches Images/SIFT/S388/inliers_S388-08-t10_01.ppm_S388-12-t10_01.ppm.png</w:t>
      </w:r>
    </w:p>
    <w:p>
      <w:r>
        <w:t>SIFT Outlier Image: /content/drive/MyDrive/Colab Notebooks/PCD/Keypoints Matches Images/SIFT/S388/outliers_S388-08-t10_01.ppm_S388-12-t10_01.ppm.png</w:t>
      </w:r>
    </w:p>
    <w:p>
      <w:r>
        <w:t>AKAZE Inlier Image: /content/drive/MyDrive/Colab Notebooks/PCD/Keypoints Matches Images/AKAZE/S388/inliers_S388-08-t10_01.ppm_S388-12-t10_01.ppm.png</w:t>
      </w:r>
    </w:p>
    <w:p>
      <w:r>
        <w:t>AKAZE Outlier Image: /content/drive/MyDrive/Colab Notebooks/PCD/Keypoints Matches Images/AKAZE/S388/outliers_S388-08-t10_01.ppm_S388-12-t10_01.ppm.png</w:t>
      </w:r>
    </w:p>
    <w:p/>
    <w:p>
      <w:r>
        <w:t>Label: S388</w:t>
      </w:r>
    </w:p>
    <w:p>
      <w:r>
        <w:t>Train Image: S388-08-t10_01.ppm</w:t>
      </w:r>
    </w:p>
    <w:p>
      <w:r>
        <w:t>Val Image: S388-13-t10_01.ppm</w:t>
      </w:r>
    </w:p>
    <w:p>
      <w:r>
        <w:t>SIFT Matches: 63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3.293086633082612</w:t>
      </w:r>
    </w:p>
    <w:p>
      <w:r>
        <w:t>Euclidean Distance AKAZE: 2.791242732192913</w:t>
      </w:r>
    </w:p>
    <w:p>
      <w:r>
        <w:t>Best Method (Distance): AKAZE (AKAZE memiliki jarak Euclidean lebih rendah (2.79))</w:t>
      </w:r>
    </w:p>
    <w:p>
      <w:r>
        <w:t>SIFT Inlier Image: /content/drive/MyDrive/Colab Notebooks/PCD/Keypoints Matches Images/SIFT/S388/inliers_S388-08-t10_01.ppm_S388-13-t10_01.ppm.png</w:t>
      </w:r>
    </w:p>
    <w:p>
      <w:r>
        <w:t>SIFT Outlier Image: /content/drive/MyDrive/Colab Notebooks/PCD/Keypoints Matches Images/SIFT/S388/outliers_S388-08-t10_01.ppm_S388-13-t10_01.ppm.png</w:t>
      </w:r>
    </w:p>
    <w:p>
      <w:r>
        <w:t>AKAZE Inlier Image: /content/drive/MyDrive/Colab Notebooks/PCD/Keypoints Matches Images/AKAZE/S388/inliers_S388-08-t10_01.ppm_S388-13-t10_01.ppm.png</w:t>
      </w:r>
    </w:p>
    <w:p>
      <w:r>
        <w:t>AKAZE Outlier Image: /content/drive/MyDrive/Colab Notebooks/PCD/Keypoints Matches Images/AKAZE/S388/outliers_S388-08-t10_01.ppm_S388-13-t10_01.ppm.png</w:t>
      </w:r>
    </w:p>
    <w:p/>
    <w:p>
      <w:r>
        <w:t>Label: S388</w:t>
      </w:r>
    </w:p>
    <w:p>
      <w:r>
        <w:t>Train Image: S388-08-t10_01.ppm</w:t>
      </w:r>
    </w:p>
    <w:p>
      <w:r>
        <w:t>Val Image: S388-07-t10_01.ppm</w:t>
      </w:r>
    </w:p>
    <w:p>
      <w:r>
        <w:t>SIFT Matches: 92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3.437195391715137</w:t>
      </w:r>
    </w:p>
    <w:p>
      <w:r>
        <w:t>Euclidean Distance AKAZE: 2.878758552009399</w:t>
      </w:r>
    </w:p>
    <w:p>
      <w:r>
        <w:t>Best Method (Distance): AKAZE (AKAZE memiliki jarak Euclidean lebih rendah (2.88))</w:t>
      </w:r>
    </w:p>
    <w:p>
      <w:r>
        <w:t>SIFT Inlier Image: /content/drive/MyDrive/Colab Notebooks/PCD/Keypoints Matches Images/SIFT/S388/inliers_S388-08-t10_01.ppm_S388-07-t10_01.ppm.png</w:t>
      </w:r>
    </w:p>
    <w:p>
      <w:r>
        <w:t>SIFT Outlier Image: /content/drive/MyDrive/Colab Notebooks/PCD/Keypoints Matches Images/SIFT/S388/outliers_S388-08-t10_01.ppm_S388-07-t10_01.ppm.png</w:t>
      </w:r>
    </w:p>
    <w:p>
      <w:r>
        <w:t>AKAZE Inlier Image: /content/drive/MyDrive/Colab Notebooks/PCD/Keypoints Matches Images/AKAZE/S388/inliers_S388-08-t10_01.ppm_S388-07-t10_01.ppm.png</w:t>
      </w:r>
    </w:p>
    <w:p>
      <w:r>
        <w:t>AKAZE Outlier Image: /content/drive/MyDrive/Colab Notebooks/PCD/Keypoints Matches Images/AKAZE/S388/outliers_S388-08-t10_01.ppm_S388-07-t10_01.ppm.png</w:t>
      </w:r>
    </w:p>
    <w:p/>
    <w:p>
      <w:r>
        <w:t>Label: S388</w:t>
      </w:r>
    </w:p>
    <w:p>
      <w:r>
        <w:t>Train Image: S388-14-t10_01.ppm</w:t>
      </w:r>
    </w:p>
    <w:p>
      <w:r>
        <w:t>Val Image: S388-10-t10_01.ppm</w:t>
      </w:r>
    </w:p>
    <w:p>
      <w:r>
        <w:t>SIFT Matches: 95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3.63500976059135</w:t>
      </w:r>
    </w:p>
    <w:p>
      <w:r>
        <w:t>Euclidean Distance AKAZE: 2.597680345883407</w:t>
      </w:r>
    </w:p>
    <w:p>
      <w:r>
        <w:t>Best Method (Distance): AKAZE (AKAZE memiliki jarak Euclidean lebih rendah (2.60))</w:t>
      </w:r>
    </w:p>
    <w:p>
      <w:r>
        <w:t>SIFT Inlier Image: /content/drive/MyDrive/Colab Notebooks/PCD/Keypoints Matches Images/SIFT/S388/inliers_S388-14-t10_01.ppm_S388-10-t10_01.ppm.png</w:t>
      </w:r>
    </w:p>
    <w:p>
      <w:r>
        <w:t>SIFT Outlier Image: /content/drive/MyDrive/Colab Notebooks/PCD/Keypoints Matches Images/SIFT/S388/outliers_S388-14-t10_01.ppm_S388-10-t10_01.ppm.png</w:t>
      </w:r>
    </w:p>
    <w:p>
      <w:r>
        <w:t>AKAZE Inlier Image: /content/drive/MyDrive/Colab Notebooks/PCD/Keypoints Matches Images/AKAZE/S388/inliers_S388-14-t10_01.ppm_S388-10-t10_01.ppm.png</w:t>
      </w:r>
    </w:p>
    <w:p>
      <w:r>
        <w:t>AKAZE Outlier Image: /content/drive/MyDrive/Colab Notebooks/PCD/Keypoints Matches Images/AKAZE/S388/outliers_S388-14-t10_01.ppm_S388-10-t10_01.ppm.png</w:t>
      </w:r>
    </w:p>
    <w:p/>
    <w:p>
      <w:r>
        <w:t>Label: S388</w:t>
      </w:r>
    </w:p>
    <w:p>
      <w:r>
        <w:t>Train Image: S388-14-t10_01.ppm</w:t>
      </w:r>
    </w:p>
    <w:p>
      <w:r>
        <w:t>Val Image: S388-17-t10_01.ppm</w:t>
      </w:r>
    </w:p>
    <w:p>
      <w:r>
        <w:t>SIFT Matches: 101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4.068458872272977</w:t>
      </w:r>
    </w:p>
    <w:p>
      <w:r>
        <w:t>Euclidean Distance AKAZE: 3.155747706820549</w:t>
      </w:r>
    </w:p>
    <w:p>
      <w:r>
        <w:t>Best Method (Distance): AKAZE (AKAZE memiliki jarak Euclidean lebih rendah (3.16))</w:t>
      </w:r>
    </w:p>
    <w:p>
      <w:r>
        <w:t>SIFT Inlier Image: /content/drive/MyDrive/Colab Notebooks/PCD/Keypoints Matches Images/SIFT/S388/inliers_S388-14-t10_01.ppm_S388-17-t10_01.ppm.png</w:t>
      </w:r>
    </w:p>
    <w:p>
      <w:r>
        <w:t>SIFT Outlier Image: /content/drive/MyDrive/Colab Notebooks/PCD/Keypoints Matches Images/SIFT/S388/outliers_S388-14-t10_01.ppm_S388-17-t10_01.ppm.png</w:t>
      </w:r>
    </w:p>
    <w:p>
      <w:r>
        <w:t>AKAZE Inlier Image: /content/drive/MyDrive/Colab Notebooks/PCD/Keypoints Matches Images/AKAZE/S388/inliers_S388-14-t10_01.ppm_S388-17-t10_01.ppm.png</w:t>
      </w:r>
    </w:p>
    <w:p>
      <w:r>
        <w:t>AKAZE Outlier Image: /content/drive/MyDrive/Colab Notebooks/PCD/Keypoints Matches Images/AKAZE/S388/outliers_S388-14-t10_01.ppm_S388-17-t10_01.ppm.png</w:t>
      </w:r>
    </w:p>
    <w:p/>
    <w:p>
      <w:r>
        <w:t>Label: S388</w:t>
      </w:r>
    </w:p>
    <w:p>
      <w:r>
        <w:t>Train Image: S388-14-t10_01.ppm</w:t>
      </w:r>
    </w:p>
    <w:p>
      <w:r>
        <w:t>Val Image: S388-09-t10_01.ppm</w:t>
      </w:r>
    </w:p>
    <w:p>
      <w:r>
        <w:t>SIFT Matches: 134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5.046849545678159</w:t>
      </w:r>
    </w:p>
    <w:p>
      <w:r>
        <w:t>Euclidean Distance AKAZE: 3.874844608775525</w:t>
      </w:r>
    </w:p>
    <w:p>
      <w:r>
        <w:t>Best Method (Distance): AKAZE (AKAZE memiliki jarak Euclidean lebih rendah (3.87))</w:t>
      </w:r>
    </w:p>
    <w:p>
      <w:r>
        <w:t>SIFT Inlier Image: /content/drive/MyDrive/Colab Notebooks/PCD/Keypoints Matches Images/SIFT/S388/inliers_S388-14-t10_01.ppm_S388-09-t10_01.ppm.png</w:t>
      </w:r>
    </w:p>
    <w:p>
      <w:r>
        <w:t>SIFT Outlier Image: /content/drive/MyDrive/Colab Notebooks/PCD/Keypoints Matches Images/SIFT/S388/outliers_S388-14-t10_01.ppm_S388-09-t10_01.ppm.png</w:t>
      </w:r>
    </w:p>
    <w:p>
      <w:r>
        <w:t>AKAZE Inlier Image: /content/drive/MyDrive/Colab Notebooks/PCD/Keypoints Matches Images/AKAZE/S388/inliers_S388-14-t10_01.ppm_S388-09-t10_01.ppm.png</w:t>
      </w:r>
    </w:p>
    <w:p>
      <w:r>
        <w:t>AKAZE Outlier Image: /content/drive/MyDrive/Colab Notebooks/PCD/Keypoints Matches Images/AKAZE/S388/outliers_S388-14-t10_01.ppm_S388-09-t10_01.ppm.png</w:t>
      </w:r>
    </w:p>
    <w:p/>
    <w:p>
      <w:r>
        <w:t>Label: S388</w:t>
      </w:r>
    </w:p>
    <w:p>
      <w:r>
        <w:t>Train Image: S388-14-t10_01.ppm</w:t>
      </w:r>
    </w:p>
    <w:p>
      <w:r>
        <w:t>Val Image: S388-03-t10_01.ppm</w:t>
      </w:r>
    </w:p>
    <w:p>
      <w:r>
        <w:t>SIFT Matches: 165</w:t>
      </w:r>
    </w:p>
    <w:p>
      <w:r>
        <w:t>AKAZE Matches: 109</w:t>
      </w:r>
    </w:p>
    <w:p>
      <w:r>
        <w:t>Best Method: SIFT (Lebih banyak inliers cocok)</w:t>
      </w:r>
    </w:p>
    <w:p>
      <w:r>
        <w:t>Euclidean Distance SIFT: 4.942841727008393</w:t>
      </w:r>
    </w:p>
    <w:p>
      <w:r>
        <w:t>Euclidean Distance AKAZE: 3.954827781831146</w:t>
      </w:r>
    </w:p>
    <w:p>
      <w:r>
        <w:t>Best Method (Distance): AKAZE (AKAZE memiliki jarak Euclidean lebih rendah (3.95))</w:t>
      </w:r>
    </w:p>
    <w:p>
      <w:r>
        <w:t>SIFT Inlier Image: /content/drive/MyDrive/Colab Notebooks/PCD/Keypoints Matches Images/SIFT/S388/inliers_S388-14-t10_01.ppm_S388-03-t10_01.ppm.png</w:t>
      </w:r>
    </w:p>
    <w:p>
      <w:r>
        <w:t>SIFT Outlier Image: /content/drive/MyDrive/Colab Notebooks/PCD/Keypoints Matches Images/SIFT/S388/outliers_S388-14-t10_01.ppm_S388-03-t10_01.ppm.png</w:t>
      </w:r>
    </w:p>
    <w:p>
      <w:r>
        <w:t>AKAZE Inlier Image: /content/drive/MyDrive/Colab Notebooks/PCD/Keypoints Matches Images/AKAZE/S388/inliers_S388-14-t10_01.ppm_S388-03-t10_01.ppm.png</w:t>
      </w:r>
    </w:p>
    <w:p>
      <w:r>
        <w:t>AKAZE Outlier Image: /content/drive/MyDrive/Colab Notebooks/PCD/Keypoints Matches Images/AKAZE/S388/outliers_S388-14-t10_01.ppm_S388-03-t10_01.ppm.png</w:t>
      </w:r>
    </w:p>
    <w:p/>
    <w:p>
      <w:r>
        <w:t>Label: S388</w:t>
      </w:r>
    </w:p>
    <w:p>
      <w:r>
        <w:t>Train Image: S388-14-t10_01.ppm</w:t>
      </w:r>
    </w:p>
    <w:p>
      <w:r>
        <w:t>Val Image: S388-06-t10_01.ppm</w:t>
      </w:r>
    </w:p>
    <w:p>
      <w:r>
        <w:t>SIFT Matches: 157</w:t>
      </w:r>
    </w:p>
    <w:p>
      <w:r>
        <w:t>AKAZE Matches: 82</w:t>
      </w:r>
    </w:p>
    <w:p>
      <w:r>
        <w:t>Best Method: SIFT (Lebih banyak inliers cocok)</w:t>
      </w:r>
    </w:p>
    <w:p>
      <w:r>
        <w:t>Euclidean Distance SIFT: 4.937824373343575</w:t>
      </w:r>
    </w:p>
    <w:p>
      <w:r>
        <w:t>Euclidean Distance AKAZE: 3.613506502279108</w:t>
      </w:r>
    </w:p>
    <w:p>
      <w:r>
        <w:t>Best Method (Distance): AKAZE (AKAZE memiliki jarak Euclidean lebih rendah (3.61))</w:t>
      </w:r>
    </w:p>
    <w:p>
      <w:r>
        <w:t>SIFT Inlier Image: /content/drive/MyDrive/Colab Notebooks/PCD/Keypoints Matches Images/SIFT/S388/inliers_S388-14-t10_01.ppm_S388-06-t10_01.ppm.png</w:t>
      </w:r>
    </w:p>
    <w:p>
      <w:r>
        <w:t>SIFT Outlier Image: /content/drive/MyDrive/Colab Notebooks/PCD/Keypoints Matches Images/SIFT/S388/outliers_S388-14-t10_01.ppm_S388-06-t10_01.ppm.png</w:t>
      </w:r>
    </w:p>
    <w:p>
      <w:r>
        <w:t>AKAZE Inlier Image: /content/drive/MyDrive/Colab Notebooks/PCD/Keypoints Matches Images/AKAZE/S388/inliers_S388-14-t10_01.ppm_S388-06-t10_01.ppm.png</w:t>
      </w:r>
    </w:p>
    <w:p>
      <w:r>
        <w:t>AKAZE Outlier Image: /content/drive/MyDrive/Colab Notebooks/PCD/Keypoints Matches Images/AKAZE/S388/outliers_S388-14-t10_01.ppm_S388-06-t10_01.ppm.png</w:t>
      </w:r>
    </w:p>
    <w:p/>
    <w:p>
      <w:r>
        <w:t>Label: S388</w:t>
      </w:r>
    </w:p>
    <w:p>
      <w:r>
        <w:t>Train Image: S388-14-t10_01.ppm</w:t>
      </w:r>
    </w:p>
    <w:p>
      <w:r>
        <w:t>Val Image: S388-15-t10_01.ppm</w:t>
      </w:r>
    </w:p>
    <w:p>
      <w:r>
        <w:t>SIFT Matches: 175</w:t>
      </w:r>
    </w:p>
    <w:p>
      <w:r>
        <w:t>AKAZE Matches: 85</w:t>
      </w:r>
    </w:p>
    <w:p>
      <w:r>
        <w:t>Best Method: SIFT (Lebih banyak inliers cocok)</w:t>
      </w:r>
    </w:p>
    <w:p>
      <w:r>
        <w:t>Euclidean Distance SIFT: 5.444381626314508</w:t>
      </w:r>
    </w:p>
    <w:p>
      <w:r>
        <w:t>Euclidean Distance AKAZE: 3.158878805227564</w:t>
      </w:r>
    </w:p>
    <w:p>
      <w:r>
        <w:t>Best Method (Distance): AKAZE (AKAZE memiliki jarak Euclidean lebih rendah (3.16))</w:t>
      </w:r>
    </w:p>
    <w:p>
      <w:r>
        <w:t>SIFT Inlier Image: /content/drive/MyDrive/Colab Notebooks/PCD/Keypoints Matches Images/SIFT/S388/inliers_S388-14-t10_01.ppm_S388-15-t10_01.ppm.png</w:t>
      </w:r>
    </w:p>
    <w:p>
      <w:r>
        <w:t>SIFT Outlier Image: /content/drive/MyDrive/Colab Notebooks/PCD/Keypoints Matches Images/SIFT/S388/outliers_S388-14-t10_01.ppm_S388-15-t10_01.ppm.png</w:t>
      </w:r>
    </w:p>
    <w:p>
      <w:r>
        <w:t>AKAZE Inlier Image: /content/drive/MyDrive/Colab Notebooks/PCD/Keypoints Matches Images/AKAZE/S388/inliers_S388-14-t10_01.ppm_S388-15-t10_01.ppm.png</w:t>
      </w:r>
    </w:p>
    <w:p>
      <w:r>
        <w:t>AKAZE Outlier Image: /content/drive/MyDrive/Colab Notebooks/PCD/Keypoints Matches Images/AKAZE/S388/outliers_S388-14-t10_01.ppm_S388-15-t10_01.ppm.png</w:t>
      </w:r>
    </w:p>
    <w:p/>
    <w:p>
      <w:r>
        <w:t>Label: S388</w:t>
      </w:r>
    </w:p>
    <w:p>
      <w:r>
        <w:t>Train Image: S388-14-t10_01.ppm</w:t>
      </w:r>
    </w:p>
    <w:p>
      <w:r>
        <w:t>Val Image: S388-12-t10_01.ppm</w:t>
      </w:r>
    </w:p>
    <w:p>
      <w:r>
        <w:t>SIFT Matches: 154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4.585138761676624</w:t>
      </w:r>
    </w:p>
    <w:p>
      <w:r>
        <w:t>Euclidean Distance AKAZE: 3.870674218897364</w:t>
      </w:r>
    </w:p>
    <w:p>
      <w:r>
        <w:t>Best Method (Distance): AKAZE (AKAZE memiliki jarak Euclidean lebih rendah (3.87))</w:t>
      </w:r>
    </w:p>
    <w:p>
      <w:r>
        <w:t>SIFT Inlier Image: /content/drive/MyDrive/Colab Notebooks/PCD/Keypoints Matches Images/SIFT/S388/inliers_S388-14-t10_01.ppm_S388-12-t10_01.ppm.png</w:t>
      </w:r>
    </w:p>
    <w:p>
      <w:r>
        <w:t>SIFT Outlier Image: /content/drive/MyDrive/Colab Notebooks/PCD/Keypoints Matches Images/SIFT/S388/outliers_S388-14-t10_01.ppm_S388-12-t10_01.ppm.png</w:t>
      </w:r>
    </w:p>
    <w:p>
      <w:r>
        <w:t>AKAZE Inlier Image: /content/drive/MyDrive/Colab Notebooks/PCD/Keypoints Matches Images/AKAZE/S388/inliers_S388-14-t10_01.ppm_S388-12-t10_01.ppm.png</w:t>
      </w:r>
    </w:p>
    <w:p>
      <w:r>
        <w:t>AKAZE Outlier Image: /content/drive/MyDrive/Colab Notebooks/PCD/Keypoints Matches Images/AKAZE/S388/outliers_S388-14-t10_01.ppm_S388-12-t10_01.ppm.png</w:t>
      </w:r>
    </w:p>
    <w:p/>
    <w:p>
      <w:r>
        <w:t>Label: S388</w:t>
      </w:r>
    </w:p>
    <w:p>
      <w:r>
        <w:t>Train Image: S388-14-t10_01.ppm</w:t>
      </w:r>
    </w:p>
    <w:p>
      <w:r>
        <w:t>Val Image: S388-13-t10_01.ppm</w:t>
      </w:r>
    </w:p>
    <w:p>
      <w:r>
        <w:t>SIFT Matches: 131</w:t>
      </w:r>
    </w:p>
    <w:p>
      <w:r>
        <w:t>AKAZE Matches: 88</w:t>
      </w:r>
    </w:p>
    <w:p>
      <w:r>
        <w:t>Best Method: SIFT (Lebih banyak inliers cocok)</w:t>
      </w:r>
    </w:p>
    <w:p>
      <w:r>
        <w:t>Euclidean Distance SIFT: 4.686739130152415</w:t>
      </w:r>
    </w:p>
    <w:p>
      <w:r>
        <w:t>Euclidean Distance AKAZE: 3.547549368250117</w:t>
      </w:r>
    </w:p>
    <w:p>
      <w:r>
        <w:t>Best Method (Distance): AKAZE (AKAZE memiliki jarak Euclidean lebih rendah (3.55))</w:t>
      </w:r>
    </w:p>
    <w:p>
      <w:r>
        <w:t>SIFT Inlier Image: /content/drive/MyDrive/Colab Notebooks/PCD/Keypoints Matches Images/SIFT/S388/inliers_S388-14-t10_01.ppm_S388-13-t10_01.ppm.png</w:t>
      </w:r>
    </w:p>
    <w:p>
      <w:r>
        <w:t>SIFT Outlier Image: /content/drive/MyDrive/Colab Notebooks/PCD/Keypoints Matches Images/SIFT/S388/outliers_S388-14-t10_01.ppm_S388-13-t10_01.ppm.png</w:t>
      </w:r>
    </w:p>
    <w:p>
      <w:r>
        <w:t>AKAZE Inlier Image: /content/drive/MyDrive/Colab Notebooks/PCD/Keypoints Matches Images/AKAZE/S388/inliers_S388-14-t10_01.ppm_S388-13-t10_01.ppm.png</w:t>
      </w:r>
    </w:p>
    <w:p>
      <w:r>
        <w:t>AKAZE Outlier Image: /content/drive/MyDrive/Colab Notebooks/PCD/Keypoints Matches Images/AKAZE/S388/outliers_S388-14-t10_01.ppm_S388-13-t10_01.ppm.png</w:t>
      </w:r>
    </w:p>
    <w:p/>
    <w:p>
      <w:r>
        <w:t>Label: S388</w:t>
      </w:r>
    </w:p>
    <w:p>
      <w:r>
        <w:t>Train Image: S388-14-t10_01.ppm</w:t>
      </w:r>
    </w:p>
    <w:p>
      <w:r>
        <w:t>Val Image: S388-07-t10_01.ppm</w:t>
      </w:r>
    </w:p>
    <w:p>
      <w:r>
        <w:t>SIFT Matches: 165</w:t>
      </w:r>
    </w:p>
    <w:p>
      <w:r>
        <w:t>AKAZE Matches: 103</w:t>
      </w:r>
    </w:p>
    <w:p>
      <w:r>
        <w:t>Best Method: SIFT (Lebih banyak inliers cocok)</w:t>
      </w:r>
    </w:p>
    <w:p>
      <w:r>
        <w:t>Euclidean Distance SIFT: 5.580977602017016</w:t>
      </w:r>
    </w:p>
    <w:p>
      <w:r>
        <w:t>Euclidean Distance AKAZE: 3.804416255363062</w:t>
      </w:r>
    </w:p>
    <w:p>
      <w:r>
        <w:t>Best Method (Distance): AKAZE (AKAZE memiliki jarak Euclidean lebih rendah (3.80))</w:t>
      </w:r>
    </w:p>
    <w:p>
      <w:r>
        <w:t>SIFT Inlier Image: /content/drive/MyDrive/Colab Notebooks/PCD/Keypoints Matches Images/SIFT/S388/inliers_S388-14-t10_01.ppm_S388-07-t10_01.ppm.png</w:t>
      </w:r>
    </w:p>
    <w:p>
      <w:r>
        <w:t>SIFT Outlier Image: /content/drive/MyDrive/Colab Notebooks/PCD/Keypoints Matches Images/SIFT/S388/outliers_S388-14-t10_01.ppm_S388-07-t10_01.ppm.png</w:t>
      </w:r>
    </w:p>
    <w:p>
      <w:r>
        <w:t>AKAZE Inlier Image: /content/drive/MyDrive/Colab Notebooks/PCD/Keypoints Matches Images/AKAZE/S388/inliers_S388-14-t10_01.ppm_S388-07-t10_01.ppm.png</w:t>
      </w:r>
    </w:p>
    <w:p>
      <w:r>
        <w:t>AKAZE Outlier Image: /content/drive/MyDrive/Colab Notebooks/PCD/Keypoints Matches Images/AKAZE/S388/outliers_S388-14-t10_01.ppm_S388-07-t10_01.ppm.png</w:t>
      </w:r>
    </w:p>
    <w:p/>
    <w:p>
      <w:r>
        <w:t>Label: S388</w:t>
      </w:r>
    </w:p>
    <w:p>
      <w:r>
        <w:t>Train Image: S388-01-t10_01.ppm</w:t>
      </w:r>
    </w:p>
    <w:p>
      <w:r>
        <w:t>Val Image: S388-10-t10_01.ppm</w:t>
      </w:r>
    </w:p>
    <w:p>
      <w:r>
        <w:t>SIFT Matches: 49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2.623134084783556</w:t>
      </w:r>
    </w:p>
    <w:p>
      <w:r>
        <w:t>Euclidean Distance AKAZE: 2.287549673451266</w:t>
      </w:r>
    </w:p>
    <w:p>
      <w:r>
        <w:t>Best Method (Distance): AKAZE (AKAZE memiliki jarak Euclidean lebih rendah (2.29))</w:t>
      </w:r>
    </w:p>
    <w:p>
      <w:r>
        <w:t>SIFT Inlier Image: /content/drive/MyDrive/Colab Notebooks/PCD/Keypoints Matches Images/SIFT/S388/inliers_S388-01-t10_01.ppm_S388-10-t10_01.ppm.png</w:t>
      </w:r>
    </w:p>
    <w:p>
      <w:r>
        <w:t>SIFT Outlier Image: /content/drive/MyDrive/Colab Notebooks/PCD/Keypoints Matches Images/SIFT/S388/outliers_S388-01-t10_01.ppm_S388-10-t10_01.ppm.png</w:t>
      </w:r>
    </w:p>
    <w:p>
      <w:r>
        <w:t>AKAZE Inlier Image: /content/drive/MyDrive/Colab Notebooks/PCD/Keypoints Matches Images/AKAZE/S388/inliers_S388-01-t10_01.ppm_S388-10-t10_01.ppm.png</w:t>
      </w:r>
    </w:p>
    <w:p>
      <w:r>
        <w:t>AKAZE Outlier Image: /content/drive/MyDrive/Colab Notebooks/PCD/Keypoints Matches Images/AKAZE/S388/outliers_S388-01-t10_01.ppm_S388-10-t10_01.ppm.png</w:t>
      </w:r>
    </w:p>
    <w:p/>
    <w:p>
      <w:r>
        <w:t>Label: S388</w:t>
      </w:r>
    </w:p>
    <w:p>
      <w:r>
        <w:t>Train Image: S388-01-t10_01.ppm</w:t>
      </w:r>
    </w:p>
    <w:p>
      <w:r>
        <w:t>Val Image: S388-17-t10_01.ppm</w:t>
      </w:r>
    </w:p>
    <w:p>
      <w:r>
        <w:t>SIFT Matches: 52</w:t>
      </w:r>
    </w:p>
    <w:p>
      <w:r>
        <w:t>AKAZE Matches: 36</w:t>
      </w:r>
    </w:p>
    <w:p>
      <w:r>
        <w:t>Best Method: SIFT (Lebih banyak inliers cocok)</w:t>
      </w:r>
    </w:p>
    <w:p>
      <w:r>
        <w:t>Euclidean Distance SIFT: 2.853720740034677</w:t>
      </w:r>
    </w:p>
    <w:p>
      <w:r>
        <w:t>Euclidean Distance AKAZE: 2.355728512305092</w:t>
      </w:r>
    </w:p>
    <w:p>
      <w:r>
        <w:t>Best Method (Distance): AKAZE (AKAZE memiliki jarak Euclidean lebih rendah (2.36))</w:t>
      </w:r>
    </w:p>
    <w:p>
      <w:r>
        <w:t>SIFT Inlier Image: /content/drive/MyDrive/Colab Notebooks/PCD/Keypoints Matches Images/SIFT/S388/inliers_S388-01-t10_01.ppm_S388-17-t10_01.ppm.png</w:t>
      </w:r>
    </w:p>
    <w:p>
      <w:r>
        <w:t>SIFT Outlier Image: /content/drive/MyDrive/Colab Notebooks/PCD/Keypoints Matches Images/SIFT/S388/outliers_S388-01-t10_01.ppm_S388-17-t10_01.ppm.png</w:t>
      </w:r>
    </w:p>
    <w:p>
      <w:r>
        <w:t>AKAZE Inlier Image: /content/drive/MyDrive/Colab Notebooks/PCD/Keypoints Matches Images/AKAZE/S388/inliers_S388-01-t10_01.ppm_S388-17-t10_01.ppm.png</w:t>
      </w:r>
    </w:p>
    <w:p>
      <w:r>
        <w:t>AKAZE Outlier Image: /content/drive/MyDrive/Colab Notebooks/PCD/Keypoints Matches Images/AKAZE/S388/outliers_S388-01-t10_01.ppm_S388-17-t10_01.ppm.png</w:t>
      </w:r>
    </w:p>
    <w:p/>
    <w:p>
      <w:r>
        <w:t>Label: S388</w:t>
      </w:r>
    </w:p>
    <w:p>
      <w:r>
        <w:t>Train Image: S388-01-t10_01.ppm</w:t>
      </w:r>
    </w:p>
    <w:p>
      <w:r>
        <w:t>Val Image: S388-09-t10_01.ppm</w:t>
      </w:r>
    </w:p>
    <w:p>
      <w:r>
        <w:t>SIFT Matches: 64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3.313318717156479</w:t>
      </w:r>
    </w:p>
    <w:p>
      <w:r>
        <w:t>Euclidean Distance AKAZE: 2.663359042140449</w:t>
      </w:r>
    </w:p>
    <w:p>
      <w:r>
        <w:t>Best Method (Distance): AKAZE (AKAZE memiliki jarak Euclidean lebih rendah (2.66))</w:t>
      </w:r>
    </w:p>
    <w:p>
      <w:r>
        <w:t>SIFT Inlier Image: /content/drive/MyDrive/Colab Notebooks/PCD/Keypoints Matches Images/SIFT/S388/inliers_S388-01-t10_01.ppm_S388-09-t10_01.ppm.png</w:t>
      </w:r>
    </w:p>
    <w:p>
      <w:r>
        <w:t>SIFT Outlier Image: /content/drive/MyDrive/Colab Notebooks/PCD/Keypoints Matches Images/SIFT/S388/outliers_S388-01-t10_01.ppm_S388-09-t10_01.ppm.png</w:t>
      </w:r>
    </w:p>
    <w:p>
      <w:r>
        <w:t>AKAZE Inlier Image: /content/drive/MyDrive/Colab Notebooks/PCD/Keypoints Matches Images/AKAZE/S388/inliers_S388-01-t10_01.ppm_S388-09-t10_01.ppm.png</w:t>
      </w:r>
    </w:p>
    <w:p>
      <w:r>
        <w:t>AKAZE Outlier Image: /content/drive/MyDrive/Colab Notebooks/PCD/Keypoints Matches Images/AKAZE/S388/outliers_S388-01-t10_01.ppm_S388-09-t10_01.ppm.png</w:t>
      </w:r>
    </w:p>
    <w:p/>
    <w:p>
      <w:r>
        <w:t>Label: S388</w:t>
      </w:r>
    </w:p>
    <w:p>
      <w:r>
        <w:t>Train Image: S388-01-t10_01.ppm</w:t>
      </w:r>
    </w:p>
    <w:p>
      <w:r>
        <w:t>Val Image: S388-03-t10_01.ppm</w:t>
      </w:r>
    </w:p>
    <w:p>
      <w:r>
        <w:t>SIFT Matches: 55</w:t>
      </w:r>
    </w:p>
    <w:p>
      <w:r>
        <w:t>AKAZE Matches: 34</w:t>
      </w:r>
    </w:p>
    <w:p>
      <w:r>
        <w:t>Best Method: SIFT (Lebih banyak inliers cocok)</w:t>
      </w:r>
    </w:p>
    <w:p>
      <w:r>
        <w:t>Euclidean Distance SIFT: 2.735700156072674</w:t>
      </w:r>
    </w:p>
    <w:p>
      <w:r>
        <w:t>Euclidean Distance AKAZE: 2.256496230423936</w:t>
      </w:r>
    </w:p>
    <w:p>
      <w:r>
        <w:t>Best Method (Distance): AKAZE (AKAZE memiliki jarak Euclidean lebih rendah (2.26))</w:t>
      </w:r>
    </w:p>
    <w:p>
      <w:r>
        <w:t>SIFT Inlier Image: /content/drive/MyDrive/Colab Notebooks/PCD/Keypoints Matches Images/SIFT/S388/inliers_S388-01-t10_01.ppm_S388-03-t10_01.ppm.png</w:t>
      </w:r>
    </w:p>
    <w:p>
      <w:r>
        <w:t>SIFT Outlier Image: /content/drive/MyDrive/Colab Notebooks/PCD/Keypoints Matches Images/SIFT/S388/outliers_S388-01-t10_01.ppm_S388-03-t10_01.ppm.png</w:t>
      </w:r>
    </w:p>
    <w:p>
      <w:r>
        <w:t>AKAZE Inlier Image: /content/drive/MyDrive/Colab Notebooks/PCD/Keypoints Matches Images/AKAZE/S388/inliers_S388-01-t10_01.ppm_S388-03-t10_01.ppm.png</w:t>
      </w:r>
    </w:p>
    <w:p>
      <w:r>
        <w:t>AKAZE Outlier Image: /content/drive/MyDrive/Colab Notebooks/PCD/Keypoints Matches Images/AKAZE/S388/outliers_S388-01-t10_01.ppm_S388-03-t10_01.ppm.png</w:t>
      </w:r>
    </w:p>
    <w:p/>
    <w:p>
      <w:r>
        <w:t>Label: S388</w:t>
      </w:r>
    </w:p>
    <w:p>
      <w:r>
        <w:t>Train Image: S388-01-t10_01.ppm</w:t>
      </w:r>
    </w:p>
    <w:p>
      <w:r>
        <w:t>Val Image: S388-06-t10_01.ppm</w:t>
      </w:r>
    </w:p>
    <w:p>
      <w:r>
        <w:t>SIFT Matches: 63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3.300327773939973</w:t>
      </w:r>
    </w:p>
    <w:p>
      <w:r>
        <w:t>Euclidean Distance AKAZE: 2.489764412246864</w:t>
      </w:r>
    </w:p>
    <w:p>
      <w:r>
        <w:t>Best Method (Distance): AKAZE (AKAZE memiliki jarak Euclidean lebih rendah (2.49))</w:t>
      </w:r>
    </w:p>
    <w:p>
      <w:r>
        <w:t>SIFT Inlier Image: /content/drive/MyDrive/Colab Notebooks/PCD/Keypoints Matches Images/SIFT/S388/inliers_S388-01-t10_01.ppm_S388-06-t10_01.ppm.png</w:t>
      </w:r>
    </w:p>
    <w:p>
      <w:r>
        <w:t>SIFT Outlier Image: /content/drive/MyDrive/Colab Notebooks/PCD/Keypoints Matches Images/SIFT/S388/outliers_S388-01-t10_01.ppm_S388-06-t10_01.ppm.png</w:t>
      </w:r>
    </w:p>
    <w:p>
      <w:r>
        <w:t>AKAZE Inlier Image: /content/drive/MyDrive/Colab Notebooks/PCD/Keypoints Matches Images/AKAZE/S388/inliers_S388-01-t10_01.ppm_S388-06-t10_01.ppm.png</w:t>
      </w:r>
    </w:p>
    <w:p>
      <w:r>
        <w:t>AKAZE Outlier Image: /content/drive/MyDrive/Colab Notebooks/PCD/Keypoints Matches Images/AKAZE/S388/outliers_S388-01-t10_01.ppm_S388-06-t10_01.ppm.png</w:t>
      </w:r>
    </w:p>
    <w:p/>
    <w:p>
      <w:r>
        <w:t>Label: S388</w:t>
      </w:r>
    </w:p>
    <w:p>
      <w:r>
        <w:t>Train Image: S388-01-t10_01.ppm</w:t>
      </w:r>
    </w:p>
    <w:p>
      <w:r>
        <w:t>Val Image: S388-15-t10_01.ppm</w:t>
      </w:r>
    </w:p>
    <w:p>
      <w:r>
        <w:t>SIFT Matches: 62</w:t>
      </w:r>
    </w:p>
    <w:p>
      <w:r>
        <w:t>AKAZE Matches: 33</w:t>
      </w:r>
    </w:p>
    <w:p>
      <w:r>
        <w:t>Best Method: SIFT (Lebih banyak inliers cocok)</w:t>
      </w:r>
    </w:p>
    <w:p>
      <w:r>
        <w:t>Euclidean Distance SIFT: 3.444310229275823</w:t>
      </w:r>
    </w:p>
    <w:p>
      <w:r>
        <w:t>Euclidean Distance AKAZE: 2.951713453627084</w:t>
      </w:r>
    </w:p>
    <w:p>
      <w:r>
        <w:t>Best Method (Distance): AKAZE (AKAZE memiliki jarak Euclidean lebih rendah (2.95))</w:t>
      </w:r>
    </w:p>
    <w:p>
      <w:r>
        <w:t>SIFT Inlier Image: /content/drive/MyDrive/Colab Notebooks/PCD/Keypoints Matches Images/SIFT/S388/inliers_S388-01-t10_01.ppm_S388-15-t10_01.ppm.png</w:t>
      </w:r>
    </w:p>
    <w:p>
      <w:r>
        <w:t>SIFT Outlier Image: /content/drive/MyDrive/Colab Notebooks/PCD/Keypoints Matches Images/SIFT/S388/outliers_S388-01-t10_01.ppm_S388-15-t10_01.ppm.png</w:t>
      </w:r>
    </w:p>
    <w:p>
      <w:r>
        <w:t>AKAZE Inlier Image: /content/drive/MyDrive/Colab Notebooks/PCD/Keypoints Matches Images/AKAZE/S388/inliers_S388-01-t10_01.ppm_S388-15-t10_01.ppm.png</w:t>
      </w:r>
    </w:p>
    <w:p>
      <w:r>
        <w:t>AKAZE Outlier Image: /content/drive/MyDrive/Colab Notebooks/PCD/Keypoints Matches Images/AKAZE/S388/outliers_S388-01-t10_01.ppm_S388-15-t10_01.ppm.png</w:t>
      </w:r>
    </w:p>
    <w:p/>
    <w:p>
      <w:r>
        <w:t>Label: S388</w:t>
      </w:r>
    </w:p>
    <w:p>
      <w:r>
        <w:t>Train Image: S388-01-t10_01.ppm</w:t>
      </w:r>
    </w:p>
    <w:p>
      <w:r>
        <w:t>Val Image: S388-12-t10_01.ppm</w:t>
      </w:r>
    </w:p>
    <w:p>
      <w:r>
        <w:t>SIFT Matches: 55</w:t>
      </w:r>
    </w:p>
    <w:p>
      <w:r>
        <w:t>AKAZE Matches: 38</w:t>
      </w:r>
    </w:p>
    <w:p>
      <w:r>
        <w:t>Best Method: SIFT (Lebih banyak inliers cocok)</w:t>
      </w:r>
    </w:p>
    <w:p>
      <w:r>
        <w:t>Euclidean Distance SIFT: 2.754387355893622</w:t>
      </w:r>
    </w:p>
    <w:p>
      <w:r>
        <w:t>Euclidean Distance AKAZE: 2.160936301730204</w:t>
      </w:r>
    </w:p>
    <w:p>
      <w:r>
        <w:t>Best Method (Distance): AKAZE (AKAZE memiliki jarak Euclidean lebih rendah (2.16))</w:t>
      </w:r>
    </w:p>
    <w:p>
      <w:r>
        <w:t>SIFT Inlier Image: /content/drive/MyDrive/Colab Notebooks/PCD/Keypoints Matches Images/SIFT/S388/inliers_S388-01-t10_01.ppm_S388-12-t10_01.ppm.png</w:t>
      </w:r>
    </w:p>
    <w:p>
      <w:r>
        <w:t>SIFT Outlier Image: /content/drive/MyDrive/Colab Notebooks/PCD/Keypoints Matches Images/SIFT/S388/outliers_S388-01-t10_01.ppm_S388-12-t10_01.ppm.png</w:t>
      </w:r>
    </w:p>
    <w:p>
      <w:r>
        <w:t>AKAZE Inlier Image: /content/drive/MyDrive/Colab Notebooks/PCD/Keypoints Matches Images/AKAZE/S388/inliers_S388-01-t10_01.ppm_S388-12-t10_01.ppm.png</w:t>
      </w:r>
    </w:p>
    <w:p>
      <w:r>
        <w:t>AKAZE Outlier Image: /content/drive/MyDrive/Colab Notebooks/PCD/Keypoints Matches Images/AKAZE/S388/outliers_S388-01-t10_01.ppm_S388-12-t10_01.ppm.png</w:t>
      </w:r>
    </w:p>
    <w:p/>
    <w:p>
      <w:r>
        <w:t>Label: S388</w:t>
      </w:r>
    </w:p>
    <w:p>
      <w:r>
        <w:t>Train Image: S388-01-t10_01.ppm</w:t>
      </w:r>
    </w:p>
    <w:p>
      <w:r>
        <w:t>Val Image: S388-13-t10_01.ppm</w:t>
      </w:r>
    </w:p>
    <w:p>
      <w:r>
        <w:t>SIFT Matches: 51</w:t>
      </w:r>
    </w:p>
    <w:p>
      <w:r>
        <w:t>AKAZE Matches: 34</w:t>
      </w:r>
    </w:p>
    <w:p>
      <w:r>
        <w:t>Best Method: SIFT (Lebih banyak inliers cocok)</w:t>
      </w:r>
    </w:p>
    <w:p>
      <w:r>
        <w:t>Euclidean Distance SIFT: 3.217437383827895</w:t>
      </w:r>
    </w:p>
    <w:p>
      <w:r>
        <w:t>Euclidean Distance AKAZE: 2.101583963411054</w:t>
      </w:r>
    </w:p>
    <w:p>
      <w:r>
        <w:t>Best Method (Distance): AKAZE (AKAZE memiliki jarak Euclidean lebih rendah (2.10))</w:t>
      </w:r>
    </w:p>
    <w:p>
      <w:r>
        <w:t>SIFT Inlier Image: /content/drive/MyDrive/Colab Notebooks/PCD/Keypoints Matches Images/SIFT/S388/inliers_S388-01-t10_01.ppm_S388-13-t10_01.ppm.png</w:t>
      </w:r>
    </w:p>
    <w:p>
      <w:r>
        <w:t>SIFT Outlier Image: /content/drive/MyDrive/Colab Notebooks/PCD/Keypoints Matches Images/SIFT/S388/outliers_S388-01-t10_01.ppm_S388-13-t10_01.ppm.png</w:t>
      </w:r>
    </w:p>
    <w:p>
      <w:r>
        <w:t>AKAZE Inlier Image: /content/drive/MyDrive/Colab Notebooks/PCD/Keypoints Matches Images/AKAZE/S388/inliers_S388-01-t10_01.ppm_S388-13-t10_01.ppm.png</w:t>
      </w:r>
    </w:p>
    <w:p>
      <w:r>
        <w:t>AKAZE Outlier Image: /content/drive/MyDrive/Colab Notebooks/PCD/Keypoints Matches Images/AKAZE/S388/outliers_S388-01-t10_01.ppm_S388-13-t10_01.ppm.png</w:t>
      </w:r>
    </w:p>
    <w:p/>
    <w:p>
      <w:r>
        <w:t>Label: S388</w:t>
      </w:r>
    </w:p>
    <w:p>
      <w:r>
        <w:t>Train Image: S388-01-t10_01.ppm</w:t>
      </w:r>
    </w:p>
    <w:p>
      <w:r>
        <w:t>Val Image: S388-07-t10_01.ppm</w:t>
      </w:r>
    </w:p>
    <w:p>
      <w:r>
        <w:t>SIFT Matches: 65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3.021854209189037</w:t>
      </w:r>
    </w:p>
    <w:p>
      <w:r>
        <w:t>Euclidean Distance AKAZE: 2.957787560372856</w:t>
      </w:r>
    </w:p>
    <w:p>
      <w:r>
        <w:t>Best Method (Distance): AKAZE (AKAZE memiliki jarak Euclidean lebih rendah (2.96))</w:t>
      </w:r>
    </w:p>
    <w:p>
      <w:r>
        <w:t>SIFT Inlier Image: /content/drive/MyDrive/Colab Notebooks/PCD/Keypoints Matches Images/SIFT/S388/inliers_S388-01-t10_01.ppm_S388-07-t10_01.ppm.png</w:t>
      </w:r>
    </w:p>
    <w:p>
      <w:r>
        <w:t>SIFT Outlier Image: /content/drive/MyDrive/Colab Notebooks/PCD/Keypoints Matches Images/SIFT/S388/outliers_S388-01-t10_01.ppm_S388-07-t10_01.ppm.png</w:t>
      </w:r>
    </w:p>
    <w:p>
      <w:r>
        <w:t>AKAZE Inlier Image: /content/drive/MyDrive/Colab Notebooks/PCD/Keypoints Matches Images/AKAZE/S388/inliers_S388-01-t10_01.ppm_S388-07-t10_01.ppm.png</w:t>
      </w:r>
    </w:p>
    <w:p>
      <w:r>
        <w:t>AKAZE Outlier Image: /content/drive/MyDrive/Colab Notebooks/PCD/Keypoints Matches Images/AKAZE/S388/outliers_S388-01-t10_01.ppm_S388-07-t10_01.ppm.png</w:t>
      </w:r>
    </w:p>
    <w:p/>
    <w:p>
      <w:r>
        <w:t>Label: S388</w:t>
      </w:r>
    </w:p>
    <w:p>
      <w:r>
        <w:t>Train Image: S388-05-t10_01.ppm</w:t>
      </w:r>
    </w:p>
    <w:p>
      <w:r>
        <w:t>Val Image: S388-10-t10_01.ppm</w:t>
      </w:r>
    </w:p>
    <w:p>
      <w:r>
        <w:t>SIFT Matches: 76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3.92994189194935</w:t>
      </w:r>
    </w:p>
    <w:p>
      <w:r>
        <w:t>Euclidean Distance AKAZE: 2.886332521647426</w:t>
      </w:r>
    </w:p>
    <w:p>
      <w:r>
        <w:t>Best Method (Distance): AKAZE (AKAZE memiliki jarak Euclidean lebih rendah (2.89))</w:t>
      </w:r>
    </w:p>
    <w:p>
      <w:r>
        <w:t>SIFT Inlier Image: /content/drive/MyDrive/Colab Notebooks/PCD/Keypoints Matches Images/SIFT/S388/inliers_S388-05-t10_01.ppm_S388-10-t10_01.ppm.png</w:t>
      </w:r>
    </w:p>
    <w:p>
      <w:r>
        <w:t>SIFT Outlier Image: /content/drive/MyDrive/Colab Notebooks/PCD/Keypoints Matches Images/SIFT/S388/outliers_S388-05-t10_01.ppm_S388-10-t10_01.ppm.png</w:t>
      </w:r>
    </w:p>
    <w:p>
      <w:r>
        <w:t>AKAZE Inlier Image: /content/drive/MyDrive/Colab Notebooks/PCD/Keypoints Matches Images/AKAZE/S388/inliers_S388-05-t10_01.ppm_S388-10-t10_01.ppm.png</w:t>
      </w:r>
    </w:p>
    <w:p>
      <w:r>
        <w:t>AKAZE Outlier Image: /content/drive/MyDrive/Colab Notebooks/PCD/Keypoints Matches Images/AKAZE/S388/outliers_S388-05-t10_01.ppm_S388-10-t10_01.ppm.png</w:t>
      </w:r>
    </w:p>
    <w:p/>
    <w:p>
      <w:r>
        <w:t>Label: S388</w:t>
      </w:r>
    </w:p>
    <w:p>
      <w:r>
        <w:t>Train Image: S388-05-t10_01.ppm</w:t>
      </w:r>
    </w:p>
    <w:p>
      <w:r>
        <w:t>Val Image: S388-17-t10_01.ppm</w:t>
      </w:r>
    </w:p>
    <w:p>
      <w:r>
        <w:t>SIFT Matches: 100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3.858941165571082</w:t>
      </w:r>
    </w:p>
    <w:p>
      <w:r>
        <w:t>Euclidean Distance AKAZE: 3.172259665178117</w:t>
      </w:r>
    </w:p>
    <w:p>
      <w:r>
        <w:t>Best Method (Distance): AKAZE (AKAZE memiliki jarak Euclidean lebih rendah (3.17))</w:t>
      </w:r>
    </w:p>
    <w:p>
      <w:r>
        <w:t>SIFT Inlier Image: /content/drive/MyDrive/Colab Notebooks/PCD/Keypoints Matches Images/SIFT/S388/inliers_S388-05-t10_01.ppm_S388-17-t10_01.ppm.png</w:t>
      </w:r>
    </w:p>
    <w:p>
      <w:r>
        <w:t>SIFT Outlier Image: /content/drive/MyDrive/Colab Notebooks/PCD/Keypoints Matches Images/SIFT/S388/outliers_S388-05-t10_01.ppm_S388-17-t10_01.ppm.png</w:t>
      </w:r>
    </w:p>
    <w:p>
      <w:r>
        <w:t>AKAZE Inlier Image: /content/drive/MyDrive/Colab Notebooks/PCD/Keypoints Matches Images/AKAZE/S388/inliers_S388-05-t10_01.ppm_S388-17-t10_01.ppm.png</w:t>
      </w:r>
    </w:p>
    <w:p>
      <w:r>
        <w:t>AKAZE Outlier Image: /content/drive/MyDrive/Colab Notebooks/PCD/Keypoints Matches Images/AKAZE/S388/outliers_S388-05-t10_01.ppm_S388-17-t10_01.ppm.png</w:t>
      </w:r>
    </w:p>
    <w:p/>
    <w:p>
      <w:r>
        <w:t>Label: S388</w:t>
      </w:r>
    </w:p>
    <w:p>
      <w:r>
        <w:t>Train Image: S388-05-t10_01.ppm</w:t>
      </w:r>
    </w:p>
    <w:p>
      <w:r>
        <w:t>Val Image: S388-09-t10_01.ppm</w:t>
      </w:r>
    </w:p>
    <w:p>
      <w:r>
        <w:t>SIFT Matches: 138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5.149838521089255</w:t>
      </w:r>
    </w:p>
    <w:p>
      <w:r>
        <w:t>Euclidean Distance AKAZE: 3.032850398256461</w:t>
      </w:r>
    </w:p>
    <w:p>
      <w:r>
        <w:t>Best Method (Distance): AKAZE (AKAZE memiliki jarak Euclidean lebih rendah (3.03))</w:t>
      </w:r>
    </w:p>
    <w:p>
      <w:r>
        <w:t>SIFT Inlier Image: /content/drive/MyDrive/Colab Notebooks/PCD/Keypoints Matches Images/SIFT/S388/inliers_S388-05-t10_01.ppm_S388-09-t10_01.ppm.png</w:t>
      </w:r>
    </w:p>
    <w:p>
      <w:r>
        <w:t>SIFT Outlier Image: /content/drive/MyDrive/Colab Notebooks/PCD/Keypoints Matches Images/SIFT/S388/outliers_S388-05-t10_01.ppm_S388-09-t10_01.ppm.png</w:t>
      </w:r>
    </w:p>
    <w:p>
      <w:r>
        <w:t>AKAZE Inlier Image: /content/drive/MyDrive/Colab Notebooks/PCD/Keypoints Matches Images/AKAZE/S388/inliers_S388-05-t10_01.ppm_S388-09-t10_01.ppm.png</w:t>
      </w:r>
    </w:p>
    <w:p>
      <w:r>
        <w:t>AKAZE Outlier Image: /content/drive/MyDrive/Colab Notebooks/PCD/Keypoints Matches Images/AKAZE/S388/outliers_S388-05-t10_01.ppm_S388-09-t10_01.ppm.png</w:t>
      </w:r>
    </w:p>
    <w:p/>
    <w:p>
      <w:r>
        <w:t>Label: S388</w:t>
      </w:r>
    </w:p>
    <w:p>
      <w:r>
        <w:t>Train Image: S388-05-t10_01.ppm</w:t>
      </w:r>
    </w:p>
    <w:p>
      <w:r>
        <w:t>Val Image: S388-03-t10_01.ppm</w:t>
      </w:r>
    </w:p>
    <w:p>
      <w:r>
        <w:t>SIFT Matches: 148</w:t>
      </w:r>
    </w:p>
    <w:p>
      <w:r>
        <w:t>AKAZE Matches: 74</w:t>
      </w:r>
    </w:p>
    <w:p>
      <w:r>
        <w:t>Best Method: SIFT (Lebih banyak inliers cocok)</w:t>
      </w:r>
    </w:p>
    <w:p>
      <w:r>
        <w:t>Euclidean Distance SIFT: 4.618313027132309</w:t>
      </w:r>
    </w:p>
    <w:p>
      <w:r>
        <w:t>Euclidean Distance AKAZE: 3.074634246104016</w:t>
      </w:r>
    </w:p>
    <w:p>
      <w:r>
        <w:t>Best Method (Distance): AKAZE (AKAZE memiliki jarak Euclidean lebih rendah (3.07))</w:t>
      </w:r>
    </w:p>
    <w:p>
      <w:r>
        <w:t>SIFT Inlier Image: /content/drive/MyDrive/Colab Notebooks/PCD/Keypoints Matches Images/SIFT/S388/inliers_S388-05-t10_01.ppm_S388-03-t10_01.ppm.png</w:t>
      </w:r>
    </w:p>
    <w:p>
      <w:r>
        <w:t>SIFT Outlier Image: /content/drive/MyDrive/Colab Notebooks/PCD/Keypoints Matches Images/SIFT/S388/outliers_S388-05-t10_01.ppm_S388-03-t10_01.ppm.png</w:t>
      </w:r>
    </w:p>
    <w:p>
      <w:r>
        <w:t>AKAZE Inlier Image: /content/drive/MyDrive/Colab Notebooks/PCD/Keypoints Matches Images/AKAZE/S388/inliers_S388-05-t10_01.ppm_S388-03-t10_01.ppm.png</w:t>
      </w:r>
    </w:p>
    <w:p>
      <w:r>
        <w:t>AKAZE Outlier Image: /content/drive/MyDrive/Colab Notebooks/PCD/Keypoints Matches Images/AKAZE/S388/outliers_S388-05-t10_01.ppm_S388-03-t10_01.ppm.png</w:t>
      </w:r>
    </w:p>
    <w:p/>
    <w:p>
      <w:r>
        <w:t>Label: S388</w:t>
      </w:r>
    </w:p>
    <w:p>
      <w:r>
        <w:t>Train Image: S388-05-t10_01.ppm</w:t>
      </w:r>
    </w:p>
    <w:p>
      <w:r>
        <w:t>Val Image: S388-06-t10_01.ppm</w:t>
      </w:r>
    </w:p>
    <w:p>
      <w:r>
        <w:t>SIFT Matches: 144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5.441302151395108</w:t>
      </w:r>
    </w:p>
    <w:p>
      <w:r>
        <w:t>Euclidean Distance AKAZE: 2.969789049700321</w:t>
      </w:r>
    </w:p>
    <w:p>
      <w:r>
        <w:t>Best Method (Distance): AKAZE (AKAZE memiliki jarak Euclidean lebih rendah (2.97))</w:t>
      </w:r>
    </w:p>
    <w:p>
      <w:r>
        <w:t>SIFT Inlier Image: /content/drive/MyDrive/Colab Notebooks/PCD/Keypoints Matches Images/SIFT/S388/inliers_S388-05-t10_01.ppm_S388-06-t10_01.ppm.png</w:t>
      </w:r>
    </w:p>
    <w:p>
      <w:r>
        <w:t>SIFT Outlier Image: /content/drive/MyDrive/Colab Notebooks/PCD/Keypoints Matches Images/SIFT/S388/outliers_S388-05-t10_01.ppm_S388-06-t10_01.ppm.png</w:t>
      </w:r>
    </w:p>
    <w:p>
      <w:r>
        <w:t>AKAZE Inlier Image: /content/drive/MyDrive/Colab Notebooks/PCD/Keypoints Matches Images/AKAZE/S388/inliers_S388-05-t10_01.ppm_S388-06-t10_01.ppm.png</w:t>
      </w:r>
    </w:p>
    <w:p>
      <w:r>
        <w:t>AKAZE Outlier Image: /content/drive/MyDrive/Colab Notebooks/PCD/Keypoints Matches Images/AKAZE/S388/outliers_S388-05-t10_01.ppm_S388-06-t10_01.ppm.png</w:t>
      </w:r>
    </w:p>
    <w:p/>
    <w:p>
      <w:r>
        <w:t>Label: S388</w:t>
      </w:r>
    </w:p>
    <w:p>
      <w:r>
        <w:t>Train Image: S388-05-t10_01.ppm</w:t>
      </w:r>
    </w:p>
    <w:p>
      <w:r>
        <w:t>Val Image: S388-15-t10_01.ppm</w:t>
      </w:r>
    </w:p>
    <w:p>
      <w:r>
        <w:t>SIFT Matches: 155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4.642963158700289</w:t>
      </w:r>
    </w:p>
    <w:p>
      <w:r>
        <w:t>Euclidean Distance AKAZE: 3.032682100986394</w:t>
      </w:r>
    </w:p>
    <w:p>
      <w:r>
        <w:t>Best Method (Distance): AKAZE (AKAZE memiliki jarak Euclidean lebih rendah (3.03))</w:t>
      </w:r>
    </w:p>
    <w:p>
      <w:r>
        <w:t>SIFT Inlier Image: /content/drive/MyDrive/Colab Notebooks/PCD/Keypoints Matches Images/SIFT/S388/inliers_S388-05-t10_01.ppm_S388-15-t10_01.ppm.png</w:t>
      </w:r>
    </w:p>
    <w:p>
      <w:r>
        <w:t>SIFT Outlier Image: /content/drive/MyDrive/Colab Notebooks/PCD/Keypoints Matches Images/SIFT/S388/outliers_S388-05-t10_01.ppm_S388-15-t10_01.ppm.png</w:t>
      </w:r>
    </w:p>
    <w:p>
      <w:r>
        <w:t>AKAZE Inlier Image: /content/drive/MyDrive/Colab Notebooks/PCD/Keypoints Matches Images/AKAZE/S388/inliers_S388-05-t10_01.ppm_S388-15-t10_01.ppm.png</w:t>
      </w:r>
    </w:p>
    <w:p>
      <w:r>
        <w:t>AKAZE Outlier Image: /content/drive/MyDrive/Colab Notebooks/PCD/Keypoints Matches Images/AKAZE/S388/outliers_S388-05-t10_01.ppm_S388-15-t10_01.ppm.png</w:t>
      </w:r>
    </w:p>
    <w:p/>
    <w:p>
      <w:r>
        <w:t>Label: S388</w:t>
      </w:r>
    </w:p>
    <w:p>
      <w:r>
        <w:t>Train Image: S388-05-t10_01.ppm</w:t>
      </w:r>
    </w:p>
    <w:p>
      <w:r>
        <w:t>Val Image: S388-12-t10_01.ppm</w:t>
      </w:r>
    </w:p>
    <w:p>
      <w:r>
        <w:t>SIFT Matches: 157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4.853718047324647</w:t>
      </w:r>
    </w:p>
    <w:p>
      <w:r>
        <w:t>Euclidean Distance AKAZE: 2.809202203552738</w:t>
      </w:r>
    </w:p>
    <w:p>
      <w:r>
        <w:t>Best Method (Distance): AKAZE (AKAZE memiliki jarak Euclidean lebih rendah (2.81))</w:t>
      </w:r>
    </w:p>
    <w:p>
      <w:r>
        <w:t>SIFT Inlier Image: /content/drive/MyDrive/Colab Notebooks/PCD/Keypoints Matches Images/SIFT/S388/inliers_S388-05-t10_01.ppm_S388-12-t10_01.ppm.png</w:t>
      </w:r>
    </w:p>
    <w:p>
      <w:r>
        <w:t>SIFT Outlier Image: /content/drive/MyDrive/Colab Notebooks/PCD/Keypoints Matches Images/SIFT/S388/outliers_S388-05-t10_01.ppm_S388-12-t10_01.ppm.png</w:t>
      </w:r>
    </w:p>
    <w:p>
      <w:r>
        <w:t>AKAZE Inlier Image: /content/drive/MyDrive/Colab Notebooks/PCD/Keypoints Matches Images/AKAZE/S388/inliers_S388-05-t10_01.ppm_S388-12-t10_01.ppm.png</w:t>
      </w:r>
    </w:p>
    <w:p>
      <w:r>
        <w:t>AKAZE Outlier Image: /content/drive/MyDrive/Colab Notebooks/PCD/Keypoints Matches Images/AKAZE/S388/outliers_S388-05-t10_01.ppm_S388-12-t10_01.ppm.png</w:t>
      </w:r>
    </w:p>
    <w:p/>
    <w:p>
      <w:r>
        <w:t>Label: S388</w:t>
      </w:r>
    </w:p>
    <w:p>
      <w:r>
        <w:t>Train Image: S388-05-t10_01.ppm</w:t>
      </w:r>
    </w:p>
    <w:p>
      <w:r>
        <w:t>Val Image: S388-13-t10_01.ppm</w:t>
      </w:r>
    </w:p>
    <w:p>
      <w:r>
        <w:t>SIFT Matches: 118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4.179129638852826</w:t>
      </w:r>
    </w:p>
    <w:p>
      <w:r>
        <w:t>Euclidean Distance AKAZE: 2.796417890504503</w:t>
      </w:r>
    </w:p>
    <w:p>
      <w:r>
        <w:t>Best Method (Distance): AKAZE (AKAZE memiliki jarak Euclidean lebih rendah (2.80))</w:t>
      </w:r>
    </w:p>
    <w:p>
      <w:r>
        <w:t>SIFT Inlier Image: /content/drive/MyDrive/Colab Notebooks/PCD/Keypoints Matches Images/SIFT/S388/inliers_S388-05-t10_01.ppm_S388-13-t10_01.ppm.png</w:t>
      </w:r>
    </w:p>
    <w:p>
      <w:r>
        <w:t>SIFT Outlier Image: /content/drive/MyDrive/Colab Notebooks/PCD/Keypoints Matches Images/SIFT/S388/outliers_S388-05-t10_01.ppm_S388-13-t10_01.ppm.png</w:t>
      </w:r>
    </w:p>
    <w:p>
      <w:r>
        <w:t>AKAZE Inlier Image: /content/drive/MyDrive/Colab Notebooks/PCD/Keypoints Matches Images/AKAZE/S388/inliers_S388-05-t10_01.ppm_S388-13-t10_01.ppm.png</w:t>
      </w:r>
    </w:p>
    <w:p>
      <w:r>
        <w:t>AKAZE Outlier Image: /content/drive/MyDrive/Colab Notebooks/PCD/Keypoints Matches Images/AKAZE/S388/outliers_S388-05-t10_01.ppm_S388-13-t10_01.ppm.png</w:t>
      </w:r>
    </w:p>
    <w:p/>
    <w:p>
      <w:r>
        <w:t>Label: S388</w:t>
      </w:r>
    </w:p>
    <w:p>
      <w:r>
        <w:t>Train Image: S388-05-t10_01.ppm</w:t>
      </w:r>
    </w:p>
    <w:p>
      <w:r>
        <w:t>Val Image: S388-07-t10_01.ppm</w:t>
      </w:r>
    </w:p>
    <w:p>
      <w:r>
        <w:t>SIFT Matches: 133</w:t>
      </w:r>
    </w:p>
    <w:p>
      <w:r>
        <w:t>AKAZE Matches: 69</w:t>
      </w:r>
    </w:p>
    <w:p>
      <w:r>
        <w:t>Best Method: SIFT (Lebih banyak inliers cocok)</w:t>
      </w:r>
    </w:p>
    <w:p>
      <w:r>
        <w:t>Euclidean Distance SIFT: 4.798004361716628</w:t>
      </w:r>
    </w:p>
    <w:p>
      <w:r>
        <w:t>Euclidean Distance AKAZE: 3.174383110638233</w:t>
      </w:r>
    </w:p>
    <w:p>
      <w:r>
        <w:t>Best Method (Distance): AKAZE (AKAZE memiliki jarak Euclidean lebih rendah (3.17))</w:t>
      </w:r>
    </w:p>
    <w:p>
      <w:r>
        <w:t>SIFT Inlier Image: /content/drive/MyDrive/Colab Notebooks/PCD/Keypoints Matches Images/SIFT/S388/inliers_S388-05-t10_01.ppm_S388-07-t10_01.ppm.png</w:t>
      </w:r>
    </w:p>
    <w:p>
      <w:r>
        <w:t>SIFT Outlier Image: /content/drive/MyDrive/Colab Notebooks/PCD/Keypoints Matches Images/SIFT/S388/outliers_S388-05-t10_01.ppm_S388-07-t10_01.ppm.png</w:t>
      </w:r>
    </w:p>
    <w:p>
      <w:r>
        <w:t>AKAZE Inlier Image: /content/drive/MyDrive/Colab Notebooks/PCD/Keypoints Matches Images/AKAZE/S388/inliers_S388-05-t10_01.ppm_S388-07-t10_01.ppm.png</w:t>
      </w:r>
    </w:p>
    <w:p>
      <w:r>
        <w:t>AKAZE Outlier Image: /content/drive/MyDrive/Colab Notebooks/PCD/Keypoints Matches Images/AKAZE/S388/outliers_S388-05-t10_01.ppm_S388-07-t10_01.ppm.png</w:t>
      </w:r>
    </w:p>
    <w:p/>
    <w:p>
      <w:r>
        <w:t>Label: S390</w:t>
      </w:r>
    </w:p>
    <w:p>
      <w:r>
        <w:t>Train Image: S390-02-t10_01.ppm</w:t>
      </w:r>
    </w:p>
    <w:p>
      <w:r>
        <w:t>Val Image: S390-01-t10_01.ppm</w:t>
      </w:r>
    </w:p>
    <w:p>
      <w:r>
        <w:t>SIFT Matches: 170</w:t>
      </w:r>
    </w:p>
    <w:p>
      <w:r>
        <w:t>AKAZE Matches: 144</w:t>
      </w:r>
    </w:p>
    <w:p>
      <w:r>
        <w:t>Best Method: SIFT (Lebih banyak inliers cocok)</w:t>
      </w:r>
    </w:p>
    <w:p>
      <w:r>
        <w:t>Euclidean Distance SIFT: 5.502071764945736</w:t>
      </w:r>
    </w:p>
    <w:p>
      <w:r>
        <w:t>Euclidean Distance AKAZE: 4.844433024812838</w:t>
      </w:r>
    </w:p>
    <w:p>
      <w:r>
        <w:t>Best Method (Distance): AKAZE (AKAZE memiliki jarak Euclidean lebih rendah (4.84))</w:t>
      </w:r>
    </w:p>
    <w:p>
      <w:r>
        <w:t>SIFT Inlier Image: /content/drive/MyDrive/Colab Notebooks/PCD/Keypoints Matches Images/SIFT/S390/inliers_S390-02-t10_01.ppm_S390-01-t10_01.ppm.png</w:t>
      </w:r>
    </w:p>
    <w:p>
      <w:r>
        <w:t>SIFT Outlier Image: /content/drive/MyDrive/Colab Notebooks/PCD/Keypoints Matches Images/SIFT/S390/outliers_S390-02-t10_01.ppm_S390-01-t10_01.ppm.png</w:t>
      </w:r>
    </w:p>
    <w:p>
      <w:r>
        <w:t>AKAZE Inlier Image: /content/drive/MyDrive/Colab Notebooks/PCD/Keypoints Matches Images/AKAZE/S390/inliers_S390-02-t10_01.ppm_S390-01-t10_01.ppm.png</w:t>
      </w:r>
    </w:p>
    <w:p>
      <w:r>
        <w:t>AKAZE Outlier Image: /content/drive/MyDrive/Colab Notebooks/PCD/Keypoints Matches Images/AKAZE/S390/outliers_S390-02-t10_01.ppm_S390-01-t10_01.ppm.png</w:t>
      </w:r>
    </w:p>
    <w:p/>
    <w:p>
      <w:r>
        <w:t>Label: S391</w:t>
      </w:r>
    </w:p>
    <w:p>
      <w:r>
        <w:t>Train Image: S391-01-t10_01.ppm</w:t>
      </w:r>
    </w:p>
    <w:p>
      <w:r>
        <w:t>Val Image: S391-02-t10_01.ppm</w:t>
      </w:r>
    </w:p>
    <w:p>
      <w:r>
        <w:t>SIFT Matches: 49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2.910649261060131</w:t>
      </w:r>
    </w:p>
    <w:p>
      <w:r>
        <w:t>Euclidean Distance AKAZE: 2.241552198851817</w:t>
      </w:r>
    </w:p>
    <w:p>
      <w:r>
        <w:t>Best Method (Distance): AKAZE (AKAZE memiliki jarak Euclidean lebih rendah (2.24))</w:t>
      </w:r>
    </w:p>
    <w:p>
      <w:r>
        <w:t>SIFT Inlier Image: /content/drive/MyDrive/Colab Notebooks/PCD/Keypoints Matches Images/SIFT/S391/inliers_S391-01-t10_01.ppm_S391-02-t10_01.ppm.png</w:t>
      </w:r>
    </w:p>
    <w:p>
      <w:r>
        <w:t>SIFT Outlier Image: /content/drive/MyDrive/Colab Notebooks/PCD/Keypoints Matches Images/SIFT/S391/outliers_S391-01-t10_01.ppm_S391-02-t10_01.ppm.png</w:t>
      </w:r>
    </w:p>
    <w:p>
      <w:r>
        <w:t>AKAZE Inlier Image: /content/drive/MyDrive/Colab Notebooks/PCD/Keypoints Matches Images/AKAZE/S391/inliers_S391-01-t10_01.ppm_S391-02-t10_01.ppm.png</w:t>
      </w:r>
    </w:p>
    <w:p>
      <w:r>
        <w:t>AKAZE Outlier Image: /content/drive/MyDrive/Colab Notebooks/PCD/Keypoints Matches Images/AKAZE/S391/outliers_S391-01-t10_01.ppm_S391-02-t10_01.ppm.png</w:t>
      </w:r>
    </w:p>
    <w:p/>
    <w:p>
      <w:r>
        <w:t>Label: S391</w:t>
      </w:r>
    </w:p>
    <w:p>
      <w:r>
        <w:t>Train Image: S391-01-t10_01.ppm</w:t>
      </w:r>
    </w:p>
    <w:p>
      <w:r>
        <w:t>Val Image: S391-03-t10_01.ppm</w:t>
      </w:r>
    </w:p>
    <w:p>
      <w:r>
        <w:t>SIFT Matches: 103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4.263203942509504</w:t>
      </w:r>
    </w:p>
    <w:p>
      <w:r>
        <w:t>Euclidean Distance AKAZE: 2.992489906567356</w:t>
      </w:r>
    </w:p>
    <w:p>
      <w:r>
        <w:t>Best Method (Distance): AKAZE (AKAZE memiliki jarak Euclidean lebih rendah (2.99))</w:t>
      </w:r>
    </w:p>
    <w:p>
      <w:r>
        <w:t>SIFT Inlier Image: /content/drive/MyDrive/Colab Notebooks/PCD/Keypoints Matches Images/SIFT/S391/inliers_S391-01-t10_01.ppm_S391-03-t10_01.ppm.png</w:t>
      </w:r>
    </w:p>
    <w:p>
      <w:r>
        <w:t>SIFT Outlier Image: /content/drive/MyDrive/Colab Notebooks/PCD/Keypoints Matches Images/SIFT/S391/outliers_S391-01-t10_01.ppm_S391-03-t10_01.ppm.png</w:t>
      </w:r>
    </w:p>
    <w:p>
      <w:r>
        <w:t>AKAZE Inlier Image: /content/drive/MyDrive/Colab Notebooks/PCD/Keypoints Matches Images/AKAZE/S391/inliers_S391-01-t10_01.ppm_S391-03-t10_01.ppm.png</w:t>
      </w:r>
    </w:p>
    <w:p>
      <w:r>
        <w:t>AKAZE Outlier Image: /content/drive/MyDrive/Colab Notebooks/PCD/Keypoints Matches Images/AKAZE/S391/outliers_S391-01-t10_01.ppm_S391-03-t10_01.ppm.png</w:t>
      </w:r>
    </w:p>
    <w:p/>
    <w:p>
      <w:r>
        <w:t>Label: S387</w:t>
      </w:r>
    </w:p>
    <w:p>
      <w:r>
        <w:t>Train Image: S387-03-t10_01.ppm</w:t>
      </w:r>
    </w:p>
    <w:p>
      <w:r>
        <w:t>Val Image: S387-01-t10_01.ppm</w:t>
      </w:r>
    </w:p>
    <w:p>
      <w:r>
        <w:t>SIFT Matches: 257</w:t>
      </w:r>
    </w:p>
    <w:p>
      <w:r>
        <w:t>AKAZE Matches: 120</w:t>
      </w:r>
    </w:p>
    <w:p>
      <w:r>
        <w:t>Best Method: SIFT (Lebih banyak inliers cocok)</w:t>
      </w:r>
    </w:p>
    <w:p>
      <w:r>
        <w:t>Euclidean Distance SIFT: 6.799526279204907</w:t>
      </w:r>
    </w:p>
    <w:p>
      <w:r>
        <w:t>Euclidean Distance AKAZE: 4.68192437579697</w:t>
      </w:r>
    </w:p>
    <w:p>
      <w:r>
        <w:t>Best Method (Distance): AKAZE (AKAZE memiliki jarak Euclidean lebih rendah (4.68))</w:t>
      </w:r>
    </w:p>
    <w:p>
      <w:r>
        <w:t>SIFT Inlier Image: /content/drive/MyDrive/Colab Notebooks/PCD/Keypoints Matches Images/SIFT/S387/inliers_S387-03-t10_01.ppm_S387-01-t10_01.ppm.png</w:t>
      </w:r>
    </w:p>
    <w:p>
      <w:r>
        <w:t>SIFT Outlier Image: /content/drive/MyDrive/Colab Notebooks/PCD/Keypoints Matches Images/SIFT/S387/outliers_S387-03-t10_01.ppm_S387-01-t10_01.ppm.png</w:t>
      </w:r>
    </w:p>
    <w:p>
      <w:r>
        <w:t>AKAZE Inlier Image: /content/drive/MyDrive/Colab Notebooks/PCD/Keypoints Matches Images/AKAZE/S387/inliers_S387-03-t10_01.ppm_S387-01-t10_01.ppm.png</w:t>
      </w:r>
    </w:p>
    <w:p>
      <w:r>
        <w:t>AKAZE Outlier Image: /content/drive/MyDrive/Colab Notebooks/PCD/Keypoints Matches Images/AKAZE/S387/outliers_S387-03-t10_01.ppm_S387-01-t10_01.ppm.png</w:t>
      </w:r>
    </w:p>
    <w:p/>
    <w:p>
      <w:r>
        <w:t>Label: S387</w:t>
      </w:r>
    </w:p>
    <w:p>
      <w:r>
        <w:t>Train Image: S387-02-t10_01.ppm</w:t>
      </w:r>
    </w:p>
    <w:p>
      <w:r>
        <w:t>Val Image: S387-01-t10_01.ppm</w:t>
      </w:r>
    </w:p>
    <w:p>
      <w:r>
        <w:t>SIFT Matches: 213</w:t>
      </w:r>
    </w:p>
    <w:p>
      <w:r>
        <w:t>AKAZE Matches: 121</w:t>
      </w:r>
    </w:p>
    <w:p>
      <w:r>
        <w:t>Best Method: SIFT (Lebih banyak inliers cocok)</w:t>
      </w:r>
    </w:p>
    <w:p>
      <w:r>
        <w:t>Euclidean Distance SIFT: 5.722979967844879</w:t>
      </w:r>
    </w:p>
    <w:p>
      <w:r>
        <w:t>Euclidean Distance AKAZE: 4.350885088772329</w:t>
      </w:r>
    </w:p>
    <w:p>
      <w:r>
        <w:t>Best Method (Distance): AKAZE (AKAZE memiliki jarak Euclidean lebih rendah (4.35))</w:t>
      </w:r>
    </w:p>
    <w:p>
      <w:r>
        <w:t>SIFT Inlier Image: /content/drive/MyDrive/Colab Notebooks/PCD/Keypoints Matches Images/SIFT/S387/inliers_S387-02-t10_01.ppm_S387-01-t10_01.ppm.png</w:t>
      </w:r>
    </w:p>
    <w:p>
      <w:r>
        <w:t>SIFT Outlier Image: /content/drive/MyDrive/Colab Notebooks/PCD/Keypoints Matches Images/SIFT/S387/outliers_S387-02-t10_01.ppm_S387-01-t10_01.ppm.png</w:t>
      </w:r>
    </w:p>
    <w:p>
      <w:r>
        <w:t>AKAZE Inlier Image: /content/drive/MyDrive/Colab Notebooks/PCD/Keypoints Matches Images/AKAZE/S387/inliers_S387-02-t10_01.ppm_S387-01-t10_01.ppm.png</w:t>
      </w:r>
    </w:p>
    <w:p>
      <w:r>
        <w:t>AKAZE Outlier Image: /content/drive/MyDrive/Colab Notebooks/PCD/Keypoints Matches Images/AKAZE/S387/outliers_S387-02-t10_01.ppm_S387-01-t10_01.ppm.png</w:t>
      </w:r>
    </w:p>
    <w:p/>
    <w:p>
      <w:r>
        <w:t>Label: S392</w:t>
      </w:r>
    </w:p>
    <w:p>
      <w:r>
        <w:t>Train Image: S392-03-t10_01.ppm</w:t>
      </w:r>
    </w:p>
    <w:p>
      <w:r>
        <w:t>Val Image: S392-01-t10_01.ppm</w:t>
      </w:r>
    </w:p>
    <w:p>
      <w:r>
        <w:t>SIFT Matches: 98</w:t>
      </w:r>
    </w:p>
    <w:p>
      <w:r>
        <w:t>AKAZE Matches: 79</w:t>
      </w:r>
    </w:p>
    <w:p>
      <w:r>
        <w:t>Best Method: SIFT (Lebih banyak inliers cocok)</w:t>
      </w:r>
    </w:p>
    <w:p>
      <w:r>
        <w:t>Euclidean Distance SIFT: 3.627956637263332</w:t>
      </w:r>
    </w:p>
    <w:p>
      <w:r>
        <w:t>Euclidean Distance AKAZE: 3.637322499498998</w:t>
      </w:r>
    </w:p>
    <w:p>
      <w:r>
        <w:t>Best Method (Distance): SIFT (SIFT memiliki jarak Euclidean lebih rendah (3.63))</w:t>
      </w:r>
    </w:p>
    <w:p>
      <w:r>
        <w:t>SIFT Inlier Image: /content/drive/MyDrive/Colab Notebooks/PCD/Keypoints Matches Images/SIFT/S392/inliers_S392-03-t10_01.ppm_S392-01-t10_01.ppm.png</w:t>
      </w:r>
    </w:p>
    <w:p>
      <w:r>
        <w:t>SIFT Outlier Image: /content/drive/MyDrive/Colab Notebooks/PCD/Keypoints Matches Images/SIFT/S392/outliers_S392-03-t10_01.ppm_S392-01-t10_01.ppm.png</w:t>
      </w:r>
    </w:p>
    <w:p>
      <w:r>
        <w:t>AKAZE Inlier Image: /content/drive/MyDrive/Colab Notebooks/PCD/Keypoints Matches Images/AKAZE/S392/inliers_S392-03-t10_01.ppm_S392-01-t10_01.ppm.png</w:t>
      </w:r>
    </w:p>
    <w:p>
      <w:r>
        <w:t>AKAZE Outlier Image: /content/drive/MyDrive/Colab Notebooks/PCD/Keypoints Matches Images/AKAZE/S392/outliers_S392-03-t10_01.ppm_S392-01-t10_01.ppm.png</w:t>
      </w:r>
    </w:p>
    <w:p/>
    <w:p>
      <w:r>
        <w:t>Label: S392</w:t>
      </w:r>
    </w:p>
    <w:p>
      <w:r>
        <w:t>Train Image: S392-03-t10_01.ppm</w:t>
      </w:r>
    </w:p>
    <w:p>
      <w:r>
        <w:t>Val Image: S392-02-t10_01.ppm</w:t>
      </w:r>
    </w:p>
    <w:p>
      <w:r>
        <w:t>SIFT Matches: 123</w:t>
      </w:r>
    </w:p>
    <w:p>
      <w:r>
        <w:t>AKAZE Matches: 95</w:t>
      </w:r>
    </w:p>
    <w:p>
      <w:r>
        <w:t>Best Method: SIFT (Lebih banyak inliers cocok)</w:t>
      </w:r>
    </w:p>
    <w:p>
      <w:r>
        <w:t>Euclidean Distance SIFT: 4.884457981684271</w:t>
      </w:r>
    </w:p>
    <w:p>
      <w:r>
        <w:t>Euclidean Distance AKAZE: 3.692947893151609</w:t>
      </w:r>
    </w:p>
    <w:p>
      <w:r>
        <w:t>Best Method (Distance): AKAZE (AKAZE memiliki jarak Euclidean lebih rendah (3.69))</w:t>
      </w:r>
    </w:p>
    <w:p>
      <w:r>
        <w:t>SIFT Inlier Image: /content/drive/MyDrive/Colab Notebooks/PCD/Keypoints Matches Images/SIFT/S392/inliers_S392-03-t10_01.ppm_S392-02-t10_01.ppm.png</w:t>
      </w:r>
    </w:p>
    <w:p>
      <w:r>
        <w:t>SIFT Outlier Image: /content/drive/MyDrive/Colab Notebooks/PCD/Keypoints Matches Images/SIFT/S392/outliers_S392-03-t10_01.ppm_S392-02-t10_01.ppm.png</w:t>
      </w:r>
    </w:p>
    <w:p>
      <w:r>
        <w:t>AKAZE Inlier Image: /content/drive/MyDrive/Colab Notebooks/PCD/Keypoints Matches Images/AKAZE/S392/inliers_S392-03-t10_01.ppm_S392-02-t10_01.ppm.png</w:t>
      </w:r>
    </w:p>
    <w:p>
      <w:r>
        <w:t>AKAZE Outlier Image: /content/drive/MyDrive/Colab Notebooks/PCD/Keypoints Matches Images/AKAZE/S392/outliers_S392-03-t10_01.ppm_S392-02-t10_01.ppm.png</w:t>
      </w:r>
    </w:p>
    <w:p/>
    <w:p>
      <w:r>
        <w:t>Label: S392</w:t>
      </w:r>
    </w:p>
    <w:p>
      <w:r>
        <w:t>Train Image: S392-03-t10_01.ppm</w:t>
      </w:r>
    </w:p>
    <w:p>
      <w:r>
        <w:t>Val Image: S392-04-t10_01.ppm</w:t>
      </w:r>
    </w:p>
    <w:p>
      <w:r>
        <w:t>SIFT Matches: 173</w:t>
      </w:r>
    </w:p>
    <w:p>
      <w:r>
        <w:t>AKAZE Matches: 98</w:t>
      </w:r>
    </w:p>
    <w:p>
      <w:r>
        <w:t>Best Method: SIFT (Lebih banyak inliers cocok)</w:t>
      </w:r>
    </w:p>
    <w:p>
      <w:r>
        <w:t>Euclidean Distance SIFT: 5.311285081631339</w:t>
      </w:r>
    </w:p>
    <w:p>
      <w:r>
        <w:t>Euclidean Distance AKAZE: 4.206583783237169</w:t>
      </w:r>
    </w:p>
    <w:p>
      <w:r>
        <w:t>Best Method (Distance): AKAZE (AKAZE memiliki jarak Euclidean lebih rendah (4.21))</w:t>
      </w:r>
    </w:p>
    <w:p>
      <w:r>
        <w:t>SIFT Inlier Image: /content/drive/MyDrive/Colab Notebooks/PCD/Keypoints Matches Images/SIFT/S392/inliers_S392-03-t10_01.ppm_S392-04-t10_01.ppm.png</w:t>
      </w:r>
    </w:p>
    <w:p>
      <w:r>
        <w:t>SIFT Outlier Image: /content/drive/MyDrive/Colab Notebooks/PCD/Keypoints Matches Images/SIFT/S392/outliers_S392-03-t10_01.ppm_S392-04-t10_01.ppm.png</w:t>
      </w:r>
    </w:p>
    <w:p>
      <w:r>
        <w:t>AKAZE Inlier Image: /content/drive/MyDrive/Colab Notebooks/PCD/Keypoints Matches Images/AKAZE/S392/inliers_S392-03-t10_01.ppm_S392-04-t10_01.ppm.png</w:t>
      </w:r>
    </w:p>
    <w:p>
      <w:r>
        <w:t>AKAZE Outlier Image: /content/drive/MyDrive/Colab Notebooks/PCD/Keypoints Matches Images/AKAZE/S392/outliers_S392-03-t10_01.ppm_S392-04-t10_01.ppm.png</w:t>
      </w:r>
    </w:p>
    <w:p/>
    <w:p>
      <w:r>
        <w:t>Label: S392</w:t>
      </w:r>
    </w:p>
    <w:p>
      <w:r>
        <w:t>Train Image: S392-03-t10_01.ppm</w:t>
      </w:r>
    </w:p>
    <w:p>
      <w:r>
        <w:t>Val Image: S392-08-t10_01.ppm</w:t>
      </w:r>
    </w:p>
    <w:p>
      <w:r>
        <w:t>SIFT Matches: 112</w:t>
      </w:r>
    </w:p>
    <w:p>
      <w:r>
        <w:t>AKAZE Matches: 82</w:t>
      </w:r>
    </w:p>
    <w:p>
      <w:r>
        <w:t>Best Method: SIFT (Lebih banyak inliers cocok)</w:t>
      </w:r>
    </w:p>
    <w:p>
      <w:r>
        <w:t>Euclidean Distance SIFT: 4.423669476208262</w:t>
      </w:r>
    </w:p>
    <w:p>
      <w:r>
        <w:t>Euclidean Distance AKAZE: 3.802378209458444</w:t>
      </w:r>
    </w:p>
    <w:p>
      <w:r>
        <w:t>Best Method (Distance): AKAZE (AKAZE memiliki jarak Euclidean lebih rendah (3.80))</w:t>
      </w:r>
    </w:p>
    <w:p>
      <w:r>
        <w:t>SIFT Inlier Image: /content/drive/MyDrive/Colab Notebooks/PCD/Keypoints Matches Images/SIFT/S392/inliers_S392-03-t10_01.ppm_S392-08-t10_01.ppm.png</w:t>
      </w:r>
    </w:p>
    <w:p>
      <w:r>
        <w:t>SIFT Outlier Image: /content/drive/MyDrive/Colab Notebooks/PCD/Keypoints Matches Images/SIFT/S392/outliers_S392-03-t10_01.ppm_S392-08-t10_01.ppm.png</w:t>
      </w:r>
    </w:p>
    <w:p>
      <w:r>
        <w:t>AKAZE Inlier Image: /content/drive/MyDrive/Colab Notebooks/PCD/Keypoints Matches Images/AKAZE/S392/inliers_S392-03-t10_01.ppm_S392-08-t10_01.ppm.png</w:t>
      </w:r>
    </w:p>
    <w:p>
      <w:r>
        <w:t>AKAZE Outlier Image: /content/drive/MyDrive/Colab Notebooks/PCD/Keypoints Matches Images/AKAZE/S392/outliers_S392-03-t10_01.ppm_S392-08-t10_01.ppm.png</w:t>
      </w:r>
    </w:p>
    <w:p/>
    <w:p>
      <w:r>
        <w:t>Label: S392</w:t>
      </w:r>
    </w:p>
    <w:p>
      <w:r>
        <w:t>Train Image: S392-03-t10_01.ppm</w:t>
      </w:r>
    </w:p>
    <w:p>
      <w:r>
        <w:t>Val Image: S392-07-t10_01.ppm</w:t>
      </w:r>
    </w:p>
    <w:p>
      <w:r>
        <w:t>SIFT Matches: 151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4.868799215390505</w:t>
      </w:r>
    </w:p>
    <w:p>
      <w:r>
        <w:t>Euclidean Distance AKAZE: 3.957389894865106</w:t>
      </w:r>
    </w:p>
    <w:p>
      <w:r>
        <w:t>Best Method (Distance): AKAZE (AKAZE memiliki jarak Euclidean lebih rendah (3.96))</w:t>
      </w:r>
    </w:p>
    <w:p>
      <w:r>
        <w:t>SIFT Inlier Image: /content/drive/MyDrive/Colab Notebooks/PCD/Keypoints Matches Images/SIFT/S392/inliers_S392-03-t10_01.ppm_S392-07-t10_01.ppm.png</w:t>
      </w:r>
    </w:p>
    <w:p>
      <w:r>
        <w:t>SIFT Outlier Image: /content/drive/MyDrive/Colab Notebooks/PCD/Keypoints Matches Images/SIFT/S392/outliers_S392-03-t10_01.ppm_S392-07-t10_01.ppm.png</w:t>
      </w:r>
    </w:p>
    <w:p>
      <w:r>
        <w:t>AKAZE Inlier Image: /content/drive/MyDrive/Colab Notebooks/PCD/Keypoints Matches Images/AKAZE/S392/inliers_S392-03-t10_01.ppm_S392-07-t10_01.ppm.png</w:t>
      </w:r>
    </w:p>
    <w:p>
      <w:r>
        <w:t>AKAZE Outlier Image: /content/drive/MyDrive/Colab Notebooks/PCD/Keypoints Matches Images/AKAZE/S392/outliers_S392-03-t10_01.ppm_S392-07-t10_01.ppm.png</w:t>
      </w:r>
    </w:p>
    <w:p/>
    <w:p>
      <w:r>
        <w:t>Label: S392</w:t>
      </w:r>
    </w:p>
    <w:p>
      <w:r>
        <w:t>Train Image: S392-06-t10_01.ppm</w:t>
      </w:r>
    </w:p>
    <w:p>
      <w:r>
        <w:t>Val Image: S392-01-t10_01.ppm</w:t>
      </w:r>
    </w:p>
    <w:p>
      <w:r>
        <w:t>SIFT Matches: 109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4.121227990604444</w:t>
      </w:r>
    </w:p>
    <w:p>
      <w:r>
        <w:t>Euclidean Distance AKAZE: 3.620509175155013</w:t>
      </w:r>
    </w:p>
    <w:p>
      <w:r>
        <w:t>Best Method (Distance): AKAZE (AKAZE memiliki jarak Euclidean lebih rendah (3.62))</w:t>
      </w:r>
    </w:p>
    <w:p>
      <w:r>
        <w:t>SIFT Inlier Image: /content/drive/MyDrive/Colab Notebooks/PCD/Keypoints Matches Images/SIFT/S392/inliers_S392-06-t10_01.ppm_S392-01-t10_01.ppm.png</w:t>
      </w:r>
    </w:p>
    <w:p>
      <w:r>
        <w:t>SIFT Outlier Image: /content/drive/MyDrive/Colab Notebooks/PCD/Keypoints Matches Images/SIFT/S392/outliers_S392-06-t10_01.ppm_S392-01-t10_01.ppm.png</w:t>
      </w:r>
    </w:p>
    <w:p>
      <w:r>
        <w:t>AKAZE Inlier Image: /content/drive/MyDrive/Colab Notebooks/PCD/Keypoints Matches Images/AKAZE/S392/inliers_S392-06-t10_01.ppm_S392-01-t10_01.ppm.png</w:t>
      </w:r>
    </w:p>
    <w:p>
      <w:r>
        <w:t>AKAZE Outlier Image: /content/drive/MyDrive/Colab Notebooks/PCD/Keypoints Matches Images/AKAZE/S392/outliers_S392-06-t10_01.ppm_S392-01-t10_01.ppm.png</w:t>
      </w:r>
    </w:p>
    <w:p/>
    <w:p>
      <w:r>
        <w:t>Label: S392</w:t>
      </w:r>
    </w:p>
    <w:p>
      <w:r>
        <w:t>Train Image: S392-06-t10_01.ppm</w:t>
      </w:r>
    </w:p>
    <w:p>
      <w:r>
        <w:t>Val Image: S392-02-t10_01.ppm</w:t>
      </w:r>
    </w:p>
    <w:p>
      <w:r>
        <w:t>SIFT Matches: 123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4.712232040459694</w:t>
      </w:r>
    </w:p>
    <w:p>
      <w:r>
        <w:t>Euclidean Distance AKAZE: 3.974770435480764</w:t>
      </w:r>
    </w:p>
    <w:p>
      <w:r>
        <w:t>Best Method (Distance): AKAZE (AKAZE memiliki jarak Euclidean lebih rendah (3.97))</w:t>
      </w:r>
    </w:p>
    <w:p>
      <w:r>
        <w:t>SIFT Inlier Image: /content/drive/MyDrive/Colab Notebooks/PCD/Keypoints Matches Images/SIFT/S392/inliers_S392-06-t10_01.ppm_S392-02-t10_01.ppm.png</w:t>
      </w:r>
    </w:p>
    <w:p>
      <w:r>
        <w:t>SIFT Outlier Image: /content/drive/MyDrive/Colab Notebooks/PCD/Keypoints Matches Images/SIFT/S392/outliers_S392-06-t10_01.ppm_S392-02-t10_01.ppm.png</w:t>
      </w:r>
    </w:p>
    <w:p>
      <w:r>
        <w:t>AKAZE Inlier Image: /content/drive/MyDrive/Colab Notebooks/PCD/Keypoints Matches Images/AKAZE/S392/inliers_S392-06-t10_01.ppm_S392-02-t10_01.ppm.png</w:t>
      </w:r>
    </w:p>
    <w:p>
      <w:r>
        <w:t>AKAZE Outlier Image: /content/drive/MyDrive/Colab Notebooks/PCD/Keypoints Matches Images/AKAZE/S392/outliers_S392-06-t10_01.ppm_S392-02-t10_01.ppm.png</w:t>
      </w:r>
    </w:p>
    <w:p/>
    <w:p>
      <w:r>
        <w:t>Label: S392</w:t>
      </w:r>
    </w:p>
    <w:p>
      <w:r>
        <w:t>Train Image: S392-06-t10_01.ppm</w:t>
      </w:r>
    </w:p>
    <w:p>
      <w:r>
        <w:t>Val Image: S392-04-t10_01.ppm</w:t>
      </w:r>
    </w:p>
    <w:p>
      <w:r>
        <w:t>SIFT Matches: 158</w:t>
      </w:r>
    </w:p>
    <w:p>
      <w:r>
        <w:t>AKAZE Matches: 111</w:t>
      </w:r>
    </w:p>
    <w:p>
      <w:r>
        <w:t>Best Method: SIFT (Lebih banyak inliers cocok)</w:t>
      </w:r>
    </w:p>
    <w:p>
      <w:r>
        <w:t>Euclidean Distance SIFT: 5.44852732204362</w:t>
      </w:r>
    </w:p>
    <w:p>
      <w:r>
        <w:t>Euclidean Distance AKAZE: 4.363512216860277</w:t>
      </w:r>
    </w:p>
    <w:p>
      <w:r>
        <w:t>Best Method (Distance): AKAZE (AKAZE memiliki jarak Euclidean lebih rendah (4.36))</w:t>
      </w:r>
    </w:p>
    <w:p>
      <w:r>
        <w:t>SIFT Inlier Image: /content/drive/MyDrive/Colab Notebooks/PCD/Keypoints Matches Images/SIFT/S392/inliers_S392-06-t10_01.ppm_S392-04-t10_01.ppm.png</w:t>
      </w:r>
    </w:p>
    <w:p>
      <w:r>
        <w:t>SIFT Outlier Image: /content/drive/MyDrive/Colab Notebooks/PCD/Keypoints Matches Images/SIFT/S392/outliers_S392-06-t10_01.ppm_S392-04-t10_01.ppm.png</w:t>
      </w:r>
    </w:p>
    <w:p>
      <w:r>
        <w:t>AKAZE Inlier Image: /content/drive/MyDrive/Colab Notebooks/PCD/Keypoints Matches Images/AKAZE/S392/inliers_S392-06-t10_01.ppm_S392-04-t10_01.ppm.png</w:t>
      </w:r>
    </w:p>
    <w:p>
      <w:r>
        <w:t>AKAZE Outlier Image: /content/drive/MyDrive/Colab Notebooks/PCD/Keypoints Matches Images/AKAZE/S392/outliers_S392-06-t10_01.ppm_S392-04-t10_01.ppm.png</w:t>
      </w:r>
    </w:p>
    <w:p/>
    <w:p>
      <w:r>
        <w:t>Label: S392</w:t>
      </w:r>
    </w:p>
    <w:p>
      <w:r>
        <w:t>Train Image: S392-06-t10_01.ppm</w:t>
      </w:r>
    </w:p>
    <w:p>
      <w:r>
        <w:t>Val Image: S392-08-t10_01.ppm</w:t>
      </w:r>
    </w:p>
    <w:p>
      <w:r>
        <w:t>SIFT Matches: 120</w:t>
      </w:r>
    </w:p>
    <w:p>
      <w:r>
        <w:t>AKAZE Matches: 85</w:t>
      </w:r>
    </w:p>
    <w:p>
      <w:r>
        <w:t>Best Method: SIFT (Lebih banyak inliers cocok)</w:t>
      </w:r>
    </w:p>
    <w:p>
      <w:r>
        <w:t>Euclidean Distance SIFT: 4.683713096814537</w:t>
      </w:r>
    </w:p>
    <w:p>
      <w:r>
        <w:t>Euclidean Distance AKAZE: 3.679075424852813</w:t>
      </w:r>
    </w:p>
    <w:p>
      <w:r>
        <w:t>Best Method (Distance): AKAZE (AKAZE memiliki jarak Euclidean lebih rendah (3.68))</w:t>
      </w:r>
    </w:p>
    <w:p>
      <w:r>
        <w:t>SIFT Inlier Image: /content/drive/MyDrive/Colab Notebooks/PCD/Keypoints Matches Images/SIFT/S392/inliers_S392-06-t10_01.ppm_S392-08-t10_01.ppm.png</w:t>
      </w:r>
    </w:p>
    <w:p>
      <w:r>
        <w:t>SIFT Outlier Image: /content/drive/MyDrive/Colab Notebooks/PCD/Keypoints Matches Images/SIFT/S392/outliers_S392-06-t10_01.ppm_S392-08-t10_01.ppm.png</w:t>
      </w:r>
    </w:p>
    <w:p>
      <w:r>
        <w:t>AKAZE Inlier Image: /content/drive/MyDrive/Colab Notebooks/PCD/Keypoints Matches Images/AKAZE/S392/inliers_S392-06-t10_01.ppm_S392-08-t10_01.ppm.png</w:t>
      </w:r>
    </w:p>
    <w:p>
      <w:r>
        <w:t>AKAZE Outlier Image: /content/drive/MyDrive/Colab Notebooks/PCD/Keypoints Matches Images/AKAZE/S392/outliers_S392-06-t10_01.ppm_S392-08-t10_01.ppm.png</w:t>
      </w:r>
    </w:p>
    <w:p/>
    <w:p>
      <w:r>
        <w:t>Label: S392</w:t>
      </w:r>
    </w:p>
    <w:p>
      <w:r>
        <w:t>Train Image: S392-06-t10_01.ppm</w:t>
      </w:r>
    </w:p>
    <w:p>
      <w:r>
        <w:t>Val Image: S392-07-t10_01.ppm</w:t>
      </w:r>
    </w:p>
    <w:p>
      <w:r>
        <w:t>SIFT Matches: 127</w:t>
      </w:r>
    </w:p>
    <w:p>
      <w:r>
        <w:t>AKAZE Matches: 96</w:t>
      </w:r>
    </w:p>
    <w:p>
      <w:r>
        <w:t>Best Method: SIFT (Lebih banyak inliers cocok)</w:t>
      </w:r>
    </w:p>
    <w:p>
      <w:r>
        <w:t>Euclidean Distance SIFT: 4.932243675209669</w:t>
      </w:r>
    </w:p>
    <w:p>
      <w:r>
        <w:t>Euclidean Distance AKAZE: 3.763474971651005</w:t>
      </w:r>
    </w:p>
    <w:p>
      <w:r>
        <w:t>Best Method (Distance): AKAZE (AKAZE memiliki jarak Euclidean lebih rendah (3.76))</w:t>
      </w:r>
    </w:p>
    <w:p>
      <w:r>
        <w:t>SIFT Inlier Image: /content/drive/MyDrive/Colab Notebooks/PCD/Keypoints Matches Images/SIFT/S392/inliers_S392-06-t10_01.ppm_S392-07-t10_01.ppm.png</w:t>
      </w:r>
    </w:p>
    <w:p>
      <w:r>
        <w:t>SIFT Outlier Image: /content/drive/MyDrive/Colab Notebooks/PCD/Keypoints Matches Images/SIFT/S392/outliers_S392-06-t10_01.ppm_S392-07-t10_01.ppm.png</w:t>
      </w:r>
    </w:p>
    <w:p>
      <w:r>
        <w:t>AKAZE Inlier Image: /content/drive/MyDrive/Colab Notebooks/PCD/Keypoints Matches Images/AKAZE/S392/inliers_S392-06-t10_01.ppm_S392-07-t10_01.ppm.png</w:t>
      </w:r>
    </w:p>
    <w:p>
      <w:r>
        <w:t>AKAZE Outlier Image: /content/drive/MyDrive/Colab Notebooks/PCD/Keypoints Matches Images/AKAZE/S392/outliers_S392-06-t10_01.ppm_S392-07-t10_01.ppm.png</w:t>
      </w:r>
    </w:p>
    <w:p/>
    <w:p>
      <w:r>
        <w:t>Label: S392</w:t>
      </w:r>
    </w:p>
    <w:p>
      <w:r>
        <w:t>Train Image: S392-05-t10_01.ppm</w:t>
      </w:r>
    </w:p>
    <w:p>
      <w:r>
        <w:t>Val Image: S392-01-t10_01.ppm</w:t>
      </w:r>
    </w:p>
    <w:p>
      <w:r>
        <w:t>SIFT Matches: 95</w:t>
      </w:r>
    </w:p>
    <w:p>
      <w:r>
        <w:t>AKAZE Matches: 61</w:t>
      </w:r>
    </w:p>
    <w:p>
      <w:r>
        <w:t>Best Method: SIFT (Lebih banyak inliers cocok)</w:t>
      </w:r>
    </w:p>
    <w:p>
      <w:r>
        <w:t>Euclidean Distance SIFT: 3.512996768894582</w:t>
      </w:r>
    </w:p>
    <w:p>
      <w:r>
        <w:t>Euclidean Distance AKAZE: 3.069945279237815</w:t>
      </w:r>
    </w:p>
    <w:p>
      <w:r>
        <w:t>Best Method (Distance): AKAZE (AKAZE memiliki jarak Euclidean lebih rendah (3.07))</w:t>
      </w:r>
    </w:p>
    <w:p>
      <w:r>
        <w:t>SIFT Inlier Image: /content/drive/MyDrive/Colab Notebooks/PCD/Keypoints Matches Images/SIFT/S392/inliers_S392-05-t10_01.ppm_S392-01-t10_01.ppm.png</w:t>
      </w:r>
    </w:p>
    <w:p>
      <w:r>
        <w:t>SIFT Outlier Image: /content/drive/MyDrive/Colab Notebooks/PCD/Keypoints Matches Images/SIFT/S392/outliers_S392-05-t10_01.ppm_S392-01-t10_01.ppm.png</w:t>
      </w:r>
    </w:p>
    <w:p>
      <w:r>
        <w:t>AKAZE Inlier Image: /content/drive/MyDrive/Colab Notebooks/PCD/Keypoints Matches Images/AKAZE/S392/inliers_S392-05-t10_01.ppm_S392-01-t10_01.ppm.png</w:t>
      </w:r>
    </w:p>
    <w:p>
      <w:r>
        <w:t>AKAZE Outlier Image: /content/drive/MyDrive/Colab Notebooks/PCD/Keypoints Matches Images/AKAZE/S392/outliers_S392-05-t10_01.ppm_S392-01-t10_01.ppm.png</w:t>
      </w:r>
    </w:p>
    <w:p/>
    <w:p>
      <w:r>
        <w:t>Label: S392</w:t>
      </w:r>
    </w:p>
    <w:p>
      <w:r>
        <w:t>Train Image: S392-05-t10_01.ppm</w:t>
      </w:r>
    </w:p>
    <w:p>
      <w:r>
        <w:t>Val Image: S392-02-t10_01.ppm</w:t>
      </w:r>
    </w:p>
    <w:p>
      <w:r>
        <w:t>SIFT Matches: 107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3.770613758753625</w:t>
      </w:r>
    </w:p>
    <w:p>
      <w:r>
        <w:t>Euclidean Distance AKAZE: 3.135322606743274</w:t>
      </w:r>
    </w:p>
    <w:p>
      <w:r>
        <w:t>Best Method (Distance): AKAZE (AKAZE memiliki jarak Euclidean lebih rendah (3.14))</w:t>
      </w:r>
    </w:p>
    <w:p>
      <w:r>
        <w:t>SIFT Inlier Image: /content/drive/MyDrive/Colab Notebooks/PCD/Keypoints Matches Images/SIFT/S392/inliers_S392-05-t10_01.ppm_S392-02-t10_01.ppm.png</w:t>
      </w:r>
    </w:p>
    <w:p>
      <w:r>
        <w:t>SIFT Outlier Image: /content/drive/MyDrive/Colab Notebooks/PCD/Keypoints Matches Images/SIFT/S392/outliers_S392-05-t10_01.ppm_S392-02-t10_01.ppm.png</w:t>
      </w:r>
    </w:p>
    <w:p>
      <w:r>
        <w:t>AKAZE Inlier Image: /content/drive/MyDrive/Colab Notebooks/PCD/Keypoints Matches Images/AKAZE/S392/inliers_S392-05-t10_01.ppm_S392-02-t10_01.ppm.png</w:t>
      </w:r>
    </w:p>
    <w:p>
      <w:r>
        <w:t>AKAZE Outlier Image: /content/drive/MyDrive/Colab Notebooks/PCD/Keypoints Matches Images/AKAZE/S392/outliers_S392-05-t10_01.ppm_S392-02-t10_01.ppm.png</w:t>
      </w:r>
    </w:p>
    <w:p/>
    <w:p>
      <w:r>
        <w:t>Label: S392</w:t>
      </w:r>
    </w:p>
    <w:p>
      <w:r>
        <w:t>Train Image: S392-05-t10_01.ppm</w:t>
      </w:r>
    </w:p>
    <w:p>
      <w:r>
        <w:t>Val Image: S392-04-t10_01.ppm</w:t>
      </w:r>
    </w:p>
    <w:p>
      <w:r>
        <w:t>SIFT Matches: 120</w:t>
      </w:r>
    </w:p>
    <w:p>
      <w:r>
        <w:t>AKAZE Matches: 70</w:t>
      </w:r>
    </w:p>
    <w:p>
      <w:r>
        <w:t>Best Method: SIFT (Lebih banyak inliers cocok)</w:t>
      </w:r>
    </w:p>
    <w:p>
      <w:r>
        <w:t>Euclidean Distance SIFT: 4.51410775259325</w:t>
      </w:r>
    </w:p>
    <w:p>
      <w:r>
        <w:t>Euclidean Distance AKAZE: 3.397142757523319</w:t>
      </w:r>
    </w:p>
    <w:p>
      <w:r>
        <w:t>Best Method (Distance): AKAZE (AKAZE memiliki jarak Euclidean lebih rendah (3.40))</w:t>
      </w:r>
    </w:p>
    <w:p>
      <w:r>
        <w:t>SIFT Inlier Image: /content/drive/MyDrive/Colab Notebooks/PCD/Keypoints Matches Images/SIFT/S392/inliers_S392-05-t10_01.ppm_S392-04-t10_01.ppm.png</w:t>
      </w:r>
    </w:p>
    <w:p>
      <w:r>
        <w:t>SIFT Outlier Image: /content/drive/MyDrive/Colab Notebooks/PCD/Keypoints Matches Images/SIFT/S392/outliers_S392-05-t10_01.ppm_S392-04-t10_01.ppm.png</w:t>
      </w:r>
    </w:p>
    <w:p>
      <w:r>
        <w:t>AKAZE Inlier Image: /content/drive/MyDrive/Colab Notebooks/PCD/Keypoints Matches Images/AKAZE/S392/inliers_S392-05-t10_01.ppm_S392-04-t10_01.ppm.png</w:t>
      </w:r>
    </w:p>
    <w:p>
      <w:r>
        <w:t>AKAZE Outlier Image: /content/drive/MyDrive/Colab Notebooks/PCD/Keypoints Matches Images/AKAZE/S392/outliers_S392-05-t10_01.ppm_S392-04-t10_01.ppm.png</w:t>
      </w:r>
    </w:p>
    <w:p/>
    <w:p>
      <w:r>
        <w:t>Label: S392</w:t>
      </w:r>
    </w:p>
    <w:p>
      <w:r>
        <w:t>Train Image: S392-05-t10_01.ppm</w:t>
      </w:r>
    </w:p>
    <w:p>
      <w:r>
        <w:t>Val Image: S392-08-t10_01.ppm</w:t>
      </w:r>
    </w:p>
    <w:p>
      <w:r>
        <w:t>SIFT Matches: 90</w:t>
      </w:r>
    </w:p>
    <w:p>
      <w:r>
        <w:t>AKAZE Matches: 55</w:t>
      </w:r>
    </w:p>
    <w:p>
      <w:r>
        <w:t>Best Method: SIFT (Lebih banyak inliers cocok)</w:t>
      </w:r>
    </w:p>
    <w:p>
      <w:r>
        <w:t>Euclidean Distance SIFT: 3.857540942265483</w:t>
      </w:r>
    </w:p>
    <w:p>
      <w:r>
        <w:t>Euclidean Distance AKAZE: 3.479911506999905</w:t>
      </w:r>
    </w:p>
    <w:p>
      <w:r>
        <w:t>Best Method (Distance): AKAZE (AKAZE memiliki jarak Euclidean lebih rendah (3.48))</w:t>
      </w:r>
    </w:p>
    <w:p>
      <w:r>
        <w:t>SIFT Inlier Image: /content/drive/MyDrive/Colab Notebooks/PCD/Keypoints Matches Images/SIFT/S392/inliers_S392-05-t10_01.ppm_S392-08-t10_01.ppm.png</w:t>
      </w:r>
    </w:p>
    <w:p>
      <w:r>
        <w:t>SIFT Outlier Image: /content/drive/MyDrive/Colab Notebooks/PCD/Keypoints Matches Images/SIFT/S392/outliers_S392-05-t10_01.ppm_S392-08-t10_01.ppm.png</w:t>
      </w:r>
    </w:p>
    <w:p>
      <w:r>
        <w:t>AKAZE Inlier Image: /content/drive/MyDrive/Colab Notebooks/PCD/Keypoints Matches Images/AKAZE/S392/inliers_S392-05-t10_01.ppm_S392-08-t10_01.ppm.png</w:t>
      </w:r>
    </w:p>
    <w:p>
      <w:r>
        <w:t>AKAZE Outlier Image: /content/drive/MyDrive/Colab Notebooks/PCD/Keypoints Matches Images/AKAZE/S392/outliers_S392-05-t10_01.ppm_S392-08-t10_01.ppm.png</w:t>
      </w:r>
    </w:p>
    <w:p/>
    <w:p>
      <w:r>
        <w:t>Label: S392</w:t>
      </w:r>
    </w:p>
    <w:p>
      <w:r>
        <w:t>Train Image: S392-05-t10_01.ppm</w:t>
      </w:r>
    </w:p>
    <w:p>
      <w:r>
        <w:t>Val Image: S392-07-t10_01.ppm</w:t>
      </w:r>
    </w:p>
    <w:p>
      <w:r>
        <w:t>SIFT Matches: 119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4.12426034419515</w:t>
      </w:r>
    </w:p>
    <w:p>
      <w:r>
        <w:t>Euclidean Distance AKAZE: 3.024255270396614</w:t>
      </w:r>
    </w:p>
    <w:p>
      <w:r>
        <w:t>Best Method (Distance): AKAZE (AKAZE memiliki jarak Euclidean lebih rendah (3.02))</w:t>
      </w:r>
    </w:p>
    <w:p>
      <w:r>
        <w:t>SIFT Inlier Image: /content/drive/MyDrive/Colab Notebooks/PCD/Keypoints Matches Images/SIFT/S392/inliers_S392-05-t10_01.ppm_S392-07-t10_01.ppm.png</w:t>
      </w:r>
    </w:p>
    <w:p>
      <w:r>
        <w:t>SIFT Outlier Image: /content/drive/MyDrive/Colab Notebooks/PCD/Keypoints Matches Images/SIFT/S392/outliers_S392-05-t10_01.ppm_S392-07-t10_01.ppm.png</w:t>
      </w:r>
    </w:p>
    <w:p>
      <w:r>
        <w:t>AKAZE Inlier Image: /content/drive/MyDrive/Colab Notebooks/PCD/Keypoints Matches Images/AKAZE/S392/inliers_S392-05-t10_01.ppm_S392-07-t10_01.ppm.png</w:t>
      </w:r>
    </w:p>
    <w:p>
      <w:r>
        <w:t>AKAZE Outlier Image: /content/drive/MyDrive/Colab Notebooks/PCD/Keypoints Matches Images/AKAZE/S392/outliers_S392-05-t10_01.ppm_S392-07-t10_01.ppm.png</w:t>
      </w:r>
    </w:p>
    <w:p/>
    <w:p>
      <w:r>
        <w:t>Label: S393</w:t>
      </w:r>
    </w:p>
    <w:p>
      <w:r>
        <w:t>Train Image: S393-01-t10_01.ppm</w:t>
      </w:r>
    </w:p>
    <w:p>
      <w:r>
        <w:t>Val Image: S393-02-t10_01.ppm</w:t>
      </w:r>
    </w:p>
    <w:p>
      <w:r>
        <w:t>SIFT Matches: 85</w:t>
      </w:r>
    </w:p>
    <w:p>
      <w:r>
        <w:t>AKAZE Matches: 45</w:t>
      </w:r>
    </w:p>
    <w:p>
      <w:r>
        <w:t>Best Method: SIFT (Lebih banyak inliers cocok)</w:t>
      </w:r>
    </w:p>
    <w:p>
      <w:r>
        <w:t>Euclidean Distance SIFT: 3.597368382816592</w:t>
      </w:r>
    </w:p>
    <w:p>
      <w:r>
        <w:t>Euclidean Distance AKAZE: 2.833651088750895</w:t>
      </w:r>
    </w:p>
    <w:p>
      <w:r>
        <w:t>Best Method (Distance): AKAZE (AKAZE memiliki jarak Euclidean lebih rendah (2.83))</w:t>
      </w:r>
    </w:p>
    <w:p>
      <w:r>
        <w:t>SIFT Inlier Image: /content/drive/MyDrive/Colab Notebooks/PCD/Keypoints Matches Images/SIFT/S393/inliers_S393-01-t10_01.ppm_S393-02-t10_01.ppm.png</w:t>
      </w:r>
    </w:p>
    <w:p>
      <w:r>
        <w:t>SIFT Outlier Image: /content/drive/MyDrive/Colab Notebooks/PCD/Keypoints Matches Images/SIFT/S393/outliers_S393-01-t10_01.ppm_S393-02-t10_01.ppm.png</w:t>
      </w:r>
    </w:p>
    <w:p>
      <w:r>
        <w:t>AKAZE Inlier Image: /content/drive/MyDrive/Colab Notebooks/PCD/Keypoints Matches Images/AKAZE/S393/inliers_S393-01-t10_01.ppm_S393-02-t10_01.ppm.png</w:t>
      </w:r>
    </w:p>
    <w:p>
      <w:r>
        <w:t>AKAZE Outlier Image: /content/drive/MyDrive/Colab Notebooks/PCD/Keypoints Matches Images/AKAZE/S393/outliers_S393-01-t10_01.ppm_S393-02-t10_01.ppm.png</w:t>
      </w:r>
    </w:p>
    <w:p/>
    <w:p>
      <w:r>
        <w:t>Label: S393</w:t>
      </w:r>
    </w:p>
    <w:p>
      <w:r>
        <w:t>Train Image: S393-01-t10_01.ppm</w:t>
      </w:r>
    </w:p>
    <w:p>
      <w:r>
        <w:t>Val Image: S393-03-t10_01.ppm</w:t>
      </w:r>
    </w:p>
    <w:p>
      <w:r>
        <w:t>SIFT Matches: 116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4.531070715671221</w:t>
      </w:r>
    </w:p>
    <w:p>
      <w:r>
        <w:t>Euclidean Distance AKAZE: 3.333145097623211</w:t>
      </w:r>
    </w:p>
    <w:p>
      <w:r>
        <w:t>Best Method (Distance): AKAZE (AKAZE memiliki jarak Euclidean lebih rendah (3.33))</w:t>
      </w:r>
    </w:p>
    <w:p>
      <w:r>
        <w:t>SIFT Inlier Image: /content/drive/MyDrive/Colab Notebooks/PCD/Keypoints Matches Images/SIFT/S393/inliers_S393-01-t10_01.ppm_S393-03-t10_01.ppm.png</w:t>
      </w:r>
    </w:p>
    <w:p>
      <w:r>
        <w:t>SIFT Outlier Image: /content/drive/MyDrive/Colab Notebooks/PCD/Keypoints Matches Images/SIFT/S393/outliers_S393-01-t10_01.ppm_S393-03-t10_01.ppm.png</w:t>
      </w:r>
    </w:p>
    <w:p>
      <w:r>
        <w:t>AKAZE Inlier Image: /content/drive/MyDrive/Colab Notebooks/PCD/Keypoints Matches Images/AKAZE/S393/inliers_S393-01-t10_01.ppm_S393-03-t10_01.ppm.png</w:t>
      </w:r>
    </w:p>
    <w:p>
      <w:r>
        <w:t>AKAZE Outlier Image: /content/drive/MyDrive/Colab Notebooks/PCD/Keypoints Matches Images/AKAZE/S393/outliers_S393-01-t10_01.ppm_S393-03-t10_01.ppm.png</w:t>
      </w:r>
    </w:p>
    <w:p/>
    <w:p>
      <w:r>
        <w:t>Label: S393</w:t>
      </w:r>
    </w:p>
    <w:p>
      <w:r>
        <w:t>Train Image: S393-01-t10_01.ppm</w:t>
      </w:r>
    </w:p>
    <w:p>
      <w:r>
        <w:t>Val Image: S393-04-t10_01.ppm</w:t>
      </w:r>
    </w:p>
    <w:p>
      <w:r>
        <w:t>SIFT Matches: 157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5.184972895035756</w:t>
      </w:r>
    </w:p>
    <w:p>
      <w:r>
        <w:t>Euclidean Distance AKAZE: 3.035642302064641</w:t>
      </w:r>
    </w:p>
    <w:p>
      <w:r>
        <w:t>Best Method (Distance): AKAZE (AKAZE memiliki jarak Euclidean lebih rendah (3.04))</w:t>
      </w:r>
    </w:p>
    <w:p>
      <w:r>
        <w:t>SIFT Inlier Image: /content/drive/MyDrive/Colab Notebooks/PCD/Keypoints Matches Images/SIFT/S393/inliers_S393-01-t10_01.ppm_S393-04-t10_01.ppm.png</w:t>
      </w:r>
    </w:p>
    <w:p>
      <w:r>
        <w:t>SIFT Outlier Image: /content/drive/MyDrive/Colab Notebooks/PCD/Keypoints Matches Images/SIFT/S393/outliers_S393-01-t10_01.ppm_S393-04-t10_01.ppm.png</w:t>
      </w:r>
    </w:p>
    <w:p>
      <w:r>
        <w:t>AKAZE Inlier Image: /content/drive/MyDrive/Colab Notebooks/PCD/Keypoints Matches Images/AKAZE/S393/inliers_S393-01-t10_01.ppm_S393-04-t10_01.ppm.png</w:t>
      </w:r>
    </w:p>
    <w:p>
      <w:r>
        <w:t>AKAZE Outlier Image: /content/drive/MyDrive/Colab Notebooks/PCD/Keypoints Matches Images/AKAZE/S393/outliers_S393-01-t10_01.ppm_S393-04-t10_01.ppm.png</w:t>
      </w:r>
    </w:p>
    <w:p/>
    <w:p>
      <w:r>
        <w:t>Label: S386</w:t>
      </w:r>
    </w:p>
    <w:p>
      <w:r>
        <w:t>Train Image: S386-07-t10_01.ppm</w:t>
      </w:r>
    </w:p>
    <w:p>
      <w:r>
        <w:t>Val Image: S386-05-t10_01.ppm</w:t>
      </w:r>
    </w:p>
    <w:p>
      <w:r>
        <w:t>SIFT Matches: 95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3.925515028040652</w:t>
      </w:r>
    </w:p>
    <w:p>
      <w:r>
        <w:t>Euclidean Distance AKAZE: 3.24570706871043</w:t>
      </w:r>
    </w:p>
    <w:p>
      <w:r>
        <w:t>Best Method (Distance): AKAZE (AKAZE memiliki jarak Euclidean lebih rendah (3.25))</w:t>
      </w:r>
    </w:p>
    <w:p>
      <w:r>
        <w:t>SIFT Inlier Image: /content/drive/MyDrive/Colab Notebooks/PCD/Keypoints Matches Images/SIFT/S386/inliers_S386-07-t10_01.ppm_S386-05-t10_01.ppm.png</w:t>
      </w:r>
    </w:p>
    <w:p>
      <w:r>
        <w:t>SIFT Outlier Image: /content/drive/MyDrive/Colab Notebooks/PCD/Keypoints Matches Images/SIFT/S386/outliers_S386-07-t10_01.ppm_S386-05-t10_01.ppm.png</w:t>
      </w:r>
    </w:p>
    <w:p>
      <w:r>
        <w:t>AKAZE Inlier Image: /content/drive/MyDrive/Colab Notebooks/PCD/Keypoints Matches Images/AKAZE/S386/inliers_S386-07-t10_01.ppm_S386-05-t10_01.ppm.png</w:t>
      </w:r>
    </w:p>
    <w:p>
      <w:r>
        <w:t>AKAZE Outlier Image: /content/drive/MyDrive/Colab Notebooks/PCD/Keypoints Matches Images/AKAZE/S386/outliers_S386-07-t10_01.ppm_S386-05-t10_01.ppm.png</w:t>
      </w:r>
    </w:p>
    <w:p/>
    <w:p>
      <w:r>
        <w:t>Label: S386</w:t>
      </w:r>
    </w:p>
    <w:p>
      <w:r>
        <w:t>Train Image: S386-07-t10_01.ppm</w:t>
      </w:r>
    </w:p>
    <w:p>
      <w:r>
        <w:t>Val Image: S386-02-t10_01.ppm</w:t>
      </w:r>
    </w:p>
    <w:p>
      <w:r>
        <w:t>SIFT Matches: 103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4.088346377660914</w:t>
      </w:r>
    </w:p>
    <w:p>
      <w:r>
        <w:t>Euclidean Distance AKAZE: 3.345856322482306</w:t>
      </w:r>
    </w:p>
    <w:p>
      <w:r>
        <w:t>Best Method (Distance): AKAZE (AKAZE memiliki jarak Euclidean lebih rendah (3.35))</w:t>
      </w:r>
    </w:p>
    <w:p>
      <w:r>
        <w:t>SIFT Inlier Image: /content/drive/MyDrive/Colab Notebooks/PCD/Keypoints Matches Images/SIFT/S386/inliers_S386-07-t10_01.ppm_S386-02-t10_01.ppm.png</w:t>
      </w:r>
    </w:p>
    <w:p>
      <w:r>
        <w:t>SIFT Outlier Image: /content/drive/MyDrive/Colab Notebooks/PCD/Keypoints Matches Images/SIFT/S386/outliers_S386-07-t10_01.ppm_S386-02-t10_01.ppm.png</w:t>
      </w:r>
    </w:p>
    <w:p>
      <w:r>
        <w:t>AKAZE Inlier Image: /content/drive/MyDrive/Colab Notebooks/PCD/Keypoints Matches Images/AKAZE/S386/inliers_S386-07-t10_01.ppm_S386-02-t10_01.ppm.png</w:t>
      </w:r>
    </w:p>
    <w:p>
      <w:r>
        <w:t>AKAZE Outlier Image: /content/drive/MyDrive/Colab Notebooks/PCD/Keypoints Matches Images/AKAZE/S386/outliers_S386-07-t10_01.ppm_S386-02-t10_01.ppm.png</w:t>
      </w:r>
    </w:p>
    <w:p/>
    <w:p>
      <w:r>
        <w:t>Label: S386</w:t>
      </w:r>
    </w:p>
    <w:p>
      <w:r>
        <w:t>Train Image: S386-07-t10_01.ppm</w:t>
      </w:r>
    </w:p>
    <w:p>
      <w:r>
        <w:t>Val Image: S386-01-t10_01.ppm</w:t>
      </w:r>
    </w:p>
    <w:p>
      <w:r>
        <w:t>SIFT Matches: 79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3.346963585222113</w:t>
      </w:r>
    </w:p>
    <w:p>
      <w:r>
        <w:t>Euclidean Distance AKAZE: 3.557061379836185</w:t>
      </w:r>
    </w:p>
    <w:p>
      <w:r>
        <w:t>Best Method (Distance): SIFT (SIFT memiliki jarak Euclidean lebih rendah (3.35))</w:t>
      </w:r>
    </w:p>
    <w:p>
      <w:r>
        <w:t>SIFT Inlier Image: /content/drive/MyDrive/Colab Notebooks/PCD/Keypoints Matches Images/SIFT/S386/inliers_S386-07-t10_01.ppm_S386-01-t10_01.ppm.png</w:t>
      </w:r>
    </w:p>
    <w:p>
      <w:r>
        <w:t>SIFT Outlier Image: /content/drive/MyDrive/Colab Notebooks/PCD/Keypoints Matches Images/SIFT/S386/outliers_S386-07-t10_01.ppm_S386-01-t10_01.ppm.png</w:t>
      </w:r>
    </w:p>
    <w:p>
      <w:r>
        <w:t>AKAZE Inlier Image: /content/drive/MyDrive/Colab Notebooks/PCD/Keypoints Matches Images/AKAZE/S386/inliers_S386-07-t10_01.ppm_S386-01-t10_01.ppm.png</w:t>
      </w:r>
    </w:p>
    <w:p>
      <w:r>
        <w:t>AKAZE Outlier Image: /content/drive/MyDrive/Colab Notebooks/PCD/Keypoints Matches Images/AKAZE/S386/outliers_S386-07-t10_01.ppm_S386-01-t10_01.ppm.png</w:t>
      </w:r>
    </w:p>
    <w:p/>
    <w:p>
      <w:r>
        <w:t>Label: S386</w:t>
      </w:r>
    </w:p>
    <w:p>
      <w:r>
        <w:t>Train Image: S386-07-t10_01.ppm</w:t>
      </w:r>
    </w:p>
    <w:p>
      <w:r>
        <w:t>Val Image: S386-06-t10_01.ppm</w:t>
      </w:r>
    </w:p>
    <w:p>
      <w:r>
        <w:t>SIFT Matches: 68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3.629682243184516</w:t>
      </w:r>
    </w:p>
    <w:p>
      <w:r>
        <w:t>Euclidean Distance AKAZE: 2.779676992534209</w:t>
      </w:r>
    </w:p>
    <w:p>
      <w:r>
        <w:t>Best Method (Distance): AKAZE (AKAZE memiliki jarak Euclidean lebih rendah (2.78))</w:t>
      </w:r>
    </w:p>
    <w:p>
      <w:r>
        <w:t>SIFT Inlier Image: /content/drive/MyDrive/Colab Notebooks/PCD/Keypoints Matches Images/SIFT/S386/inliers_S386-07-t10_01.ppm_S386-06-t10_01.ppm.png</w:t>
      </w:r>
    </w:p>
    <w:p>
      <w:r>
        <w:t>SIFT Outlier Image: /content/drive/MyDrive/Colab Notebooks/PCD/Keypoints Matches Images/SIFT/S386/outliers_S386-07-t10_01.ppm_S386-06-t10_01.ppm.png</w:t>
      </w:r>
    </w:p>
    <w:p>
      <w:r>
        <w:t>AKAZE Inlier Image: /content/drive/MyDrive/Colab Notebooks/PCD/Keypoints Matches Images/AKAZE/S386/inliers_S386-07-t10_01.ppm_S386-06-t10_01.ppm.png</w:t>
      </w:r>
    </w:p>
    <w:p>
      <w:r>
        <w:t>AKAZE Outlier Image: /content/drive/MyDrive/Colab Notebooks/PCD/Keypoints Matches Images/AKAZE/S386/outliers_S386-07-t10_01.ppm_S386-06-t10_01.ppm.png</w:t>
      </w:r>
    </w:p>
    <w:p/>
    <w:p>
      <w:r>
        <w:t>Label: S386</w:t>
      </w:r>
    </w:p>
    <w:p>
      <w:r>
        <w:t>Train Image: S386-04-t10_01.ppm</w:t>
      </w:r>
    </w:p>
    <w:p>
      <w:r>
        <w:t>Val Image: S386-05-t10_01.ppm</w:t>
      </w:r>
    </w:p>
    <w:p>
      <w:r>
        <w:t>SIFT Matches: 186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5.164047175108109</w:t>
      </w:r>
    </w:p>
    <w:p>
      <w:r>
        <w:t>Euclidean Distance AKAZE: 2.849102084355584</w:t>
      </w:r>
    </w:p>
    <w:p>
      <w:r>
        <w:t>Best Method (Distance): AKAZE (AKAZE memiliki jarak Euclidean lebih rendah (2.85))</w:t>
      </w:r>
    </w:p>
    <w:p>
      <w:r>
        <w:t>SIFT Inlier Image: /content/drive/MyDrive/Colab Notebooks/PCD/Keypoints Matches Images/SIFT/S386/inliers_S386-04-t10_01.ppm_S386-05-t10_01.ppm.png</w:t>
      </w:r>
    </w:p>
    <w:p>
      <w:r>
        <w:t>SIFT Outlier Image: /content/drive/MyDrive/Colab Notebooks/PCD/Keypoints Matches Images/SIFT/S386/outliers_S386-04-t10_01.ppm_S386-05-t10_01.ppm.png</w:t>
      </w:r>
    </w:p>
    <w:p>
      <w:r>
        <w:t>AKAZE Inlier Image: /content/drive/MyDrive/Colab Notebooks/PCD/Keypoints Matches Images/AKAZE/S386/inliers_S386-04-t10_01.ppm_S386-05-t10_01.ppm.png</w:t>
      </w:r>
    </w:p>
    <w:p>
      <w:r>
        <w:t>AKAZE Outlier Image: /content/drive/MyDrive/Colab Notebooks/PCD/Keypoints Matches Images/AKAZE/S386/outliers_S386-04-t10_01.ppm_S386-05-t10_01.ppm.png</w:t>
      </w:r>
    </w:p>
    <w:p/>
    <w:p>
      <w:r>
        <w:t>Label: S386</w:t>
      </w:r>
    </w:p>
    <w:p>
      <w:r>
        <w:t>Train Image: S386-04-t10_01.ppm</w:t>
      </w:r>
    </w:p>
    <w:p>
      <w:r>
        <w:t>Val Image: S386-02-t10_01.ppm</w:t>
      </w:r>
    </w:p>
    <w:p>
      <w:r>
        <w:t>SIFT Matches: 199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5.358018660688607</w:t>
      </w:r>
    </w:p>
    <w:p>
      <w:r>
        <w:t>Euclidean Distance AKAZE: 3.027002864232905</w:t>
      </w:r>
    </w:p>
    <w:p>
      <w:r>
        <w:t>Best Method (Distance): AKAZE (AKAZE memiliki jarak Euclidean lebih rendah (3.03))</w:t>
      </w:r>
    </w:p>
    <w:p>
      <w:r>
        <w:t>SIFT Inlier Image: /content/drive/MyDrive/Colab Notebooks/PCD/Keypoints Matches Images/SIFT/S386/inliers_S386-04-t10_01.ppm_S386-02-t10_01.ppm.png</w:t>
      </w:r>
    </w:p>
    <w:p>
      <w:r>
        <w:t>SIFT Outlier Image: /content/drive/MyDrive/Colab Notebooks/PCD/Keypoints Matches Images/SIFT/S386/outliers_S386-04-t10_01.ppm_S386-02-t10_01.ppm.png</w:t>
      </w:r>
    </w:p>
    <w:p>
      <w:r>
        <w:t>AKAZE Inlier Image: /content/drive/MyDrive/Colab Notebooks/PCD/Keypoints Matches Images/AKAZE/S386/inliers_S386-04-t10_01.ppm_S386-02-t10_01.ppm.png</w:t>
      </w:r>
    </w:p>
    <w:p>
      <w:r>
        <w:t>AKAZE Outlier Image: /content/drive/MyDrive/Colab Notebooks/PCD/Keypoints Matches Images/AKAZE/S386/outliers_S386-04-t10_01.ppm_S386-02-t10_01.ppm.png</w:t>
      </w:r>
    </w:p>
    <w:p/>
    <w:p>
      <w:r>
        <w:t>Label: S386</w:t>
      </w:r>
    </w:p>
    <w:p>
      <w:r>
        <w:t>Train Image: S386-04-t10_01.ppm</w:t>
      </w:r>
    </w:p>
    <w:p>
      <w:r>
        <w:t>Val Image: S386-01-t10_01.ppm</w:t>
      </w:r>
    </w:p>
    <w:p>
      <w:r>
        <w:t>SIFT Matches: 185</w:t>
      </w:r>
    </w:p>
    <w:p>
      <w:r>
        <w:t>AKAZE Matches: 69</w:t>
      </w:r>
    </w:p>
    <w:p>
      <w:r>
        <w:t>Best Method: SIFT (Lebih banyak inliers cocok)</w:t>
      </w:r>
    </w:p>
    <w:p>
      <w:r>
        <w:t>Euclidean Distance SIFT: 5.136887732932479</w:t>
      </w:r>
    </w:p>
    <w:p>
      <w:r>
        <w:t>Euclidean Distance AKAZE: 2.692686614377879</w:t>
      </w:r>
    </w:p>
    <w:p>
      <w:r>
        <w:t>Best Method (Distance): AKAZE (AKAZE memiliki jarak Euclidean lebih rendah (2.69))</w:t>
      </w:r>
    </w:p>
    <w:p>
      <w:r>
        <w:t>SIFT Inlier Image: /content/drive/MyDrive/Colab Notebooks/PCD/Keypoints Matches Images/SIFT/S386/inliers_S386-04-t10_01.ppm_S386-01-t10_01.ppm.png</w:t>
      </w:r>
    </w:p>
    <w:p>
      <w:r>
        <w:t>SIFT Outlier Image: /content/drive/MyDrive/Colab Notebooks/PCD/Keypoints Matches Images/SIFT/S386/outliers_S386-04-t10_01.ppm_S386-01-t10_01.ppm.png</w:t>
      </w:r>
    </w:p>
    <w:p>
      <w:r>
        <w:t>AKAZE Inlier Image: /content/drive/MyDrive/Colab Notebooks/PCD/Keypoints Matches Images/AKAZE/S386/inliers_S386-04-t10_01.ppm_S386-01-t10_01.ppm.png</w:t>
      </w:r>
    </w:p>
    <w:p>
      <w:r>
        <w:t>AKAZE Outlier Image: /content/drive/MyDrive/Colab Notebooks/PCD/Keypoints Matches Images/AKAZE/S386/outliers_S386-04-t10_01.ppm_S386-01-t10_01.ppm.png</w:t>
      </w:r>
    </w:p>
    <w:p/>
    <w:p>
      <w:r>
        <w:t>Label: S386</w:t>
      </w:r>
    </w:p>
    <w:p>
      <w:r>
        <w:t>Train Image: S386-04-t10_01.ppm</w:t>
      </w:r>
    </w:p>
    <w:p>
      <w:r>
        <w:t>Val Image: S386-06-t10_01.ppm</w:t>
      </w:r>
    </w:p>
    <w:p>
      <w:r>
        <w:t>SIFT Matches: 101</w:t>
      </w:r>
    </w:p>
    <w:p>
      <w:r>
        <w:t>AKAZE Matches: 70</w:t>
      </w:r>
    </w:p>
    <w:p>
      <w:r>
        <w:t>Best Method: SIFT (Lebih banyak inliers cocok)</w:t>
      </w:r>
    </w:p>
    <w:p>
      <w:r>
        <w:t>Euclidean Distance SIFT: 4.386008008140015</w:t>
      </w:r>
    </w:p>
    <w:p>
      <w:r>
        <w:t>Euclidean Distance AKAZE: 3.589934044554318</w:t>
      </w:r>
    </w:p>
    <w:p>
      <w:r>
        <w:t>Best Method (Distance): AKAZE (AKAZE memiliki jarak Euclidean lebih rendah (3.59))</w:t>
      </w:r>
    </w:p>
    <w:p>
      <w:r>
        <w:t>SIFT Inlier Image: /content/drive/MyDrive/Colab Notebooks/PCD/Keypoints Matches Images/SIFT/S386/inliers_S386-04-t10_01.ppm_S386-06-t10_01.ppm.png</w:t>
      </w:r>
    </w:p>
    <w:p>
      <w:r>
        <w:t>SIFT Outlier Image: /content/drive/MyDrive/Colab Notebooks/PCD/Keypoints Matches Images/SIFT/S386/outliers_S386-04-t10_01.ppm_S386-06-t10_01.ppm.png</w:t>
      </w:r>
    </w:p>
    <w:p>
      <w:r>
        <w:t>AKAZE Inlier Image: /content/drive/MyDrive/Colab Notebooks/PCD/Keypoints Matches Images/AKAZE/S386/inliers_S386-04-t10_01.ppm_S386-06-t10_01.ppm.png</w:t>
      </w:r>
    </w:p>
    <w:p>
      <w:r>
        <w:t>AKAZE Outlier Image: /content/drive/MyDrive/Colab Notebooks/PCD/Keypoints Matches Images/AKAZE/S386/outliers_S386-04-t10_01.ppm_S386-06-t10_01.ppm.png</w:t>
      </w:r>
    </w:p>
    <w:p/>
    <w:p>
      <w:r>
        <w:t>Label: S386</w:t>
      </w:r>
    </w:p>
    <w:p>
      <w:r>
        <w:t>Train Image: S386-08-t10_01.ppm</w:t>
      </w:r>
    </w:p>
    <w:p>
      <w:r>
        <w:t>Val Image: S386-05-t10_01.ppm</w:t>
      </w:r>
    </w:p>
    <w:p>
      <w:r>
        <w:t>SIFT Matches: 98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4.350368098125509</w:t>
      </w:r>
    </w:p>
    <w:p>
      <w:r>
        <w:t>Euclidean Distance AKAZE: 3.318810004073192</w:t>
      </w:r>
    </w:p>
    <w:p>
      <w:r>
        <w:t>Best Method (Distance): AKAZE (AKAZE memiliki jarak Euclidean lebih rendah (3.32))</w:t>
      </w:r>
    </w:p>
    <w:p>
      <w:r>
        <w:t>SIFT Inlier Image: /content/drive/MyDrive/Colab Notebooks/PCD/Keypoints Matches Images/SIFT/S386/inliers_S386-08-t10_01.ppm_S386-05-t10_01.ppm.png</w:t>
      </w:r>
    </w:p>
    <w:p>
      <w:r>
        <w:t>SIFT Outlier Image: /content/drive/MyDrive/Colab Notebooks/PCD/Keypoints Matches Images/SIFT/S386/outliers_S386-08-t10_01.ppm_S386-05-t10_01.ppm.png</w:t>
      </w:r>
    </w:p>
    <w:p>
      <w:r>
        <w:t>AKAZE Inlier Image: /content/drive/MyDrive/Colab Notebooks/PCD/Keypoints Matches Images/AKAZE/S386/inliers_S386-08-t10_01.ppm_S386-05-t10_01.ppm.png</w:t>
      </w:r>
    </w:p>
    <w:p>
      <w:r>
        <w:t>AKAZE Outlier Image: /content/drive/MyDrive/Colab Notebooks/PCD/Keypoints Matches Images/AKAZE/S386/outliers_S386-08-t10_01.ppm_S386-05-t10_01.ppm.png</w:t>
      </w:r>
    </w:p>
    <w:p/>
    <w:p>
      <w:r>
        <w:t>Label: S386</w:t>
      </w:r>
    </w:p>
    <w:p>
      <w:r>
        <w:t>Train Image: S386-08-t10_01.ppm</w:t>
      </w:r>
    </w:p>
    <w:p>
      <w:r>
        <w:t>Val Image: S386-02-t10_01.ppm</w:t>
      </w:r>
    </w:p>
    <w:p>
      <w:r>
        <w:t>SIFT Matches: 115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4.231496945280875</w:t>
      </w:r>
    </w:p>
    <w:p>
      <w:r>
        <w:t>Euclidean Distance AKAZE: 3.642808611999115</w:t>
      </w:r>
    </w:p>
    <w:p>
      <w:r>
        <w:t>Best Method (Distance): AKAZE (AKAZE memiliki jarak Euclidean lebih rendah (3.64))</w:t>
      </w:r>
    </w:p>
    <w:p>
      <w:r>
        <w:t>SIFT Inlier Image: /content/drive/MyDrive/Colab Notebooks/PCD/Keypoints Matches Images/SIFT/S386/inliers_S386-08-t10_01.ppm_S386-02-t10_01.ppm.png</w:t>
      </w:r>
    </w:p>
    <w:p>
      <w:r>
        <w:t>SIFT Outlier Image: /content/drive/MyDrive/Colab Notebooks/PCD/Keypoints Matches Images/SIFT/S386/outliers_S386-08-t10_01.ppm_S386-02-t10_01.ppm.png</w:t>
      </w:r>
    </w:p>
    <w:p>
      <w:r>
        <w:t>AKAZE Inlier Image: /content/drive/MyDrive/Colab Notebooks/PCD/Keypoints Matches Images/AKAZE/S386/inliers_S386-08-t10_01.ppm_S386-02-t10_01.ppm.png</w:t>
      </w:r>
    </w:p>
    <w:p>
      <w:r>
        <w:t>AKAZE Outlier Image: /content/drive/MyDrive/Colab Notebooks/PCD/Keypoints Matches Images/AKAZE/S386/outliers_S386-08-t10_01.ppm_S386-02-t10_01.ppm.png</w:t>
      </w:r>
    </w:p>
    <w:p/>
    <w:p>
      <w:r>
        <w:t>Label: S386</w:t>
      </w:r>
    </w:p>
    <w:p>
      <w:r>
        <w:t>Train Image: S386-08-t10_01.ppm</w:t>
      </w:r>
    </w:p>
    <w:p>
      <w:r>
        <w:t>Val Image: S386-01-t10_01.ppm</w:t>
      </w:r>
    </w:p>
    <w:p>
      <w:r>
        <w:t>SIFT Matches: 90</w:t>
      </w:r>
    </w:p>
    <w:p>
      <w:r>
        <w:t>AKAZE Matches: 82</w:t>
      </w:r>
    </w:p>
    <w:p>
      <w:r>
        <w:t>Best Method: SIFT (Lebih banyak inliers cocok)</w:t>
      </w:r>
    </w:p>
    <w:p>
      <w:r>
        <w:t>Euclidean Distance SIFT: 3.771727929576836</w:t>
      </w:r>
    </w:p>
    <w:p>
      <w:r>
        <w:t>Euclidean Distance AKAZE: 3.694069668607916</w:t>
      </w:r>
    </w:p>
    <w:p>
      <w:r>
        <w:t>Best Method (Distance): AKAZE (AKAZE memiliki jarak Euclidean lebih rendah (3.69))</w:t>
      </w:r>
    </w:p>
    <w:p>
      <w:r>
        <w:t>SIFT Inlier Image: /content/drive/MyDrive/Colab Notebooks/PCD/Keypoints Matches Images/SIFT/S386/inliers_S386-08-t10_01.ppm_S386-01-t10_01.ppm.png</w:t>
      </w:r>
    </w:p>
    <w:p>
      <w:r>
        <w:t>SIFT Outlier Image: /content/drive/MyDrive/Colab Notebooks/PCD/Keypoints Matches Images/SIFT/S386/outliers_S386-08-t10_01.ppm_S386-01-t10_01.ppm.png</w:t>
      </w:r>
    </w:p>
    <w:p>
      <w:r>
        <w:t>AKAZE Inlier Image: /content/drive/MyDrive/Colab Notebooks/PCD/Keypoints Matches Images/AKAZE/S386/inliers_S386-08-t10_01.ppm_S386-01-t10_01.ppm.png</w:t>
      </w:r>
    </w:p>
    <w:p>
      <w:r>
        <w:t>AKAZE Outlier Image: /content/drive/MyDrive/Colab Notebooks/PCD/Keypoints Matches Images/AKAZE/S386/outliers_S386-08-t10_01.ppm_S386-01-t10_01.ppm.png</w:t>
      </w:r>
    </w:p>
    <w:p/>
    <w:p>
      <w:r>
        <w:t>Label: S386</w:t>
      </w:r>
    </w:p>
    <w:p>
      <w:r>
        <w:t>Train Image: S386-08-t10_01.ppm</w:t>
      </w:r>
    </w:p>
    <w:p>
      <w:r>
        <w:t>Val Image: S386-06-t10_01.ppm</w:t>
      </w:r>
    </w:p>
    <w:p>
      <w:r>
        <w:t>SIFT Matches: 87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4.194452195742356</w:t>
      </w:r>
    </w:p>
    <w:p>
      <w:r>
        <w:t>Euclidean Distance AKAZE: 3.400716232371061</w:t>
      </w:r>
    </w:p>
    <w:p>
      <w:r>
        <w:t>Best Method (Distance): AKAZE (AKAZE memiliki jarak Euclidean lebih rendah (3.40))</w:t>
      </w:r>
    </w:p>
    <w:p>
      <w:r>
        <w:t>SIFT Inlier Image: /content/drive/MyDrive/Colab Notebooks/PCD/Keypoints Matches Images/SIFT/S386/inliers_S386-08-t10_01.ppm_S386-06-t10_01.ppm.png</w:t>
      </w:r>
    </w:p>
    <w:p>
      <w:r>
        <w:t>SIFT Outlier Image: /content/drive/MyDrive/Colab Notebooks/PCD/Keypoints Matches Images/SIFT/S386/outliers_S386-08-t10_01.ppm_S386-06-t10_01.ppm.png</w:t>
      </w:r>
    </w:p>
    <w:p>
      <w:r>
        <w:t>AKAZE Inlier Image: /content/drive/MyDrive/Colab Notebooks/PCD/Keypoints Matches Images/AKAZE/S386/inliers_S386-08-t10_01.ppm_S386-06-t10_01.ppm.png</w:t>
      </w:r>
    </w:p>
    <w:p>
      <w:r>
        <w:t>AKAZE Outlier Image: /content/drive/MyDrive/Colab Notebooks/PCD/Keypoints Matches Images/AKAZE/S386/outliers_S386-08-t10_01.ppm_S386-06-t10_01.ppm.png</w:t>
      </w:r>
    </w:p>
    <w:p/>
    <w:p>
      <w:r>
        <w:t>Label: S386</w:t>
      </w:r>
    </w:p>
    <w:p>
      <w:r>
        <w:t>Train Image: S386-03-t10_01.ppm</w:t>
      </w:r>
    </w:p>
    <w:p>
      <w:r>
        <w:t>Val Image: S386-05-t10_01.ppm</w:t>
      </w:r>
    </w:p>
    <w:p>
      <w:r>
        <w:t>SIFT Matches: 159</w:t>
      </w:r>
    </w:p>
    <w:p>
      <w:r>
        <w:t>AKAZE Matches: 80</w:t>
      </w:r>
    </w:p>
    <w:p>
      <w:r>
        <w:t>Best Method: SIFT (Lebih banyak inliers cocok)</w:t>
      </w:r>
    </w:p>
    <w:p>
      <w:r>
        <w:t>Euclidean Distance SIFT: 5.070831117107903</w:t>
      </w:r>
    </w:p>
    <w:p>
      <w:r>
        <w:t>Euclidean Distance AKAZE: 3.216728685416563</w:t>
      </w:r>
    </w:p>
    <w:p>
      <w:r>
        <w:t>Best Method (Distance): AKAZE (AKAZE memiliki jarak Euclidean lebih rendah (3.22))</w:t>
      </w:r>
    </w:p>
    <w:p>
      <w:r>
        <w:t>SIFT Inlier Image: /content/drive/MyDrive/Colab Notebooks/PCD/Keypoints Matches Images/SIFT/S386/inliers_S386-03-t10_01.ppm_S386-05-t10_01.ppm.png</w:t>
      </w:r>
    </w:p>
    <w:p>
      <w:r>
        <w:t>SIFT Outlier Image: /content/drive/MyDrive/Colab Notebooks/PCD/Keypoints Matches Images/SIFT/S386/outliers_S386-03-t10_01.ppm_S386-05-t10_01.ppm.png</w:t>
      </w:r>
    </w:p>
    <w:p>
      <w:r>
        <w:t>AKAZE Inlier Image: /content/drive/MyDrive/Colab Notebooks/PCD/Keypoints Matches Images/AKAZE/S386/inliers_S386-03-t10_01.ppm_S386-05-t10_01.ppm.png</w:t>
      </w:r>
    </w:p>
    <w:p>
      <w:r>
        <w:t>AKAZE Outlier Image: /content/drive/MyDrive/Colab Notebooks/PCD/Keypoints Matches Images/AKAZE/S386/outliers_S386-03-t10_01.ppm_S386-05-t10_01.ppm.png</w:t>
      </w:r>
    </w:p>
    <w:p/>
    <w:p>
      <w:r>
        <w:t>Label: S386</w:t>
      </w:r>
    </w:p>
    <w:p>
      <w:r>
        <w:t>Train Image: S386-03-t10_01.ppm</w:t>
      </w:r>
    </w:p>
    <w:p>
      <w:r>
        <w:t>Val Image: S386-02-t10_01.ppm</w:t>
      </w:r>
    </w:p>
    <w:p>
      <w:r>
        <w:t>SIFT Matches: 177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5.231945400490279</w:t>
      </w:r>
    </w:p>
    <w:p>
      <w:r>
        <w:t>Euclidean Distance AKAZE: 4.055773055756296</w:t>
      </w:r>
    </w:p>
    <w:p>
      <w:r>
        <w:t>Best Method (Distance): AKAZE (AKAZE memiliki jarak Euclidean lebih rendah (4.06))</w:t>
      </w:r>
    </w:p>
    <w:p>
      <w:r>
        <w:t>SIFT Inlier Image: /content/drive/MyDrive/Colab Notebooks/PCD/Keypoints Matches Images/SIFT/S386/inliers_S386-03-t10_01.ppm_S386-02-t10_01.ppm.png</w:t>
      </w:r>
    </w:p>
    <w:p>
      <w:r>
        <w:t>SIFT Outlier Image: /content/drive/MyDrive/Colab Notebooks/PCD/Keypoints Matches Images/SIFT/S386/outliers_S386-03-t10_01.ppm_S386-02-t10_01.ppm.png</w:t>
      </w:r>
    </w:p>
    <w:p>
      <w:r>
        <w:t>AKAZE Inlier Image: /content/drive/MyDrive/Colab Notebooks/PCD/Keypoints Matches Images/AKAZE/S386/inliers_S386-03-t10_01.ppm_S386-02-t10_01.ppm.png</w:t>
      </w:r>
    </w:p>
    <w:p>
      <w:r>
        <w:t>AKAZE Outlier Image: /content/drive/MyDrive/Colab Notebooks/PCD/Keypoints Matches Images/AKAZE/S386/outliers_S386-03-t10_01.ppm_S386-02-t10_01.ppm.png</w:t>
      </w:r>
    </w:p>
    <w:p/>
    <w:p>
      <w:r>
        <w:t>Label: S386</w:t>
      </w:r>
    </w:p>
    <w:p>
      <w:r>
        <w:t>Train Image: S386-03-t10_01.ppm</w:t>
      </w:r>
    </w:p>
    <w:p>
      <w:r>
        <w:t>Val Image: S386-01-t10_01.ppm</w:t>
      </w:r>
    </w:p>
    <w:p>
      <w:r>
        <w:t>SIFT Matches: 142</w:t>
      </w:r>
    </w:p>
    <w:p>
      <w:r>
        <w:t>AKAZE Matches: 100</w:t>
      </w:r>
    </w:p>
    <w:p>
      <w:r>
        <w:t>Best Method: SIFT (Lebih banyak inliers cocok)</w:t>
      </w:r>
    </w:p>
    <w:p>
      <w:r>
        <w:t>Euclidean Distance SIFT: 4.500607387708177</w:t>
      </w:r>
    </w:p>
    <w:p>
      <w:r>
        <w:t>Euclidean Distance AKAZE: 3.966004899469199</w:t>
      </w:r>
    </w:p>
    <w:p>
      <w:r>
        <w:t>Best Method (Distance): AKAZE (AKAZE memiliki jarak Euclidean lebih rendah (3.97))</w:t>
      </w:r>
    </w:p>
    <w:p>
      <w:r>
        <w:t>SIFT Inlier Image: /content/drive/MyDrive/Colab Notebooks/PCD/Keypoints Matches Images/SIFT/S386/inliers_S386-03-t10_01.ppm_S386-01-t10_01.ppm.png</w:t>
      </w:r>
    </w:p>
    <w:p>
      <w:r>
        <w:t>SIFT Outlier Image: /content/drive/MyDrive/Colab Notebooks/PCD/Keypoints Matches Images/SIFT/S386/outliers_S386-03-t10_01.ppm_S386-01-t10_01.ppm.png</w:t>
      </w:r>
    </w:p>
    <w:p>
      <w:r>
        <w:t>AKAZE Inlier Image: /content/drive/MyDrive/Colab Notebooks/PCD/Keypoints Matches Images/AKAZE/S386/inliers_S386-03-t10_01.ppm_S386-01-t10_01.ppm.png</w:t>
      </w:r>
    </w:p>
    <w:p>
      <w:r>
        <w:t>AKAZE Outlier Image: /content/drive/MyDrive/Colab Notebooks/PCD/Keypoints Matches Images/AKAZE/S386/outliers_S386-03-t10_01.ppm_S386-01-t10_01.ppm.png</w:t>
      </w:r>
    </w:p>
    <w:p/>
    <w:p>
      <w:r>
        <w:t>Label: S386</w:t>
      </w:r>
    </w:p>
    <w:p>
      <w:r>
        <w:t>Train Image: S386-03-t10_01.ppm</w:t>
      </w:r>
    </w:p>
    <w:p>
      <w:r>
        <w:t>Val Image: S386-06-t10_01.ppm</w:t>
      </w:r>
    </w:p>
    <w:p>
      <w:r>
        <w:t>SIFT Matches: 87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3.788803288058574</w:t>
      </w:r>
    </w:p>
    <w:p>
      <w:r>
        <w:t>Euclidean Distance AKAZE: 3.858735797535644</w:t>
      </w:r>
    </w:p>
    <w:p>
      <w:r>
        <w:t>Best Method (Distance): SIFT (SIFT memiliki jarak Euclidean lebih rendah (3.79))</w:t>
      </w:r>
    </w:p>
    <w:p>
      <w:r>
        <w:t>SIFT Inlier Image: /content/drive/MyDrive/Colab Notebooks/PCD/Keypoints Matches Images/SIFT/S386/inliers_S386-03-t10_01.ppm_S386-06-t10_01.ppm.png</w:t>
      </w:r>
    </w:p>
    <w:p>
      <w:r>
        <w:t>SIFT Outlier Image: /content/drive/MyDrive/Colab Notebooks/PCD/Keypoints Matches Images/SIFT/S386/outliers_S386-03-t10_01.ppm_S386-06-t10_01.ppm.png</w:t>
      </w:r>
    </w:p>
    <w:p>
      <w:r>
        <w:t>AKAZE Inlier Image: /content/drive/MyDrive/Colab Notebooks/PCD/Keypoints Matches Images/AKAZE/S386/inliers_S386-03-t10_01.ppm_S386-06-t10_01.ppm.png</w:t>
      </w:r>
    </w:p>
    <w:p>
      <w:r>
        <w:t>AKAZE Outlier Image: /content/drive/MyDrive/Colab Notebooks/PCD/Keypoints Matches Images/AKAZE/S386/outliers_S386-03-t10_01.ppm_S386-06-t10_01.ppm.png</w:t>
      </w:r>
    </w:p>
    <w:p/>
    <w:p>
      <w:r>
        <w:t>Label: S400</w:t>
      </w:r>
    </w:p>
    <w:p>
      <w:r>
        <w:t>Train Image: S400-01-t10_01.ppm</w:t>
      </w:r>
    </w:p>
    <w:p>
      <w:r>
        <w:t>Val Image: S400-02-t10_01.ppm</w:t>
      </w:r>
    </w:p>
    <w:p>
      <w:r>
        <w:t>SIFT Matches: 85</w:t>
      </w:r>
    </w:p>
    <w:p>
      <w:r>
        <w:t>AKAZE Matches: 108</w:t>
      </w:r>
    </w:p>
    <w:p>
      <w:r>
        <w:t>Best Method: AKAZE (Lebih banyak inliers cocok)</w:t>
      </w:r>
    </w:p>
    <w:p>
      <w:r>
        <w:t>Euclidean Distance SIFT: 3.767441464607009</w:t>
      </w:r>
    </w:p>
    <w:p>
      <w:r>
        <w:t>Euclidean Distance AKAZE: 3.466048749458347</w:t>
      </w:r>
    </w:p>
    <w:p>
      <w:r>
        <w:t>Best Method (Distance): AKAZE (AKAZE memiliki jarak Euclidean lebih rendah (3.47))</w:t>
      </w:r>
    </w:p>
    <w:p>
      <w:r>
        <w:t>SIFT Inlier Image: /content/drive/MyDrive/Colab Notebooks/PCD/Keypoints Matches Images/SIFT/S400/inliers_S400-01-t10_01.ppm_S400-02-t10_01.ppm.png</w:t>
      </w:r>
    </w:p>
    <w:p>
      <w:r>
        <w:t>SIFT Outlier Image: /content/drive/MyDrive/Colab Notebooks/PCD/Keypoints Matches Images/SIFT/S400/outliers_S400-01-t10_01.ppm_S400-02-t10_01.ppm.png</w:t>
      </w:r>
    </w:p>
    <w:p>
      <w:r>
        <w:t>AKAZE Inlier Image: /content/drive/MyDrive/Colab Notebooks/PCD/Keypoints Matches Images/AKAZE/S400/inliers_S400-01-t10_01.ppm_S400-02-t10_01.ppm.png</w:t>
      </w:r>
    </w:p>
    <w:p>
      <w:r>
        <w:t>AKAZE Outlier Image: /content/drive/MyDrive/Colab Notebooks/PCD/Keypoints Matches Images/AKAZE/S400/outliers_S400-01-t10_01.ppm_S400-02-t10_01.ppm.png</w:t>
      </w:r>
    </w:p>
    <w:p/>
    <w:p>
      <w:r>
        <w:t>Label: S400</w:t>
      </w:r>
    </w:p>
    <w:p>
      <w:r>
        <w:t>Train Image: S400-03-t10_01.ppm</w:t>
      </w:r>
    </w:p>
    <w:p>
      <w:r>
        <w:t>Val Image: S400-02-t10_01.ppm</w:t>
      </w:r>
    </w:p>
    <w:p>
      <w:r>
        <w:t>SIFT Matches: 99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3.591442017277414</w:t>
      </w:r>
    </w:p>
    <w:p>
      <w:r>
        <w:t>Euclidean Distance AKAZE: 3.835935565041079</w:t>
      </w:r>
    </w:p>
    <w:p>
      <w:r>
        <w:t>Best Method (Distance): SIFT (SIFT memiliki jarak Euclidean lebih rendah (3.59))</w:t>
      </w:r>
    </w:p>
    <w:p>
      <w:r>
        <w:t>SIFT Inlier Image: /content/drive/MyDrive/Colab Notebooks/PCD/Keypoints Matches Images/SIFT/S400/inliers_S400-03-t10_01.ppm_S400-02-t10_01.ppm.png</w:t>
      </w:r>
    </w:p>
    <w:p>
      <w:r>
        <w:t>SIFT Outlier Image: /content/drive/MyDrive/Colab Notebooks/PCD/Keypoints Matches Images/SIFT/S400/outliers_S400-03-t10_01.ppm_S400-02-t10_01.ppm.png</w:t>
      </w:r>
    </w:p>
    <w:p>
      <w:r>
        <w:t>AKAZE Inlier Image: /content/drive/MyDrive/Colab Notebooks/PCD/Keypoints Matches Images/AKAZE/S400/inliers_S400-03-t10_01.ppm_S400-02-t10_01.ppm.png</w:t>
      </w:r>
    </w:p>
    <w:p>
      <w:r>
        <w:t>AKAZE Outlier Image: /content/drive/MyDrive/Colab Notebooks/PCD/Keypoints Matches Images/AKAZE/S400/outliers_S400-03-t10_01.ppm_S400-02-t10_01.ppm.png</w:t>
      </w:r>
    </w:p>
    <w:p/>
    <w:p>
      <w:r>
        <w:t>Label: S402</w:t>
      </w:r>
    </w:p>
    <w:p>
      <w:r>
        <w:t>Train Image: S402-01-t10_01.ppm</w:t>
      </w:r>
    </w:p>
    <w:p>
      <w:r>
        <w:t>Val Image: S402-02-t10_01.ppm</w:t>
      </w:r>
    </w:p>
    <w:p>
      <w:r>
        <w:t>SIFT Matches: 101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4.014794201918207</w:t>
      </w:r>
    </w:p>
    <w:p>
      <w:r>
        <w:t>Euclidean Distance AKAZE: 2.218585633068666</w:t>
      </w:r>
    </w:p>
    <w:p>
      <w:r>
        <w:t>Best Method (Distance): AKAZE (AKAZE memiliki jarak Euclidean lebih rendah (2.22))</w:t>
      </w:r>
    </w:p>
    <w:p>
      <w:r>
        <w:t>SIFT Inlier Image: /content/drive/MyDrive/Colab Notebooks/PCD/Keypoints Matches Images/SIFT/S402/inliers_S402-01-t10_01.ppm_S402-02-t10_01.ppm.png</w:t>
      </w:r>
    </w:p>
    <w:p>
      <w:r>
        <w:t>SIFT Outlier Image: /content/drive/MyDrive/Colab Notebooks/PCD/Keypoints Matches Images/SIFT/S402/outliers_S402-01-t10_01.ppm_S402-02-t10_01.ppm.png</w:t>
      </w:r>
    </w:p>
    <w:p>
      <w:r>
        <w:t>AKAZE Inlier Image: /content/drive/MyDrive/Colab Notebooks/PCD/Keypoints Matches Images/AKAZE/S402/inliers_S402-01-t10_01.ppm_S402-02-t10_01.ppm.png</w:t>
      </w:r>
    </w:p>
    <w:p>
      <w:r>
        <w:t>AKAZE Outlier Image: /content/drive/MyDrive/Colab Notebooks/PCD/Keypoints Matches Images/AKAZE/S402/outliers_S402-01-t10_01.ppm_S402-02-t10_01.ppm.png</w:t>
      </w:r>
    </w:p>
    <w:p/>
    <w:p>
      <w:r>
        <w:t>Label: S398</w:t>
      </w:r>
    </w:p>
    <w:p>
      <w:r>
        <w:t>Train Image: S398-03-t10_01.ppm</w:t>
      </w:r>
    </w:p>
    <w:p>
      <w:r>
        <w:t>Val Image: S398-02-t10_01.ppm</w:t>
      </w:r>
    </w:p>
    <w:p>
      <w:r>
        <w:t>SIFT Matches: 88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3.41231660714103</w:t>
      </w:r>
    </w:p>
    <w:p>
      <w:r>
        <w:t>Euclidean Distance AKAZE: 2.473522535693743</w:t>
      </w:r>
    </w:p>
    <w:p>
      <w:r>
        <w:t>Best Method (Distance): AKAZE (AKAZE memiliki jarak Euclidean lebih rendah (2.47))</w:t>
      </w:r>
    </w:p>
    <w:p>
      <w:r>
        <w:t>SIFT Inlier Image: /content/drive/MyDrive/Colab Notebooks/PCD/Keypoints Matches Images/SIFT/S398/inliers_S398-03-t10_01.ppm_S398-02-t10_01.ppm.png</w:t>
      </w:r>
    </w:p>
    <w:p>
      <w:r>
        <w:t>SIFT Outlier Image: /content/drive/MyDrive/Colab Notebooks/PCD/Keypoints Matches Images/SIFT/S398/outliers_S398-03-t10_01.ppm_S398-02-t10_01.ppm.png</w:t>
      </w:r>
    </w:p>
    <w:p>
      <w:r>
        <w:t>AKAZE Inlier Image: /content/drive/MyDrive/Colab Notebooks/PCD/Keypoints Matches Images/AKAZE/S398/inliers_S398-03-t10_01.ppm_S398-02-t10_01.ppm.png</w:t>
      </w:r>
    </w:p>
    <w:p>
      <w:r>
        <w:t>AKAZE Outlier Image: /content/drive/MyDrive/Colab Notebooks/PCD/Keypoints Matches Images/AKAZE/S398/outliers_S398-03-t10_01.ppm_S398-02-t10_01.ppm.png</w:t>
      </w:r>
    </w:p>
    <w:p/>
    <w:p>
      <w:r>
        <w:t>Label: S398</w:t>
      </w:r>
    </w:p>
    <w:p>
      <w:r>
        <w:t>Train Image: S398-01-t10_01.ppm</w:t>
      </w:r>
    </w:p>
    <w:p>
      <w:r>
        <w:t>Val Image: S398-02-t10_01.ppm</w:t>
      </w:r>
    </w:p>
    <w:p>
      <w:r>
        <w:t>SIFT Matches: 61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2.423735042724757</w:t>
      </w:r>
    </w:p>
    <w:p>
      <w:r>
        <w:t>Euclidean Distance AKAZE: 2.018798700094392</w:t>
      </w:r>
    </w:p>
    <w:p>
      <w:r>
        <w:t>Best Method (Distance): AKAZE (AKAZE memiliki jarak Euclidean lebih rendah (2.02))</w:t>
      </w:r>
    </w:p>
    <w:p>
      <w:r>
        <w:t>SIFT Inlier Image: /content/drive/MyDrive/Colab Notebooks/PCD/Keypoints Matches Images/SIFT/S398/inliers_S398-01-t10_01.ppm_S398-02-t10_01.ppm.png</w:t>
      </w:r>
    </w:p>
    <w:p>
      <w:r>
        <w:t>SIFT Outlier Image: /content/drive/MyDrive/Colab Notebooks/PCD/Keypoints Matches Images/SIFT/S398/outliers_S398-01-t10_01.ppm_S398-02-t10_01.ppm.png</w:t>
      </w:r>
    </w:p>
    <w:p>
      <w:r>
        <w:t>AKAZE Inlier Image: /content/drive/MyDrive/Colab Notebooks/PCD/Keypoints Matches Images/AKAZE/S398/inliers_S398-01-t10_01.ppm_S398-02-t10_01.ppm.png</w:t>
      </w:r>
    </w:p>
    <w:p>
      <w:r>
        <w:t>AKAZE Outlier Image: /content/drive/MyDrive/Colab Notebooks/PCD/Keypoints Matches Images/AKAZE/S398/outliers_S398-01-t10_01.ppm_S398-02-t10_01.ppm.png</w:t>
      </w:r>
    </w:p>
    <w:p/>
    <w:p>
      <w:r>
        <w:t>Label: S401</w:t>
      </w:r>
    </w:p>
    <w:p>
      <w:r>
        <w:t>Train Image: S401-03-t10_01.ppm</w:t>
      </w:r>
    </w:p>
    <w:p>
      <w:r>
        <w:t>Val Image: S401-05-t10_01.ppm</w:t>
      </w:r>
    </w:p>
    <w:p>
      <w:r>
        <w:t>SIFT Matches: 88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3.816215697845296</w:t>
      </w:r>
    </w:p>
    <w:p>
      <w:r>
        <w:t>Euclidean Distance AKAZE: 2.747324796073934</w:t>
      </w:r>
    </w:p>
    <w:p>
      <w:r>
        <w:t>Best Method (Distance): AKAZE (AKAZE memiliki jarak Euclidean lebih rendah (2.75))</w:t>
      </w:r>
    </w:p>
    <w:p>
      <w:r>
        <w:t>SIFT Inlier Image: /content/drive/MyDrive/Colab Notebooks/PCD/Keypoints Matches Images/SIFT/S401/inliers_S401-03-t10_01.ppm_S401-05-t10_01.ppm.png</w:t>
      </w:r>
    </w:p>
    <w:p>
      <w:r>
        <w:t>SIFT Outlier Image: /content/drive/MyDrive/Colab Notebooks/PCD/Keypoints Matches Images/SIFT/S401/outliers_S401-03-t10_01.ppm_S401-05-t10_01.ppm.png</w:t>
      </w:r>
    </w:p>
    <w:p>
      <w:r>
        <w:t>AKAZE Inlier Image: /content/drive/MyDrive/Colab Notebooks/PCD/Keypoints Matches Images/AKAZE/S401/inliers_S401-03-t10_01.ppm_S401-05-t10_01.ppm.png</w:t>
      </w:r>
    </w:p>
    <w:p>
      <w:r>
        <w:t>AKAZE Outlier Image: /content/drive/MyDrive/Colab Notebooks/PCD/Keypoints Matches Images/AKAZE/S401/outliers_S401-03-t10_01.ppm_S401-05-t10_01.ppm.png</w:t>
      </w:r>
    </w:p>
    <w:p/>
    <w:p>
      <w:r>
        <w:t>Label: S401</w:t>
      </w:r>
    </w:p>
    <w:p>
      <w:r>
        <w:t>Train Image: S401-03-t10_01.ppm</w:t>
      </w:r>
    </w:p>
    <w:p>
      <w:r>
        <w:t>Val Image: S401-08-t10_01.ppm</w:t>
      </w:r>
    </w:p>
    <w:p>
      <w:r>
        <w:t>SIFT Matches: 97</w:t>
      </w:r>
    </w:p>
    <w:p>
      <w:r>
        <w:t>AKAZE Matches: 73</w:t>
      </w:r>
    </w:p>
    <w:p>
      <w:r>
        <w:t>Best Method: SIFT (Lebih banyak inliers cocok)</w:t>
      </w:r>
    </w:p>
    <w:p>
      <w:r>
        <w:t>Euclidean Distance SIFT: 4.321914293379571</w:t>
      </w:r>
    </w:p>
    <w:p>
      <w:r>
        <w:t>Euclidean Distance AKAZE: 3.425021298829094</w:t>
      </w:r>
    </w:p>
    <w:p>
      <w:r>
        <w:t>Best Method (Distance): AKAZE (AKAZE memiliki jarak Euclidean lebih rendah (3.43))</w:t>
      </w:r>
    </w:p>
    <w:p>
      <w:r>
        <w:t>SIFT Inlier Image: /content/drive/MyDrive/Colab Notebooks/PCD/Keypoints Matches Images/SIFT/S401/inliers_S401-03-t10_01.ppm_S401-08-t10_01.ppm.png</w:t>
      </w:r>
    </w:p>
    <w:p>
      <w:r>
        <w:t>SIFT Outlier Image: /content/drive/MyDrive/Colab Notebooks/PCD/Keypoints Matches Images/SIFT/S401/outliers_S401-03-t10_01.ppm_S401-08-t10_01.ppm.png</w:t>
      </w:r>
    </w:p>
    <w:p>
      <w:r>
        <w:t>AKAZE Inlier Image: /content/drive/MyDrive/Colab Notebooks/PCD/Keypoints Matches Images/AKAZE/S401/inliers_S401-03-t10_01.ppm_S401-08-t10_01.ppm.png</w:t>
      </w:r>
    </w:p>
    <w:p>
      <w:r>
        <w:t>AKAZE Outlier Image: /content/drive/MyDrive/Colab Notebooks/PCD/Keypoints Matches Images/AKAZE/S401/outliers_S401-03-t10_01.ppm_S401-08-t10_01.ppm.png</w:t>
      </w:r>
    </w:p>
    <w:p/>
    <w:p>
      <w:r>
        <w:t>Label: S401</w:t>
      </w:r>
    </w:p>
    <w:p>
      <w:r>
        <w:t>Train Image: S401-03-t10_01.ppm</w:t>
      </w:r>
    </w:p>
    <w:p>
      <w:r>
        <w:t>Val Image: S401-01-t10_01.ppm</w:t>
      </w:r>
    </w:p>
    <w:p>
      <w:r>
        <w:t>SIFT Matches: 101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3.926260832794707</w:t>
      </w:r>
    </w:p>
    <w:p>
      <w:r>
        <w:t>Euclidean Distance AKAZE: 2.94894354599107</w:t>
      </w:r>
    </w:p>
    <w:p>
      <w:r>
        <w:t>Best Method (Distance): AKAZE (AKAZE memiliki jarak Euclidean lebih rendah (2.95))</w:t>
      </w:r>
    </w:p>
    <w:p>
      <w:r>
        <w:t>SIFT Inlier Image: /content/drive/MyDrive/Colab Notebooks/PCD/Keypoints Matches Images/SIFT/S401/inliers_S401-03-t10_01.ppm_S401-01-t10_01.ppm.png</w:t>
      </w:r>
    </w:p>
    <w:p>
      <w:r>
        <w:t>SIFT Outlier Image: /content/drive/MyDrive/Colab Notebooks/PCD/Keypoints Matches Images/SIFT/S401/outliers_S401-03-t10_01.ppm_S401-01-t10_01.ppm.png</w:t>
      </w:r>
    </w:p>
    <w:p>
      <w:r>
        <w:t>AKAZE Inlier Image: /content/drive/MyDrive/Colab Notebooks/PCD/Keypoints Matches Images/AKAZE/S401/inliers_S401-03-t10_01.ppm_S401-01-t10_01.ppm.png</w:t>
      </w:r>
    </w:p>
    <w:p>
      <w:r>
        <w:t>AKAZE Outlier Image: /content/drive/MyDrive/Colab Notebooks/PCD/Keypoints Matches Images/AKAZE/S401/outliers_S401-03-t10_01.ppm_S401-01-t10_01.ppm.png</w:t>
      </w:r>
    </w:p>
    <w:p/>
    <w:p>
      <w:r>
        <w:t>Label: S401</w:t>
      </w:r>
    </w:p>
    <w:p>
      <w:r>
        <w:t>Train Image: S401-02-t10_01.ppm</w:t>
      </w:r>
    </w:p>
    <w:p>
      <w:r>
        <w:t>Val Image: S401-05-t10_01.ppm</w:t>
      </w:r>
    </w:p>
    <w:p>
      <w:r>
        <w:t>SIFT Matches: 122</w:t>
      </w:r>
    </w:p>
    <w:p>
      <w:r>
        <w:t>AKAZE Matches: 98</w:t>
      </w:r>
    </w:p>
    <w:p>
      <w:r>
        <w:t>Best Method: SIFT (Lebih banyak inliers cocok)</w:t>
      </w:r>
    </w:p>
    <w:p>
      <w:r>
        <w:t>Euclidean Distance SIFT: 4.384234980354098</w:t>
      </w:r>
    </w:p>
    <w:p>
      <w:r>
        <w:t>Euclidean Distance AKAZE: 3.915864375867769</w:t>
      </w:r>
    </w:p>
    <w:p>
      <w:r>
        <w:t>Best Method (Distance): AKAZE (AKAZE memiliki jarak Euclidean lebih rendah (3.92))</w:t>
      </w:r>
    </w:p>
    <w:p>
      <w:r>
        <w:t>SIFT Inlier Image: /content/drive/MyDrive/Colab Notebooks/PCD/Keypoints Matches Images/SIFT/S401/inliers_S401-02-t10_01.ppm_S401-05-t10_01.ppm.png</w:t>
      </w:r>
    </w:p>
    <w:p>
      <w:r>
        <w:t>SIFT Outlier Image: /content/drive/MyDrive/Colab Notebooks/PCD/Keypoints Matches Images/SIFT/S401/outliers_S401-02-t10_01.ppm_S401-05-t10_01.ppm.png</w:t>
      </w:r>
    </w:p>
    <w:p>
      <w:r>
        <w:t>AKAZE Inlier Image: /content/drive/MyDrive/Colab Notebooks/PCD/Keypoints Matches Images/AKAZE/S401/inliers_S401-02-t10_01.ppm_S401-05-t10_01.ppm.png</w:t>
      </w:r>
    </w:p>
    <w:p>
      <w:r>
        <w:t>AKAZE Outlier Image: /content/drive/MyDrive/Colab Notebooks/PCD/Keypoints Matches Images/AKAZE/S401/outliers_S401-02-t10_01.ppm_S401-05-t10_01.ppm.png</w:t>
      </w:r>
    </w:p>
    <w:p/>
    <w:p>
      <w:r>
        <w:t>Label: S401</w:t>
      </w:r>
    </w:p>
    <w:p>
      <w:r>
        <w:t>Train Image: S401-02-t10_01.ppm</w:t>
      </w:r>
    </w:p>
    <w:p>
      <w:r>
        <w:t>Val Image: S401-08-t10_01.ppm</w:t>
      </w:r>
    </w:p>
    <w:p>
      <w:r>
        <w:t>SIFT Matches: 111</w:t>
      </w:r>
    </w:p>
    <w:p>
      <w:r>
        <w:t>AKAZE Matches: 79</w:t>
      </w:r>
    </w:p>
    <w:p>
      <w:r>
        <w:t>Best Method: SIFT (Lebih banyak inliers cocok)</w:t>
      </w:r>
    </w:p>
    <w:p>
      <w:r>
        <w:t>Euclidean Distance SIFT: 4.366031390416543</w:t>
      </w:r>
    </w:p>
    <w:p>
      <w:r>
        <w:t>Euclidean Distance AKAZE: 3.614370580993484</w:t>
      </w:r>
    </w:p>
    <w:p>
      <w:r>
        <w:t>Best Method (Distance): AKAZE (AKAZE memiliki jarak Euclidean lebih rendah (3.61))</w:t>
      </w:r>
    </w:p>
    <w:p>
      <w:r>
        <w:t>SIFT Inlier Image: /content/drive/MyDrive/Colab Notebooks/PCD/Keypoints Matches Images/SIFT/S401/inliers_S401-02-t10_01.ppm_S401-08-t10_01.ppm.png</w:t>
      </w:r>
    </w:p>
    <w:p>
      <w:r>
        <w:t>SIFT Outlier Image: /content/drive/MyDrive/Colab Notebooks/PCD/Keypoints Matches Images/SIFT/S401/outliers_S401-02-t10_01.ppm_S401-08-t10_01.ppm.png</w:t>
      </w:r>
    </w:p>
    <w:p>
      <w:r>
        <w:t>AKAZE Inlier Image: /content/drive/MyDrive/Colab Notebooks/PCD/Keypoints Matches Images/AKAZE/S401/inliers_S401-02-t10_01.ppm_S401-08-t10_01.ppm.png</w:t>
      </w:r>
    </w:p>
    <w:p>
      <w:r>
        <w:t>AKAZE Outlier Image: /content/drive/MyDrive/Colab Notebooks/PCD/Keypoints Matches Images/AKAZE/S401/outliers_S401-02-t10_01.ppm_S401-08-t10_01.ppm.png</w:t>
      </w:r>
    </w:p>
    <w:p/>
    <w:p>
      <w:r>
        <w:t>Label: S401</w:t>
      </w:r>
    </w:p>
    <w:p>
      <w:r>
        <w:t>Train Image: S401-02-t10_01.ppm</w:t>
      </w:r>
    </w:p>
    <w:p>
      <w:r>
        <w:t>Val Image: S401-01-t10_01.ppm</w:t>
      </w:r>
    </w:p>
    <w:p>
      <w:r>
        <w:t>SIFT Matches: 122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4.635327088830676</w:t>
      </w:r>
    </w:p>
    <w:p>
      <w:r>
        <w:t>Euclidean Distance AKAZE: 3.477639894047037</w:t>
      </w:r>
    </w:p>
    <w:p>
      <w:r>
        <w:t>Best Method (Distance): AKAZE (AKAZE memiliki jarak Euclidean lebih rendah (3.48))</w:t>
      </w:r>
    </w:p>
    <w:p>
      <w:r>
        <w:t>SIFT Inlier Image: /content/drive/MyDrive/Colab Notebooks/PCD/Keypoints Matches Images/SIFT/S401/inliers_S401-02-t10_01.ppm_S401-01-t10_01.ppm.png</w:t>
      </w:r>
    </w:p>
    <w:p>
      <w:r>
        <w:t>SIFT Outlier Image: /content/drive/MyDrive/Colab Notebooks/PCD/Keypoints Matches Images/SIFT/S401/outliers_S401-02-t10_01.ppm_S401-01-t10_01.ppm.png</w:t>
      </w:r>
    </w:p>
    <w:p>
      <w:r>
        <w:t>AKAZE Inlier Image: /content/drive/MyDrive/Colab Notebooks/PCD/Keypoints Matches Images/AKAZE/S401/inliers_S401-02-t10_01.ppm_S401-01-t10_01.ppm.png</w:t>
      </w:r>
    </w:p>
    <w:p>
      <w:r>
        <w:t>AKAZE Outlier Image: /content/drive/MyDrive/Colab Notebooks/PCD/Keypoints Matches Images/AKAZE/S401/outliers_S401-02-t10_01.ppm_S401-01-t10_01.ppm.png</w:t>
      </w:r>
    </w:p>
    <w:p/>
    <w:p>
      <w:r>
        <w:t>Label: S401</w:t>
      </w:r>
    </w:p>
    <w:p>
      <w:r>
        <w:t>Train Image: S401-07-t10_01.ppm</w:t>
      </w:r>
    </w:p>
    <w:p>
      <w:r>
        <w:t>Val Image: S401-05-t10_01.ppm</w:t>
      </w:r>
    </w:p>
    <w:p>
      <w:r>
        <w:t>SIFT Matches: 104</w:t>
      </w:r>
    </w:p>
    <w:p>
      <w:r>
        <w:t>AKAZE Matches: 79</w:t>
      </w:r>
    </w:p>
    <w:p>
      <w:r>
        <w:t>Best Method: SIFT (Lebih banyak inliers cocok)</w:t>
      </w:r>
    </w:p>
    <w:p>
      <w:r>
        <w:t>Euclidean Distance SIFT: 4.677853709804019</w:t>
      </w:r>
    </w:p>
    <w:p>
      <w:r>
        <w:t>Euclidean Distance AKAZE: 3.975707271324156</w:t>
      </w:r>
    </w:p>
    <w:p>
      <w:r>
        <w:t>Best Method (Distance): AKAZE (AKAZE memiliki jarak Euclidean lebih rendah (3.98))</w:t>
      </w:r>
    </w:p>
    <w:p>
      <w:r>
        <w:t>SIFT Inlier Image: /content/drive/MyDrive/Colab Notebooks/PCD/Keypoints Matches Images/SIFT/S401/inliers_S401-07-t10_01.ppm_S401-05-t10_01.ppm.png</w:t>
      </w:r>
    </w:p>
    <w:p>
      <w:r>
        <w:t>SIFT Outlier Image: /content/drive/MyDrive/Colab Notebooks/PCD/Keypoints Matches Images/SIFT/S401/outliers_S401-07-t10_01.ppm_S401-05-t10_01.ppm.png</w:t>
      </w:r>
    </w:p>
    <w:p>
      <w:r>
        <w:t>AKAZE Inlier Image: /content/drive/MyDrive/Colab Notebooks/PCD/Keypoints Matches Images/AKAZE/S401/inliers_S401-07-t10_01.ppm_S401-05-t10_01.ppm.png</w:t>
      </w:r>
    </w:p>
    <w:p>
      <w:r>
        <w:t>AKAZE Outlier Image: /content/drive/MyDrive/Colab Notebooks/PCD/Keypoints Matches Images/AKAZE/S401/outliers_S401-07-t10_01.ppm_S401-05-t10_01.ppm.png</w:t>
      </w:r>
    </w:p>
    <w:p/>
    <w:p>
      <w:r>
        <w:t>Label: S401</w:t>
      </w:r>
    </w:p>
    <w:p>
      <w:r>
        <w:t>Train Image: S401-07-t10_01.ppm</w:t>
      </w:r>
    </w:p>
    <w:p>
      <w:r>
        <w:t>Val Image: S401-08-t10_01.ppm</w:t>
      </w:r>
    </w:p>
    <w:p>
      <w:r>
        <w:t>SIFT Matches: 101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3.777804581351887</w:t>
      </w:r>
    </w:p>
    <w:p>
      <w:r>
        <w:t>Euclidean Distance AKAZE: 3.404475809314628</w:t>
      </w:r>
    </w:p>
    <w:p>
      <w:r>
        <w:t>Best Method (Distance): AKAZE (AKAZE memiliki jarak Euclidean lebih rendah (3.40))</w:t>
      </w:r>
    </w:p>
    <w:p>
      <w:r>
        <w:t>SIFT Inlier Image: /content/drive/MyDrive/Colab Notebooks/PCD/Keypoints Matches Images/SIFT/S401/inliers_S401-07-t10_01.ppm_S401-08-t10_01.ppm.png</w:t>
      </w:r>
    </w:p>
    <w:p>
      <w:r>
        <w:t>SIFT Outlier Image: /content/drive/MyDrive/Colab Notebooks/PCD/Keypoints Matches Images/SIFT/S401/outliers_S401-07-t10_01.ppm_S401-08-t10_01.ppm.png</w:t>
      </w:r>
    </w:p>
    <w:p>
      <w:r>
        <w:t>AKAZE Inlier Image: /content/drive/MyDrive/Colab Notebooks/PCD/Keypoints Matches Images/AKAZE/S401/inliers_S401-07-t10_01.ppm_S401-08-t10_01.ppm.png</w:t>
      </w:r>
    </w:p>
    <w:p>
      <w:r>
        <w:t>AKAZE Outlier Image: /content/drive/MyDrive/Colab Notebooks/PCD/Keypoints Matches Images/AKAZE/S401/outliers_S401-07-t10_01.ppm_S401-08-t10_01.ppm.png</w:t>
      </w:r>
    </w:p>
    <w:p/>
    <w:p>
      <w:r>
        <w:t>Label: S401</w:t>
      </w:r>
    </w:p>
    <w:p>
      <w:r>
        <w:t>Train Image: S401-07-t10_01.ppm</w:t>
      </w:r>
    </w:p>
    <w:p>
      <w:r>
        <w:t>Val Image: S401-01-t10_01.ppm</w:t>
      </w:r>
    </w:p>
    <w:p>
      <w:r>
        <w:t>SIFT Matches: 107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4.531884511094894</w:t>
      </w:r>
    </w:p>
    <w:p>
      <w:r>
        <w:t>Euclidean Distance AKAZE: 3.171077221278717</w:t>
      </w:r>
    </w:p>
    <w:p>
      <w:r>
        <w:t>Best Method (Distance): AKAZE (AKAZE memiliki jarak Euclidean lebih rendah (3.17))</w:t>
      </w:r>
    </w:p>
    <w:p>
      <w:r>
        <w:t>SIFT Inlier Image: /content/drive/MyDrive/Colab Notebooks/PCD/Keypoints Matches Images/SIFT/S401/inliers_S401-07-t10_01.ppm_S401-01-t10_01.ppm.png</w:t>
      </w:r>
    </w:p>
    <w:p>
      <w:r>
        <w:t>SIFT Outlier Image: /content/drive/MyDrive/Colab Notebooks/PCD/Keypoints Matches Images/SIFT/S401/outliers_S401-07-t10_01.ppm_S401-01-t10_01.ppm.png</w:t>
      </w:r>
    </w:p>
    <w:p>
      <w:r>
        <w:t>AKAZE Inlier Image: /content/drive/MyDrive/Colab Notebooks/PCD/Keypoints Matches Images/AKAZE/S401/inliers_S401-07-t10_01.ppm_S401-01-t10_01.ppm.png</w:t>
      </w:r>
    </w:p>
    <w:p>
      <w:r>
        <w:t>AKAZE Outlier Image: /content/drive/MyDrive/Colab Notebooks/PCD/Keypoints Matches Images/AKAZE/S401/outliers_S401-07-t10_01.ppm_S401-01-t10_01.ppm.png</w:t>
      </w:r>
    </w:p>
    <w:p/>
    <w:p>
      <w:r>
        <w:t>Label: S401</w:t>
      </w:r>
    </w:p>
    <w:p>
      <w:r>
        <w:t>Train Image: S401-09-t10_01.ppm</w:t>
      </w:r>
    </w:p>
    <w:p>
      <w:r>
        <w:t>Val Image: S401-05-t10_01.ppm</w:t>
      </w:r>
    </w:p>
    <w:p>
      <w:r>
        <w:t>SIFT Matches: 84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3.589605496850535</w:t>
      </w:r>
    </w:p>
    <w:p>
      <w:r>
        <w:t>Euclidean Distance AKAZE: 2.808672148502402</w:t>
      </w:r>
    </w:p>
    <w:p>
      <w:r>
        <w:t>Best Method (Distance): AKAZE (AKAZE memiliki jarak Euclidean lebih rendah (2.81))</w:t>
      </w:r>
    </w:p>
    <w:p>
      <w:r>
        <w:t>SIFT Inlier Image: /content/drive/MyDrive/Colab Notebooks/PCD/Keypoints Matches Images/SIFT/S401/inliers_S401-09-t10_01.ppm_S401-05-t10_01.ppm.png</w:t>
      </w:r>
    </w:p>
    <w:p>
      <w:r>
        <w:t>SIFT Outlier Image: /content/drive/MyDrive/Colab Notebooks/PCD/Keypoints Matches Images/SIFT/S401/outliers_S401-09-t10_01.ppm_S401-05-t10_01.ppm.png</w:t>
      </w:r>
    </w:p>
    <w:p>
      <w:r>
        <w:t>AKAZE Inlier Image: /content/drive/MyDrive/Colab Notebooks/PCD/Keypoints Matches Images/AKAZE/S401/inliers_S401-09-t10_01.ppm_S401-05-t10_01.ppm.png</w:t>
      </w:r>
    </w:p>
    <w:p>
      <w:r>
        <w:t>AKAZE Outlier Image: /content/drive/MyDrive/Colab Notebooks/PCD/Keypoints Matches Images/AKAZE/S401/outliers_S401-09-t10_01.ppm_S401-05-t10_01.ppm.png</w:t>
      </w:r>
    </w:p>
    <w:p/>
    <w:p>
      <w:r>
        <w:t>Label: S401</w:t>
      </w:r>
    </w:p>
    <w:p>
      <w:r>
        <w:t>Train Image: S401-09-t10_01.ppm</w:t>
      </w:r>
    </w:p>
    <w:p>
      <w:r>
        <w:t>Val Image: S401-08-t10_01.ppm</w:t>
      </w:r>
    </w:p>
    <w:p>
      <w:r>
        <w:t>SIFT Matches: 73</w:t>
      </w:r>
    </w:p>
    <w:p>
      <w:r>
        <w:t>AKAZE Matches: 70</w:t>
      </w:r>
    </w:p>
    <w:p>
      <w:r>
        <w:t>Best Method: SIFT (Lebih banyak inliers cocok)</w:t>
      </w:r>
    </w:p>
    <w:p>
      <w:r>
        <w:t>Euclidean Distance SIFT: 3.614386956740239</w:t>
      </w:r>
    </w:p>
    <w:p>
      <w:r>
        <w:t>Euclidean Distance AKAZE: 3.563303706975719</w:t>
      </w:r>
    </w:p>
    <w:p>
      <w:r>
        <w:t>Best Method (Distance): AKAZE (AKAZE memiliki jarak Euclidean lebih rendah (3.56))</w:t>
      </w:r>
    </w:p>
    <w:p>
      <w:r>
        <w:t>SIFT Inlier Image: /content/drive/MyDrive/Colab Notebooks/PCD/Keypoints Matches Images/SIFT/S401/inliers_S401-09-t10_01.ppm_S401-08-t10_01.ppm.png</w:t>
      </w:r>
    </w:p>
    <w:p>
      <w:r>
        <w:t>SIFT Outlier Image: /content/drive/MyDrive/Colab Notebooks/PCD/Keypoints Matches Images/SIFT/S401/outliers_S401-09-t10_01.ppm_S401-08-t10_01.ppm.png</w:t>
      </w:r>
    </w:p>
    <w:p>
      <w:r>
        <w:t>AKAZE Inlier Image: /content/drive/MyDrive/Colab Notebooks/PCD/Keypoints Matches Images/AKAZE/S401/inliers_S401-09-t10_01.ppm_S401-08-t10_01.ppm.png</w:t>
      </w:r>
    </w:p>
    <w:p>
      <w:r>
        <w:t>AKAZE Outlier Image: /content/drive/MyDrive/Colab Notebooks/PCD/Keypoints Matches Images/AKAZE/S401/outliers_S401-09-t10_01.ppm_S401-08-t10_01.ppm.png</w:t>
      </w:r>
    </w:p>
    <w:p/>
    <w:p>
      <w:r>
        <w:t>Label: S401</w:t>
      </w:r>
    </w:p>
    <w:p>
      <w:r>
        <w:t>Train Image: S401-09-t10_01.ppm</w:t>
      </w:r>
    </w:p>
    <w:p>
      <w:r>
        <w:t>Val Image: S401-01-t10_01.ppm</w:t>
      </w:r>
    </w:p>
    <w:p>
      <w:r>
        <w:t>SIFT Matches: 71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3.219241276424218</w:t>
      </w:r>
    </w:p>
    <w:p>
      <w:r>
        <w:t>Euclidean Distance AKAZE: 3.08080993792548</w:t>
      </w:r>
    </w:p>
    <w:p>
      <w:r>
        <w:t>Best Method (Distance): AKAZE (AKAZE memiliki jarak Euclidean lebih rendah (3.08))</w:t>
      </w:r>
    </w:p>
    <w:p>
      <w:r>
        <w:t>SIFT Inlier Image: /content/drive/MyDrive/Colab Notebooks/PCD/Keypoints Matches Images/SIFT/S401/inliers_S401-09-t10_01.ppm_S401-01-t10_01.ppm.png</w:t>
      </w:r>
    </w:p>
    <w:p>
      <w:r>
        <w:t>SIFT Outlier Image: /content/drive/MyDrive/Colab Notebooks/PCD/Keypoints Matches Images/SIFT/S401/outliers_S401-09-t10_01.ppm_S401-01-t10_01.ppm.png</w:t>
      </w:r>
    </w:p>
    <w:p>
      <w:r>
        <w:t>AKAZE Inlier Image: /content/drive/MyDrive/Colab Notebooks/PCD/Keypoints Matches Images/AKAZE/S401/inliers_S401-09-t10_01.ppm_S401-01-t10_01.ppm.png</w:t>
      </w:r>
    </w:p>
    <w:p>
      <w:r>
        <w:t>AKAZE Outlier Image: /content/drive/MyDrive/Colab Notebooks/PCD/Keypoints Matches Images/AKAZE/S401/outliers_S401-09-t10_01.ppm_S401-01-t10_01.ppm.png</w:t>
      </w:r>
    </w:p>
    <w:p/>
    <w:p>
      <w:r>
        <w:t>Label: S401</w:t>
      </w:r>
    </w:p>
    <w:p>
      <w:r>
        <w:t>Train Image: S401-04-t10_01.ppm</w:t>
      </w:r>
    </w:p>
    <w:p>
      <w:r>
        <w:t>Val Image: S401-05-t10_01.ppm</w:t>
      </w:r>
    </w:p>
    <w:p>
      <w:r>
        <w:t>SIFT Matches: 86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4.224818658914711</w:t>
      </w:r>
    </w:p>
    <w:p>
      <w:r>
        <w:t>Euclidean Distance AKAZE: 3.602795140300036</w:t>
      </w:r>
    </w:p>
    <w:p>
      <w:r>
        <w:t>Best Method (Distance): AKAZE (AKAZE memiliki jarak Euclidean lebih rendah (3.60))</w:t>
      </w:r>
    </w:p>
    <w:p>
      <w:r>
        <w:t>SIFT Inlier Image: /content/drive/MyDrive/Colab Notebooks/PCD/Keypoints Matches Images/SIFT/S401/inliers_S401-04-t10_01.ppm_S401-05-t10_01.ppm.png</w:t>
      </w:r>
    </w:p>
    <w:p>
      <w:r>
        <w:t>SIFT Outlier Image: /content/drive/MyDrive/Colab Notebooks/PCD/Keypoints Matches Images/SIFT/S401/outliers_S401-04-t10_01.ppm_S401-05-t10_01.ppm.png</w:t>
      </w:r>
    </w:p>
    <w:p>
      <w:r>
        <w:t>AKAZE Inlier Image: /content/drive/MyDrive/Colab Notebooks/PCD/Keypoints Matches Images/AKAZE/S401/inliers_S401-04-t10_01.ppm_S401-05-t10_01.ppm.png</w:t>
      </w:r>
    </w:p>
    <w:p>
      <w:r>
        <w:t>AKAZE Outlier Image: /content/drive/MyDrive/Colab Notebooks/PCD/Keypoints Matches Images/AKAZE/S401/outliers_S401-04-t10_01.ppm_S401-05-t10_01.ppm.png</w:t>
      </w:r>
    </w:p>
    <w:p/>
    <w:p>
      <w:r>
        <w:t>Label: S401</w:t>
      </w:r>
    </w:p>
    <w:p>
      <w:r>
        <w:t>Train Image: S401-04-t10_01.ppm</w:t>
      </w:r>
    </w:p>
    <w:p>
      <w:r>
        <w:t>Val Image: S401-08-t10_01.ppm</w:t>
      </w:r>
    </w:p>
    <w:p>
      <w:r>
        <w:t>SIFT Matches: 76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3.644024601991108</w:t>
      </w:r>
    </w:p>
    <w:p>
      <w:r>
        <w:t>Euclidean Distance AKAZE: 3.315560563226231</w:t>
      </w:r>
    </w:p>
    <w:p>
      <w:r>
        <w:t>Best Method (Distance): AKAZE (AKAZE memiliki jarak Euclidean lebih rendah (3.32))</w:t>
      </w:r>
    </w:p>
    <w:p>
      <w:r>
        <w:t>SIFT Inlier Image: /content/drive/MyDrive/Colab Notebooks/PCD/Keypoints Matches Images/SIFT/S401/inliers_S401-04-t10_01.ppm_S401-08-t10_01.ppm.png</w:t>
      </w:r>
    </w:p>
    <w:p>
      <w:r>
        <w:t>SIFT Outlier Image: /content/drive/MyDrive/Colab Notebooks/PCD/Keypoints Matches Images/SIFT/S401/outliers_S401-04-t10_01.ppm_S401-08-t10_01.ppm.png</w:t>
      </w:r>
    </w:p>
    <w:p>
      <w:r>
        <w:t>AKAZE Inlier Image: /content/drive/MyDrive/Colab Notebooks/PCD/Keypoints Matches Images/AKAZE/S401/inliers_S401-04-t10_01.ppm_S401-08-t10_01.ppm.png</w:t>
      </w:r>
    </w:p>
    <w:p>
      <w:r>
        <w:t>AKAZE Outlier Image: /content/drive/MyDrive/Colab Notebooks/PCD/Keypoints Matches Images/AKAZE/S401/outliers_S401-04-t10_01.ppm_S401-08-t10_01.ppm.png</w:t>
      </w:r>
    </w:p>
    <w:p/>
    <w:p>
      <w:r>
        <w:t>Label: S401</w:t>
      </w:r>
    </w:p>
    <w:p>
      <w:r>
        <w:t>Train Image: S401-04-t10_01.ppm</w:t>
      </w:r>
    </w:p>
    <w:p>
      <w:r>
        <w:t>Val Image: S401-01-t10_01.ppm</w:t>
      </w:r>
    </w:p>
    <w:p>
      <w:r>
        <w:t>SIFT Matches: 75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3.266108163193449</w:t>
      </w:r>
    </w:p>
    <w:p>
      <w:r>
        <w:t>Euclidean Distance AKAZE: 3.104653326386662</w:t>
      </w:r>
    </w:p>
    <w:p>
      <w:r>
        <w:t>Best Method (Distance): AKAZE (AKAZE memiliki jarak Euclidean lebih rendah (3.10))</w:t>
      </w:r>
    </w:p>
    <w:p>
      <w:r>
        <w:t>SIFT Inlier Image: /content/drive/MyDrive/Colab Notebooks/PCD/Keypoints Matches Images/SIFT/S401/inliers_S401-04-t10_01.ppm_S401-01-t10_01.ppm.png</w:t>
      </w:r>
    </w:p>
    <w:p>
      <w:r>
        <w:t>SIFT Outlier Image: /content/drive/MyDrive/Colab Notebooks/PCD/Keypoints Matches Images/SIFT/S401/outliers_S401-04-t10_01.ppm_S401-01-t10_01.ppm.png</w:t>
      </w:r>
    </w:p>
    <w:p>
      <w:r>
        <w:t>AKAZE Inlier Image: /content/drive/MyDrive/Colab Notebooks/PCD/Keypoints Matches Images/AKAZE/S401/inliers_S401-04-t10_01.ppm_S401-01-t10_01.ppm.png</w:t>
      </w:r>
    </w:p>
    <w:p>
      <w:r>
        <w:t>AKAZE Outlier Image: /content/drive/MyDrive/Colab Notebooks/PCD/Keypoints Matches Images/AKAZE/S401/outliers_S401-04-t10_01.ppm_S401-01-t10_01.ppm.png</w:t>
      </w:r>
    </w:p>
    <w:p/>
    <w:p>
      <w:r>
        <w:t>Label: S401</w:t>
      </w:r>
    </w:p>
    <w:p>
      <w:r>
        <w:t>Train Image: S401-06-t10_01.ppm</w:t>
      </w:r>
    </w:p>
    <w:p>
      <w:r>
        <w:t>Val Image: S401-05-t10_01.ppm</w:t>
      </w:r>
    </w:p>
    <w:p>
      <w:r>
        <w:t>SIFT Matches: 152</w:t>
      </w:r>
    </w:p>
    <w:p>
      <w:r>
        <w:t>AKAZE Matches: 112</w:t>
      </w:r>
    </w:p>
    <w:p>
      <w:r>
        <w:t>Best Method: SIFT (Lebih banyak inliers cocok)</w:t>
      </w:r>
    </w:p>
    <w:p>
      <w:r>
        <w:t>Euclidean Distance SIFT: 5.051433937620573</w:t>
      </w:r>
    </w:p>
    <w:p>
      <w:r>
        <w:t>Euclidean Distance AKAZE: 3.834118250071409</w:t>
      </w:r>
    </w:p>
    <w:p>
      <w:r>
        <w:t>Best Method (Distance): AKAZE (AKAZE memiliki jarak Euclidean lebih rendah (3.83))</w:t>
      </w:r>
    </w:p>
    <w:p>
      <w:r>
        <w:t>SIFT Inlier Image: /content/drive/MyDrive/Colab Notebooks/PCD/Keypoints Matches Images/SIFT/S401/inliers_S401-06-t10_01.ppm_S401-05-t10_01.ppm.png</w:t>
      </w:r>
    </w:p>
    <w:p>
      <w:r>
        <w:t>SIFT Outlier Image: /content/drive/MyDrive/Colab Notebooks/PCD/Keypoints Matches Images/SIFT/S401/outliers_S401-06-t10_01.ppm_S401-05-t10_01.ppm.png</w:t>
      </w:r>
    </w:p>
    <w:p>
      <w:r>
        <w:t>AKAZE Inlier Image: /content/drive/MyDrive/Colab Notebooks/PCD/Keypoints Matches Images/AKAZE/S401/inliers_S401-06-t10_01.ppm_S401-05-t10_01.ppm.png</w:t>
      </w:r>
    </w:p>
    <w:p>
      <w:r>
        <w:t>AKAZE Outlier Image: /content/drive/MyDrive/Colab Notebooks/PCD/Keypoints Matches Images/AKAZE/S401/outliers_S401-06-t10_01.ppm_S401-05-t10_01.ppm.png</w:t>
      </w:r>
    </w:p>
    <w:p/>
    <w:p>
      <w:r>
        <w:t>Label: S401</w:t>
      </w:r>
    </w:p>
    <w:p>
      <w:r>
        <w:t>Train Image: S401-06-t10_01.ppm</w:t>
      </w:r>
    </w:p>
    <w:p>
      <w:r>
        <w:t>Val Image: S401-08-t10_01.ppm</w:t>
      </w:r>
    </w:p>
    <w:p>
      <w:r>
        <w:t>SIFT Matches: 127</w:t>
      </w:r>
    </w:p>
    <w:p>
      <w:r>
        <w:t>AKAZE Matches: 101</w:t>
      </w:r>
    </w:p>
    <w:p>
      <w:r>
        <w:t>Best Method: SIFT (Lebih banyak inliers cocok)</w:t>
      </w:r>
    </w:p>
    <w:p>
      <w:r>
        <w:t>Euclidean Distance SIFT: 4.61556201635018</w:t>
      </w:r>
    </w:p>
    <w:p>
      <w:r>
        <w:t>Euclidean Distance AKAZE: 4.499040266578531</w:t>
      </w:r>
    </w:p>
    <w:p>
      <w:r>
        <w:t>Best Method (Distance): AKAZE (AKAZE memiliki jarak Euclidean lebih rendah (4.50))</w:t>
      </w:r>
    </w:p>
    <w:p>
      <w:r>
        <w:t>SIFT Inlier Image: /content/drive/MyDrive/Colab Notebooks/PCD/Keypoints Matches Images/SIFT/S401/inliers_S401-06-t10_01.ppm_S401-08-t10_01.ppm.png</w:t>
      </w:r>
    </w:p>
    <w:p>
      <w:r>
        <w:t>SIFT Outlier Image: /content/drive/MyDrive/Colab Notebooks/PCD/Keypoints Matches Images/SIFT/S401/outliers_S401-06-t10_01.ppm_S401-08-t10_01.ppm.png</w:t>
      </w:r>
    </w:p>
    <w:p>
      <w:r>
        <w:t>AKAZE Inlier Image: /content/drive/MyDrive/Colab Notebooks/PCD/Keypoints Matches Images/AKAZE/S401/inliers_S401-06-t10_01.ppm_S401-08-t10_01.ppm.png</w:t>
      </w:r>
    </w:p>
    <w:p>
      <w:r>
        <w:t>AKAZE Outlier Image: /content/drive/MyDrive/Colab Notebooks/PCD/Keypoints Matches Images/AKAZE/S401/outliers_S401-06-t10_01.ppm_S401-08-t10_01.ppm.png</w:t>
      </w:r>
    </w:p>
    <w:p/>
    <w:p>
      <w:r>
        <w:t>Label: S401</w:t>
      </w:r>
    </w:p>
    <w:p>
      <w:r>
        <w:t>Train Image: S401-06-t10_01.ppm</w:t>
      </w:r>
    </w:p>
    <w:p>
      <w:r>
        <w:t>Val Image: S401-01-t10_01.ppm</w:t>
      </w:r>
    </w:p>
    <w:p>
      <w:r>
        <w:t>SIFT Matches: 117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4.354244493357807</w:t>
      </w:r>
    </w:p>
    <w:p>
      <w:r>
        <w:t>Euclidean Distance AKAZE: 3.662380134361955</w:t>
      </w:r>
    </w:p>
    <w:p>
      <w:r>
        <w:t>Best Method (Distance): AKAZE (AKAZE memiliki jarak Euclidean lebih rendah (3.66))</w:t>
      </w:r>
    </w:p>
    <w:p>
      <w:r>
        <w:t>SIFT Inlier Image: /content/drive/MyDrive/Colab Notebooks/PCD/Keypoints Matches Images/SIFT/S401/inliers_S401-06-t10_01.ppm_S401-01-t10_01.ppm.png</w:t>
      </w:r>
    </w:p>
    <w:p>
      <w:r>
        <w:t>SIFT Outlier Image: /content/drive/MyDrive/Colab Notebooks/PCD/Keypoints Matches Images/SIFT/S401/outliers_S401-06-t10_01.ppm_S401-01-t10_01.ppm.png</w:t>
      </w:r>
    </w:p>
    <w:p>
      <w:r>
        <w:t>AKAZE Inlier Image: /content/drive/MyDrive/Colab Notebooks/PCD/Keypoints Matches Images/AKAZE/S401/inliers_S401-06-t10_01.ppm_S401-01-t10_01.ppm.png</w:t>
      </w:r>
    </w:p>
    <w:p>
      <w:r>
        <w:t>AKAZE Outlier Image: /content/drive/MyDrive/Colab Notebooks/PCD/Keypoints Matches Images/AKAZE/S401/outliers_S401-06-t10_01.ppm_S401-01-t10_01.ppm.png</w:t>
      </w:r>
    </w:p>
    <w:p/>
    <w:p>
      <w:r>
        <w:t>Label: S397</w:t>
      </w:r>
    </w:p>
    <w:p>
      <w:r>
        <w:t>Train Image: S397-02-t10_02.ppm</w:t>
      </w:r>
    </w:p>
    <w:p>
      <w:r>
        <w:t>Val Image: S397-01-t10_01.ppm</w:t>
      </w:r>
    </w:p>
    <w:p>
      <w:r>
        <w:t>SIFT Matches: 90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3.390105660913127</w:t>
      </w:r>
    </w:p>
    <w:p>
      <w:r>
        <w:t>Euclidean Distance AKAZE: 2.726790031286688</w:t>
      </w:r>
    </w:p>
    <w:p>
      <w:r>
        <w:t>Best Method (Distance): AKAZE (AKAZE memiliki jarak Euclidean lebih rendah (2.73))</w:t>
      </w:r>
    </w:p>
    <w:p>
      <w:r>
        <w:t>SIFT Inlier Image: /content/drive/MyDrive/Colab Notebooks/PCD/Keypoints Matches Images/SIFT/S397/inliers_S397-02-t10_02.ppm_S397-01-t10_01.ppm.png</w:t>
      </w:r>
    </w:p>
    <w:p>
      <w:r>
        <w:t>SIFT Outlier Image: /content/drive/MyDrive/Colab Notebooks/PCD/Keypoints Matches Images/SIFT/S397/outliers_S397-02-t10_02.ppm_S397-01-t10_01.ppm.png</w:t>
      </w:r>
    </w:p>
    <w:p>
      <w:r>
        <w:t>AKAZE Inlier Image: /content/drive/MyDrive/Colab Notebooks/PCD/Keypoints Matches Images/AKAZE/S397/inliers_S397-02-t10_02.ppm_S397-01-t10_01.ppm.png</w:t>
      </w:r>
    </w:p>
    <w:p>
      <w:r>
        <w:t>AKAZE Outlier Image: /content/drive/MyDrive/Colab Notebooks/PCD/Keypoints Matches Images/AKAZE/S397/outliers_S397-02-t10_02.ppm_S397-01-t10_01.ppm.png</w:t>
      </w:r>
    </w:p>
    <w:p/>
    <w:p>
      <w:r>
        <w:t>Label: S397</w:t>
      </w:r>
    </w:p>
    <w:p>
      <w:r>
        <w:t>Train Image: S397-02-t10_02.ppm</w:t>
      </w:r>
    </w:p>
    <w:p>
      <w:r>
        <w:t>Val Image: S397-02-t10_01.ppm</w:t>
      </w:r>
    </w:p>
    <w:p>
      <w:r>
        <w:t>SIFT Matches: 113</w:t>
      </w:r>
    </w:p>
    <w:p>
      <w:r>
        <w:t>AKAZE Matches: 45</w:t>
      </w:r>
    </w:p>
    <w:p>
      <w:r>
        <w:t>Best Method: SIFT (Lebih banyak inliers cocok)</w:t>
      </w:r>
    </w:p>
    <w:p>
      <w:r>
        <w:t>Euclidean Distance SIFT: 3.823136002278002</w:t>
      </w:r>
    </w:p>
    <w:p>
      <w:r>
        <w:t>Euclidean Distance AKAZE: 2.80798392141198</w:t>
      </w:r>
    </w:p>
    <w:p>
      <w:r>
        <w:t>Best Method (Distance): AKAZE (AKAZE memiliki jarak Euclidean lebih rendah (2.81))</w:t>
      </w:r>
    </w:p>
    <w:p>
      <w:r>
        <w:t>SIFT Inlier Image: /content/drive/MyDrive/Colab Notebooks/PCD/Keypoints Matches Images/SIFT/S397/inliers_S397-02-t10_02.ppm_S397-02-t10_01.ppm.png</w:t>
      </w:r>
    </w:p>
    <w:p>
      <w:r>
        <w:t>SIFT Outlier Image: /content/drive/MyDrive/Colab Notebooks/PCD/Keypoints Matches Images/SIFT/S397/outliers_S397-02-t10_02.ppm_S397-02-t10_01.ppm.png</w:t>
      </w:r>
    </w:p>
    <w:p>
      <w:r>
        <w:t>AKAZE Inlier Image: /content/drive/MyDrive/Colab Notebooks/PCD/Keypoints Matches Images/AKAZE/S397/inliers_S397-02-t10_02.ppm_S397-02-t10_01.ppm.png</w:t>
      </w:r>
    </w:p>
    <w:p>
      <w:r>
        <w:t>AKAZE Outlier Image: /content/drive/MyDrive/Colab Notebooks/PCD/Keypoints Matches Images/AKAZE/S397/outliers_S397-02-t10_02.ppm_S397-02-t10_01.ppm.png</w:t>
      </w:r>
    </w:p>
    <w:p/>
    <w:p>
      <w:r>
        <w:t>Label: S397</w:t>
      </w:r>
    </w:p>
    <w:p>
      <w:r>
        <w:t>Train Image: S397-02-t10_02.ppm</w:t>
      </w:r>
    </w:p>
    <w:p>
      <w:r>
        <w:t>Val Image: S397-03-t10_01.ppm</w:t>
      </w:r>
    </w:p>
    <w:p>
      <w:r>
        <w:t>SIFT Matches: 118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4.749657060325473</w:t>
      </w:r>
    </w:p>
    <w:p>
      <w:r>
        <w:t>Euclidean Distance AKAZE: 3.752101991174015</w:t>
      </w:r>
    </w:p>
    <w:p>
      <w:r>
        <w:t>Best Method (Distance): AKAZE (AKAZE memiliki jarak Euclidean lebih rendah (3.75))</w:t>
      </w:r>
    </w:p>
    <w:p>
      <w:r>
        <w:t>SIFT Inlier Image: /content/drive/MyDrive/Colab Notebooks/PCD/Keypoints Matches Images/SIFT/S397/inliers_S397-02-t10_02.ppm_S397-03-t10_01.ppm.png</w:t>
      </w:r>
    </w:p>
    <w:p>
      <w:r>
        <w:t>SIFT Outlier Image: /content/drive/MyDrive/Colab Notebooks/PCD/Keypoints Matches Images/SIFT/S397/outliers_S397-02-t10_02.ppm_S397-03-t10_01.ppm.png</w:t>
      </w:r>
    </w:p>
    <w:p>
      <w:r>
        <w:t>AKAZE Inlier Image: /content/drive/MyDrive/Colab Notebooks/PCD/Keypoints Matches Images/AKAZE/S397/inliers_S397-02-t10_02.ppm_S397-03-t10_01.ppm.png</w:t>
      </w:r>
    </w:p>
    <w:p>
      <w:r>
        <w:t>AKAZE Outlier Image: /content/drive/MyDrive/Colab Notebooks/PCD/Keypoints Matches Images/AKAZE/S397/outliers_S397-02-t10_02.ppm_S397-03-t10_01.ppm.png</w:t>
      </w:r>
    </w:p>
    <w:p/>
    <w:p>
      <w:r>
        <w:t>Label: S397</w:t>
      </w:r>
    </w:p>
    <w:p>
      <w:r>
        <w:t>Train Image: S397-03-t10_02.ppm</w:t>
      </w:r>
    </w:p>
    <w:p>
      <w:r>
        <w:t>Val Image: S397-01-t10_01.ppm</w:t>
      </w:r>
    </w:p>
    <w:p>
      <w:r>
        <w:t>SIFT Matches: 118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4.499874943244362</w:t>
      </w:r>
    </w:p>
    <w:p>
      <w:r>
        <w:t>Euclidean Distance AKAZE: 2.706822672030482</w:t>
      </w:r>
    </w:p>
    <w:p>
      <w:r>
        <w:t>Best Method (Distance): AKAZE (AKAZE memiliki jarak Euclidean lebih rendah (2.71))</w:t>
      </w:r>
    </w:p>
    <w:p>
      <w:r>
        <w:t>SIFT Inlier Image: /content/drive/MyDrive/Colab Notebooks/PCD/Keypoints Matches Images/SIFT/S397/inliers_S397-03-t10_02.ppm_S397-01-t10_01.ppm.png</w:t>
      </w:r>
    </w:p>
    <w:p>
      <w:r>
        <w:t>SIFT Outlier Image: /content/drive/MyDrive/Colab Notebooks/PCD/Keypoints Matches Images/SIFT/S397/outliers_S397-03-t10_02.ppm_S397-01-t10_01.ppm.png</w:t>
      </w:r>
    </w:p>
    <w:p>
      <w:r>
        <w:t>AKAZE Inlier Image: /content/drive/MyDrive/Colab Notebooks/PCD/Keypoints Matches Images/AKAZE/S397/inliers_S397-03-t10_02.ppm_S397-01-t10_01.ppm.png</w:t>
      </w:r>
    </w:p>
    <w:p>
      <w:r>
        <w:t>AKAZE Outlier Image: /content/drive/MyDrive/Colab Notebooks/PCD/Keypoints Matches Images/AKAZE/S397/outliers_S397-03-t10_02.ppm_S397-01-t10_01.ppm.png</w:t>
      </w:r>
    </w:p>
    <w:p/>
    <w:p>
      <w:r>
        <w:t>Label: S397</w:t>
      </w:r>
    </w:p>
    <w:p>
      <w:r>
        <w:t>Train Image: S397-03-t10_02.ppm</w:t>
      </w:r>
    </w:p>
    <w:p>
      <w:r>
        <w:t>Val Image: S397-02-t10_01.ppm</w:t>
      </w:r>
    </w:p>
    <w:p>
      <w:r>
        <w:t>SIFT Matches: 126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3.840220202837298</w:t>
      </w:r>
    </w:p>
    <w:p>
      <w:r>
        <w:t>Euclidean Distance AKAZE: 2.24236145425141</w:t>
      </w:r>
    </w:p>
    <w:p>
      <w:r>
        <w:t>Best Method (Distance): AKAZE (AKAZE memiliki jarak Euclidean lebih rendah (2.24))</w:t>
      </w:r>
    </w:p>
    <w:p>
      <w:r>
        <w:t>SIFT Inlier Image: /content/drive/MyDrive/Colab Notebooks/PCD/Keypoints Matches Images/SIFT/S397/inliers_S397-03-t10_02.ppm_S397-02-t10_01.ppm.png</w:t>
      </w:r>
    </w:p>
    <w:p>
      <w:r>
        <w:t>SIFT Outlier Image: /content/drive/MyDrive/Colab Notebooks/PCD/Keypoints Matches Images/SIFT/S397/outliers_S397-03-t10_02.ppm_S397-02-t10_01.ppm.png</w:t>
      </w:r>
    </w:p>
    <w:p>
      <w:r>
        <w:t>AKAZE Inlier Image: /content/drive/MyDrive/Colab Notebooks/PCD/Keypoints Matches Images/AKAZE/S397/inliers_S397-03-t10_02.ppm_S397-02-t10_01.ppm.png</w:t>
      </w:r>
    </w:p>
    <w:p>
      <w:r>
        <w:t>AKAZE Outlier Image: /content/drive/MyDrive/Colab Notebooks/PCD/Keypoints Matches Images/AKAZE/S397/outliers_S397-03-t10_02.ppm_S397-02-t10_01.ppm.png</w:t>
      </w:r>
    </w:p>
    <w:p/>
    <w:p>
      <w:r>
        <w:t>Label: S397</w:t>
      </w:r>
    </w:p>
    <w:p>
      <w:r>
        <w:t>Train Image: S397-03-t10_02.ppm</w:t>
      </w:r>
    </w:p>
    <w:p>
      <w:r>
        <w:t>Val Image: S397-03-t10_01.ppm</w:t>
      </w:r>
    </w:p>
    <w:p>
      <w:r>
        <w:t>SIFT Matches: 133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4.315056117677583</w:t>
      </w:r>
    </w:p>
    <w:p>
      <w:r>
        <w:t>Euclidean Distance AKAZE: 3.32439306372993</w:t>
      </w:r>
    </w:p>
    <w:p>
      <w:r>
        <w:t>Best Method (Distance): AKAZE (AKAZE memiliki jarak Euclidean lebih rendah (3.32))</w:t>
      </w:r>
    </w:p>
    <w:p>
      <w:r>
        <w:t>SIFT Inlier Image: /content/drive/MyDrive/Colab Notebooks/PCD/Keypoints Matches Images/SIFT/S397/inliers_S397-03-t10_02.ppm_S397-03-t10_01.ppm.png</w:t>
      </w:r>
    </w:p>
    <w:p>
      <w:r>
        <w:t>SIFT Outlier Image: /content/drive/MyDrive/Colab Notebooks/PCD/Keypoints Matches Images/SIFT/S397/outliers_S397-03-t10_02.ppm_S397-03-t10_01.ppm.png</w:t>
      </w:r>
    </w:p>
    <w:p>
      <w:r>
        <w:t>AKAZE Inlier Image: /content/drive/MyDrive/Colab Notebooks/PCD/Keypoints Matches Images/AKAZE/S397/inliers_S397-03-t10_02.ppm_S397-03-t10_01.ppm.png</w:t>
      </w:r>
    </w:p>
    <w:p>
      <w:r>
        <w:t>AKAZE Outlier Image: /content/drive/MyDrive/Colab Notebooks/PCD/Keypoints Matches Images/AKAZE/S397/outliers_S397-03-t10_02.ppm_S397-03-t10_01.ppm.png</w:t>
      </w:r>
    </w:p>
    <w:p/>
    <w:p>
      <w:r>
        <w:t>Label: S404</w:t>
      </w:r>
    </w:p>
    <w:p>
      <w:r>
        <w:t>Train Image: S404-02-t10_01.ppm</w:t>
      </w:r>
    </w:p>
    <w:p>
      <w:r>
        <w:t>Val Image: S404-06-t10_01.ppm</w:t>
      </w:r>
    </w:p>
    <w:p>
      <w:r>
        <w:t>SIFT Matches: 84</w:t>
      </w:r>
    </w:p>
    <w:p>
      <w:r>
        <w:t>AKAZE Matches: 89</w:t>
      </w:r>
    </w:p>
    <w:p>
      <w:r>
        <w:t>Best Method: AKAZE (Lebih banyak inliers cocok)</w:t>
      </w:r>
    </w:p>
    <w:p>
      <w:r>
        <w:t>Euclidean Distance SIFT: 3.686835206347515</w:t>
      </w:r>
    </w:p>
    <w:p>
      <w:r>
        <w:t>Euclidean Distance AKAZE: 4.24099634867711</w:t>
      </w:r>
    </w:p>
    <w:p>
      <w:r>
        <w:t>Best Method (Distance): SIFT (SIFT memiliki jarak Euclidean lebih rendah (3.69))</w:t>
      </w:r>
    </w:p>
    <w:p>
      <w:r>
        <w:t>SIFT Inlier Image: /content/drive/MyDrive/Colab Notebooks/PCD/Keypoints Matches Images/SIFT/S404/inliers_S404-02-t10_01.ppm_S404-06-t10_01.ppm.png</w:t>
      </w:r>
    </w:p>
    <w:p>
      <w:r>
        <w:t>SIFT Outlier Image: /content/drive/MyDrive/Colab Notebooks/PCD/Keypoints Matches Images/SIFT/S404/outliers_S404-02-t10_01.ppm_S404-06-t10_01.ppm.png</w:t>
      </w:r>
    </w:p>
    <w:p>
      <w:r>
        <w:t>AKAZE Inlier Image: /content/drive/MyDrive/Colab Notebooks/PCD/Keypoints Matches Images/AKAZE/S404/inliers_S404-02-t10_01.ppm_S404-06-t10_01.ppm.png</w:t>
      </w:r>
    </w:p>
    <w:p>
      <w:r>
        <w:t>AKAZE Outlier Image: /content/drive/MyDrive/Colab Notebooks/PCD/Keypoints Matches Images/AKAZE/S404/outliers_S404-02-t10_01.ppm_S404-06-t10_01.ppm.png</w:t>
      </w:r>
    </w:p>
    <w:p/>
    <w:p>
      <w:r>
        <w:t>Label: S404</w:t>
      </w:r>
    </w:p>
    <w:p>
      <w:r>
        <w:t>Train Image: S404-02-t10_01.ppm</w:t>
      </w:r>
    </w:p>
    <w:p>
      <w:r>
        <w:t>Val Image: S404-07-t10_01.ppm</w:t>
      </w:r>
    </w:p>
    <w:p>
      <w:r>
        <w:t>SIFT Matches: 77</w:t>
      </w:r>
    </w:p>
    <w:p>
      <w:r>
        <w:t>AKAZE Matches: 80</w:t>
      </w:r>
    </w:p>
    <w:p>
      <w:r>
        <w:t>Best Method: AKAZE (Lebih banyak inliers cocok)</w:t>
      </w:r>
    </w:p>
    <w:p>
      <w:r>
        <w:t>Euclidean Distance SIFT: 3.754759766437495</w:t>
      </w:r>
    </w:p>
    <w:p>
      <w:r>
        <w:t>Euclidean Distance AKAZE: 3.647935865867898</w:t>
      </w:r>
    </w:p>
    <w:p>
      <w:r>
        <w:t>Best Method (Distance): AKAZE (AKAZE memiliki jarak Euclidean lebih rendah (3.65))</w:t>
      </w:r>
    </w:p>
    <w:p>
      <w:r>
        <w:t>SIFT Inlier Image: /content/drive/MyDrive/Colab Notebooks/PCD/Keypoints Matches Images/SIFT/S404/inliers_S404-02-t10_01.ppm_S404-07-t10_01.ppm.png</w:t>
      </w:r>
    </w:p>
    <w:p>
      <w:r>
        <w:t>SIFT Outlier Image: /content/drive/MyDrive/Colab Notebooks/PCD/Keypoints Matches Images/SIFT/S404/outliers_S404-02-t10_01.ppm_S404-07-t10_01.ppm.png</w:t>
      </w:r>
    </w:p>
    <w:p>
      <w:r>
        <w:t>AKAZE Inlier Image: /content/drive/MyDrive/Colab Notebooks/PCD/Keypoints Matches Images/AKAZE/S404/inliers_S404-02-t10_01.ppm_S404-07-t10_01.ppm.png</w:t>
      </w:r>
    </w:p>
    <w:p>
      <w:r>
        <w:t>AKAZE Outlier Image: /content/drive/MyDrive/Colab Notebooks/PCD/Keypoints Matches Images/AKAZE/S404/outliers_S404-02-t10_01.ppm_S404-07-t10_01.ppm.png</w:t>
      </w:r>
    </w:p>
    <w:p/>
    <w:p>
      <w:r>
        <w:t>Label: S404</w:t>
      </w:r>
    </w:p>
    <w:p>
      <w:r>
        <w:t>Train Image: S404-02-t10_01.ppm</w:t>
      </w:r>
    </w:p>
    <w:p>
      <w:r>
        <w:t>Val Image: S404-11-t10_01.ppm</w:t>
      </w:r>
    </w:p>
    <w:p>
      <w:r>
        <w:t>SIFT Matches: 73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3.561674765598704</w:t>
      </w:r>
    </w:p>
    <w:p>
      <w:r>
        <w:t>Euclidean Distance AKAZE: 3.37819307507821</w:t>
      </w:r>
    </w:p>
    <w:p>
      <w:r>
        <w:t>Best Method (Distance): AKAZE (AKAZE memiliki jarak Euclidean lebih rendah (3.38))</w:t>
      </w:r>
    </w:p>
    <w:p>
      <w:r>
        <w:t>SIFT Inlier Image: /content/drive/MyDrive/Colab Notebooks/PCD/Keypoints Matches Images/SIFT/S404/inliers_S404-02-t10_01.ppm_S404-11-t10_01.ppm.png</w:t>
      </w:r>
    </w:p>
    <w:p>
      <w:r>
        <w:t>SIFT Outlier Image: /content/drive/MyDrive/Colab Notebooks/PCD/Keypoints Matches Images/SIFT/S404/outliers_S404-02-t10_01.ppm_S404-11-t10_01.ppm.png</w:t>
      </w:r>
    </w:p>
    <w:p>
      <w:r>
        <w:t>AKAZE Inlier Image: /content/drive/MyDrive/Colab Notebooks/PCD/Keypoints Matches Images/AKAZE/S404/inliers_S404-02-t10_01.ppm_S404-11-t10_01.ppm.png</w:t>
      </w:r>
    </w:p>
    <w:p>
      <w:r>
        <w:t>AKAZE Outlier Image: /content/drive/MyDrive/Colab Notebooks/PCD/Keypoints Matches Images/AKAZE/S404/outliers_S404-02-t10_01.ppm_S404-11-t10_01.ppm.png</w:t>
      </w:r>
    </w:p>
    <w:p/>
    <w:p>
      <w:r>
        <w:t>Label: S404</w:t>
      </w:r>
    </w:p>
    <w:p>
      <w:r>
        <w:t>Train Image: S404-02-t10_01.ppm</w:t>
      </w:r>
    </w:p>
    <w:p>
      <w:r>
        <w:t>Val Image: S404-04-t10_01.ppm</w:t>
      </w:r>
    </w:p>
    <w:p>
      <w:r>
        <w:t>SIFT Matches: 62</w:t>
      </w:r>
    </w:p>
    <w:p>
      <w:r>
        <w:t>AKAZE Matches: 38</w:t>
      </w:r>
    </w:p>
    <w:p>
      <w:r>
        <w:t>Best Method: SIFT (Lebih banyak inliers cocok)</w:t>
      </w:r>
    </w:p>
    <w:p>
      <w:r>
        <w:t>Euclidean Distance SIFT: 3.274822179709862</w:t>
      </w:r>
    </w:p>
    <w:p>
      <w:r>
        <w:t>Euclidean Distance AKAZE: 2.152784860953927</w:t>
      </w:r>
    </w:p>
    <w:p>
      <w:r>
        <w:t>Best Method (Distance): AKAZE (AKAZE memiliki jarak Euclidean lebih rendah (2.15))</w:t>
      </w:r>
    </w:p>
    <w:p>
      <w:r>
        <w:t>SIFT Inlier Image: /content/drive/MyDrive/Colab Notebooks/PCD/Keypoints Matches Images/SIFT/S404/inliers_S404-02-t10_01.ppm_S404-04-t10_01.ppm.png</w:t>
      </w:r>
    </w:p>
    <w:p>
      <w:r>
        <w:t>SIFT Outlier Image: /content/drive/MyDrive/Colab Notebooks/PCD/Keypoints Matches Images/SIFT/S404/outliers_S404-02-t10_01.ppm_S404-04-t10_01.ppm.png</w:t>
      </w:r>
    </w:p>
    <w:p>
      <w:r>
        <w:t>AKAZE Inlier Image: /content/drive/MyDrive/Colab Notebooks/PCD/Keypoints Matches Images/AKAZE/S404/inliers_S404-02-t10_01.ppm_S404-04-t10_01.ppm.png</w:t>
      </w:r>
    </w:p>
    <w:p>
      <w:r>
        <w:t>AKAZE Outlier Image: /content/drive/MyDrive/Colab Notebooks/PCD/Keypoints Matches Images/AKAZE/S404/outliers_S404-02-t10_01.ppm_S404-04-t10_01.ppm.png</w:t>
      </w:r>
    </w:p>
    <w:p/>
    <w:p>
      <w:r>
        <w:t>Label: S404</w:t>
      </w:r>
    </w:p>
    <w:p>
      <w:r>
        <w:t>Train Image: S404-02-t10_01.ppm</w:t>
      </w:r>
    </w:p>
    <w:p>
      <w:r>
        <w:t>Val Image: S404-13-t10_01.ppm</w:t>
      </w:r>
    </w:p>
    <w:p>
      <w:r>
        <w:t>SIFT Matches: 70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3.262901783890336</w:t>
      </w:r>
    </w:p>
    <w:p>
      <w:r>
        <w:t>Euclidean Distance AKAZE: 2.981110314676257</w:t>
      </w:r>
    </w:p>
    <w:p>
      <w:r>
        <w:t>Best Method (Distance): AKAZE (AKAZE memiliki jarak Euclidean lebih rendah (2.98))</w:t>
      </w:r>
    </w:p>
    <w:p>
      <w:r>
        <w:t>SIFT Inlier Image: /content/drive/MyDrive/Colab Notebooks/PCD/Keypoints Matches Images/SIFT/S404/inliers_S404-02-t10_01.ppm_S404-13-t10_01.ppm.png</w:t>
      </w:r>
    </w:p>
    <w:p>
      <w:r>
        <w:t>SIFT Outlier Image: /content/drive/MyDrive/Colab Notebooks/PCD/Keypoints Matches Images/SIFT/S404/outliers_S404-02-t10_01.ppm_S404-13-t10_01.ppm.png</w:t>
      </w:r>
    </w:p>
    <w:p>
      <w:r>
        <w:t>AKAZE Inlier Image: /content/drive/MyDrive/Colab Notebooks/PCD/Keypoints Matches Images/AKAZE/S404/inliers_S404-02-t10_01.ppm_S404-13-t10_01.ppm.png</w:t>
      </w:r>
    </w:p>
    <w:p>
      <w:r>
        <w:t>AKAZE Outlier Image: /content/drive/MyDrive/Colab Notebooks/PCD/Keypoints Matches Images/AKAZE/S404/outliers_S404-02-t10_01.ppm_S404-13-t10_01.ppm.png</w:t>
      </w:r>
    </w:p>
    <w:p/>
    <w:p>
      <w:r>
        <w:t>Label: S404</w:t>
      </w:r>
    </w:p>
    <w:p>
      <w:r>
        <w:t>Train Image: S404-02-t10_01.ppm</w:t>
      </w:r>
    </w:p>
    <w:p>
      <w:r>
        <w:t>Val Image: S404-10-t10_01.ppm</w:t>
      </w:r>
    </w:p>
    <w:p>
      <w:r>
        <w:t>SIFT Matches: 94</w:t>
      </w:r>
    </w:p>
    <w:p>
      <w:r>
        <w:t>AKAZE Matches: 70</w:t>
      </w:r>
    </w:p>
    <w:p>
      <w:r>
        <w:t>Best Method: SIFT (Lebih banyak inliers cocok)</w:t>
      </w:r>
    </w:p>
    <w:p>
      <w:r>
        <w:t>Euclidean Distance SIFT: 3.696986240320885</w:t>
      </w:r>
    </w:p>
    <w:p>
      <w:r>
        <w:t>Euclidean Distance AKAZE: 3.535607875529441</w:t>
      </w:r>
    </w:p>
    <w:p>
      <w:r>
        <w:t>Best Method (Distance): AKAZE (AKAZE memiliki jarak Euclidean lebih rendah (3.54))</w:t>
      </w:r>
    </w:p>
    <w:p>
      <w:r>
        <w:t>SIFT Inlier Image: /content/drive/MyDrive/Colab Notebooks/PCD/Keypoints Matches Images/SIFT/S404/inliers_S404-02-t10_01.ppm_S404-10-t10_01.ppm.png</w:t>
      </w:r>
    </w:p>
    <w:p>
      <w:r>
        <w:t>SIFT Outlier Image: /content/drive/MyDrive/Colab Notebooks/PCD/Keypoints Matches Images/SIFT/S404/outliers_S404-02-t10_01.ppm_S404-10-t10_01.ppm.png</w:t>
      </w:r>
    </w:p>
    <w:p>
      <w:r>
        <w:t>AKAZE Inlier Image: /content/drive/MyDrive/Colab Notebooks/PCD/Keypoints Matches Images/AKAZE/S404/inliers_S404-02-t10_01.ppm_S404-10-t10_01.ppm.png</w:t>
      </w:r>
    </w:p>
    <w:p>
      <w:r>
        <w:t>AKAZE Outlier Image: /content/drive/MyDrive/Colab Notebooks/PCD/Keypoints Matches Images/AKAZE/S404/outliers_S404-02-t10_01.ppm_S404-10-t10_01.ppm.png</w:t>
      </w:r>
    </w:p>
    <w:p/>
    <w:p>
      <w:r>
        <w:t>Label: S404</w:t>
      </w:r>
    </w:p>
    <w:p>
      <w:r>
        <w:t>Train Image: S404-02-t10_01.ppm</w:t>
      </w:r>
    </w:p>
    <w:p>
      <w:r>
        <w:t>Val Image: S404-08-t10_01.ppm</w:t>
      </w:r>
    </w:p>
    <w:p>
      <w:r>
        <w:t>SIFT Matches: 87</w:t>
      </w:r>
    </w:p>
    <w:p>
      <w:r>
        <w:t>AKAZE Matches: 85</w:t>
      </w:r>
    </w:p>
    <w:p>
      <w:r>
        <w:t>Best Method: SIFT (Lebih banyak inliers cocok)</w:t>
      </w:r>
    </w:p>
    <w:p>
      <w:r>
        <w:t>Euclidean Distance SIFT: 3.819248126962493</w:t>
      </w:r>
    </w:p>
    <w:p>
      <w:r>
        <w:t>Euclidean Distance AKAZE: 3.325445827408053</w:t>
      </w:r>
    </w:p>
    <w:p>
      <w:r>
        <w:t>Best Method (Distance): AKAZE (AKAZE memiliki jarak Euclidean lebih rendah (3.33))</w:t>
      </w:r>
    </w:p>
    <w:p>
      <w:r>
        <w:t>SIFT Inlier Image: /content/drive/MyDrive/Colab Notebooks/PCD/Keypoints Matches Images/SIFT/S404/inliers_S404-02-t10_01.ppm_S404-08-t10_01.ppm.png</w:t>
      </w:r>
    </w:p>
    <w:p>
      <w:r>
        <w:t>SIFT Outlier Image: /content/drive/MyDrive/Colab Notebooks/PCD/Keypoints Matches Images/SIFT/S404/outliers_S404-02-t10_01.ppm_S404-08-t10_01.ppm.png</w:t>
      </w:r>
    </w:p>
    <w:p>
      <w:r>
        <w:t>AKAZE Inlier Image: /content/drive/MyDrive/Colab Notebooks/PCD/Keypoints Matches Images/AKAZE/S404/inliers_S404-02-t10_01.ppm_S404-08-t10_01.ppm.png</w:t>
      </w:r>
    </w:p>
    <w:p>
      <w:r>
        <w:t>AKAZE Outlier Image: /content/drive/MyDrive/Colab Notebooks/PCD/Keypoints Matches Images/AKAZE/S404/outliers_S404-02-t10_01.ppm_S404-08-t10_01.ppm.png</w:t>
      </w:r>
    </w:p>
    <w:p/>
    <w:p>
      <w:r>
        <w:t>Label: S404</w:t>
      </w:r>
    </w:p>
    <w:p>
      <w:r>
        <w:t>Train Image: S404-09-t10_01.ppm</w:t>
      </w:r>
    </w:p>
    <w:p>
      <w:r>
        <w:t>Val Image: S404-06-t10_01.ppm</w:t>
      </w:r>
    </w:p>
    <w:p>
      <w:r>
        <w:t>SIFT Matches: 168</w:t>
      </w:r>
    </w:p>
    <w:p>
      <w:r>
        <w:t>AKAZE Matches: 218</w:t>
      </w:r>
    </w:p>
    <w:p>
      <w:r>
        <w:t>Best Method: AKAZE (Lebih banyak inliers cocok)</w:t>
      </w:r>
    </w:p>
    <w:p>
      <w:r>
        <w:t>Euclidean Distance SIFT: 5.071259843098612</w:t>
      </w:r>
    </w:p>
    <w:p>
      <w:r>
        <w:t>Euclidean Distance AKAZE: 5.181283428416448</w:t>
      </w:r>
    </w:p>
    <w:p>
      <w:r>
        <w:t>Best Method (Distance): SIFT (SIFT memiliki jarak Euclidean lebih rendah (5.07))</w:t>
      </w:r>
    </w:p>
    <w:p>
      <w:r>
        <w:t>SIFT Inlier Image: /content/drive/MyDrive/Colab Notebooks/PCD/Keypoints Matches Images/SIFT/S404/inliers_S404-09-t10_01.ppm_S404-06-t10_01.ppm.png</w:t>
      </w:r>
    </w:p>
    <w:p>
      <w:r>
        <w:t>SIFT Outlier Image: /content/drive/MyDrive/Colab Notebooks/PCD/Keypoints Matches Images/SIFT/S404/outliers_S404-09-t10_01.ppm_S404-06-t10_01.ppm.png</w:t>
      </w:r>
    </w:p>
    <w:p>
      <w:r>
        <w:t>AKAZE Inlier Image: /content/drive/MyDrive/Colab Notebooks/PCD/Keypoints Matches Images/AKAZE/S404/inliers_S404-09-t10_01.ppm_S404-06-t10_01.ppm.png</w:t>
      </w:r>
    </w:p>
    <w:p>
      <w:r>
        <w:t>AKAZE Outlier Image: /content/drive/MyDrive/Colab Notebooks/PCD/Keypoints Matches Images/AKAZE/S404/outliers_S404-09-t10_01.ppm_S404-06-t10_01.ppm.png</w:t>
      </w:r>
    </w:p>
    <w:p/>
    <w:p>
      <w:r>
        <w:t>Label: S404</w:t>
      </w:r>
    </w:p>
    <w:p>
      <w:r>
        <w:t>Train Image: S404-09-t10_01.ppm</w:t>
      </w:r>
    </w:p>
    <w:p>
      <w:r>
        <w:t>Val Image: S404-07-t10_01.ppm</w:t>
      </w:r>
    </w:p>
    <w:p>
      <w:r>
        <w:t>SIFT Matches: 180</w:t>
      </w:r>
    </w:p>
    <w:p>
      <w:r>
        <w:t>AKAZE Matches: 175</w:t>
      </w:r>
    </w:p>
    <w:p>
      <w:r>
        <w:t>Best Method: SIFT (Lebih banyak inliers cocok)</w:t>
      </w:r>
    </w:p>
    <w:p>
      <w:r>
        <w:t>Euclidean Distance SIFT: 5.563773355159842</w:t>
      </w:r>
    </w:p>
    <w:p>
      <w:r>
        <w:t>Euclidean Distance AKAZE: 4.87277026376491</w:t>
      </w:r>
    </w:p>
    <w:p>
      <w:r>
        <w:t>Best Method (Distance): AKAZE (AKAZE memiliki jarak Euclidean lebih rendah (4.87))</w:t>
      </w:r>
    </w:p>
    <w:p>
      <w:r>
        <w:t>SIFT Inlier Image: /content/drive/MyDrive/Colab Notebooks/PCD/Keypoints Matches Images/SIFT/S404/inliers_S404-09-t10_01.ppm_S404-07-t10_01.ppm.png</w:t>
      </w:r>
    </w:p>
    <w:p>
      <w:r>
        <w:t>SIFT Outlier Image: /content/drive/MyDrive/Colab Notebooks/PCD/Keypoints Matches Images/SIFT/S404/outliers_S404-09-t10_01.ppm_S404-07-t10_01.ppm.png</w:t>
      </w:r>
    </w:p>
    <w:p>
      <w:r>
        <w:t>AKAZE Inlier Image: /content/drive/MyDrive/Colab Notebooks/PCD/Keypoints Matches Images/AKAZE/S404/inliers_S404-09-t10_01.ppm_S404-07-t10_01.ppm.png</w:t>
      </w:r>
    </w:p>
    <w:p>
      <w:r>
        <w:t>AKAZE Outlier Image: /content/drive/MyDrive/Colab Notebooks/PCD/Keypoints Matches Images/AKAZE/S404/outliers_S404-09-t10_01.ppm_S404-07-t10_01.ppm.png</w:t>
      </w:r>
    </w:p>
    <w:p/>
    <w:p>
      <w:r>
        <w:t>Label: S404</w:t>
      </w:r>
    </w:p>
    <w:p>
      <w:r>
        <w:t>Train Image: S404-09-t10_01.ppm</w:t>
      </w:r>
    </w:p>
    <w:p>
      <w:r>
        <w:t>Val Image: S404-11-t10_01.ppm</w:t>
      </w:r>
    </w:p>
    <w:p>
      <w:r>
        <w:t>SIFT Matches: 132</w:t>
      </w:r>
    </w:p>
    <w:p>
      <w:r>
        <w:t>AKAZE Matches: 123</w:t>
      </w:r>
    </w:p>
    <w:p>
      <w:r>
        <w:t>Best Method: SIFT (Lebih banyak inliers cocok)</w:t>
      </w:r>
    </w:p>
    <w:p>
      <w:r>
        <w:t>Euclidean Distance SIFT: 4.927620674069375</w:t>
      </w:r>
    </w:p>
    <w:p>
      <w:r>
        <w:t>Euclidean Distance AKAZE: 4.140998524622539</w:t>
      </w:r>
    </w:p>
    <w:p>
      <w:r>
        <w:t>Best Method (Distance): AKAZE (AKAZE memiliki jarak Euclidean lebih rendah (4.14))</w:t>
      </w:r>
    </w:p>
    <w:p>
      <w:r>
        <w:t>SIFT Inlier Image: /content/drive/MyDrive/Colab Notebooks/PCD/Keypoints Matches Images/SIFT/S404/inliers_S404-09-t10_01.ppm_S404-11-t10_01.ppm.png</w:t>
      </w:r>
    </w:p>
    <w:p>
      <w:r>
        <w:t>SIFT Outlier Image: /content/drive/MyDrive/Colab Notebooks/PCD/Keypoints Matches Images/SIFT/S404/outliers_S404-09-t10_01.ppm_S404-11-t10_01.ppm.png</w:t>
      </w:r>
    </w:p>
    <w:p>
      <w:r>
        <w:t>AKAZE Inlier Image: /content/drive/MyDrive/Colab Notebooks/PCD/Keypoints Matches Images/AKAZE/S404/inliers_S404-09-t10_01.ppm_S404-11-t10_01.ppm.png</w:t>
      </w:r>
    </w:p>
    <w:p>
      <w:r>
        <w:t>AKAZE Outlier Image: /content/drive/MyDrive/Colab Notebooks/PCD/Keypoints Matches Images/AKAZE/S404/outliers_S404-09-t10_01.ppm_S404-11-t10_01.ppm.png</w:t>
      </w:r>
    </w:p>
    <w:p/>
    <w:p>
      <w:r>
        <w:t>Label: S404</w:t>
      </w:r>
    </w:p>
    <w:p>
      <w:r>
        <w:t>Train Image: S404-09-t10_01.ppm</w:t>
      </w:r>
    </w:p>
    <w:p>
      <w:r>
        <w:t>Val Image: S404-04-t10_01.ppm</w:t>
      </w:r>
    </w:p>
    <w:p>
      <w:r>
        <w:t>SIFT Matches: 79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3.703086178270782</w:t>
      </w:r>
    </w:p>
    <w:p>
      <w:r>
        <w:t>Euclidean Distance AKAZE: 2.756308852957118</w:t>
      </w:r>
    </w:p>
    <w:p>
      <w:r>
        <w:t>Best Method (Distance): AKAZE (AKAZE memiliki jarak Euclidean lebih rendah (2.76))</w:t>
      </w:r>
    </w:p>
    <w:p>
      <w:r>
        <w:t>SIFT Inlier Image: /content/drive/MyDrive/Colab Notebooks/PCD/Keypoints Matches Images/SIFT/S404/inliers_S404-09-t10_01.ppm_S404-04-t10_01.ppm.png</w:t>
      </w:r>
    </w:p>
    <w:p>
      <w:r>
        <w:t>SIFT Outlier Image: /content/drive/MyDrive/Colab Notebooks/PCD/Keypoints Matches Images/SIFT/S404/outliers_S404-09-t10_01.ppm_S404-04-t10_01.ppm.png</w:t>
      </w:r>
    </w:p>
    <w:p>
      <w:r>
        <w:t>AKAZE Inlier Image: /content/drive/MyDrive/Colab Notebooks/PCD/Keypoints Matches Images/AKAZE/S404/inliers_S404-09-t10_01.ppm_S404-04-t10_01.ppm.png</w:t>
      </w:r>
    </w:p>
    <w:p>
      <w:r>
        <w:t>AKAZE Outlier Image: /content/drive/MyDrive/Colab Notebooks/PCD/Keypoints Matches Images/AKAZE/S404/outliers_S404-09-t10_01.ppm_S404-04-t10_01.ppm.png</w:t>
      </w:r>
    </w:p>
    <w:p/>
    <w:p>
      <w:r>
        <w:t>Label: S404</w:t>
      </w:r>
    </w:p>
    <w:p>
      <w:r>
        <w:t>Train Image: S404-09-t10_01.ppm</w:t>
      </w:r>
    </w:p>
    <w:p>
      <w:r>
        <w:t>Val Image: S404-13-t10_01.ppm</w:t>
      </w:r>
    </w:p>
    <w:p>
      <w:r>
        <w:t>SIFT Matches: 127</w:t>
      </w:r>
    </w:p>
    <w:p>
      <w:r>
        <w:t>AKAZE Matches: 125</w:t>
      </w:r>
    </w:p>
    <w:p>
      <w:r>
        <w:t>Best Method: SIFT (Lebih banyak inliers cocok)</w:t>
      </w:r>
    </w:p>
    <w:p>
      <w:r>
        <w:t>Euclidean Distance SIFT: 4.341053835976956</w:t>
      </w:r>
    </w:p>
    <w:p>
      <w:r>
        <w:t>Euclidean Distance AKAZE: 4.169552532348437</w:t>
      </w:r>
    </w:p>
    <w:p>
      <w:r>
        <w:t>Best Method (Distance): AKAZE (AKAZE memiliki jarak Euclidean lebih rendah (4.17))</w:t>
      </w:r>
    </w:p>
    <w:p>
      <w:r>
        <w:t>SIFT Inlier Image: /content/drive/MyDrive/Colab Notebooks/PCD/Keypoints Matches Images/SIFT/S404/inliers_S404-09-t10_01.ppm_S404-13-t10_01.ppm.png</w:t>
      </w:r>
    </w:p>
    <w:p>
      <w:r>
        <w:t>SIFT Outlier Image: /content/drive/MyDrive/Colab Notebooks/PCD/Keypoints Matches Images/SIFT/S404/outliers_S404-09-t10_01.ppm_S404-13-t10_01.ppm.png</w:t>
      </w:r>
    </w:p>
    <w:p>
      <w:r>
        <w:t>AKAZE Inlier Image: /content/drive/MyDrive/Colab Notebooks/PCD/Keypoints Matches Images/AKAZE/S404/inliers_S404-09-t10_01.ppm_S404-13-t10_01.ppm.png</w:t>
      </w:r>
    </w:p>
    <w:p>
      <w:r>
        <w:t>AKAZE Outlier Image: /content/drive/MyDrive/Colab Notebooks/PCD/Keypoints Matches Images/AKAZE/S404/outliers_S404-09-t10_01.ppm_S404-13-t10_01.ppm.png</w:t>
      </w:r>
    </w:p>
    <w:p/>
    <w:p>
      <w:r>
        <w:t>Label: S404</w:t>
      </w:r>
    </w:p>
    <w:p>
      <w:r>
        <w:t>Train Image: S404-09-t10_01.ppm</w:t>
      </w:r>
    </w:p>
    <w:p>
      <w:r>
        <w:t>Val Image: S404-10-t10_01.ppm</w:t>
      </w:r>
    </w:p>
    <w:p>
      <w:r>
        <w:t>SIFT Matches: 184</w:t>
      </w:r>
    </w:p>
    <w:p>
      <w:r>
        <w:t>AKAZE Matches: 139</w:t>
      </w:r>
    </w:p>
    <w:p>
      <w:r>
        <w:t>Best Method: SIFT (Lebih banyak inliers cocok)</w:t>
      </w:r>
    </w:p>
    <w:p>
      <w:r>
        <w:t>Euclidean Distance SIFT: 5.729420190254207</w:t>
      </w:r>
    </w:p>
    <w:p>
      <w:r>
        <w:t>Euclidean Distance AKAZE: 5.059994877765542</w:t>
      </w:r>
    </w:p>
    <w:p>
      <w:r>
        <w:t>Best Method (Distance): AKAZE (AKAZE memiliki jarak Euclidean lebih rendah (5.06))</w:t>
      </w:r>
    </w:p>
    <w:p>
      <w:r>
        <w:t>SIFT Inlier Image: /content/drive/MyDrive/Colab Notebooks/PCD/Keypoints Matches Images/SIFT/S404/inliers_S404-09-t10_01.ppm_S404-10-t10_01.ppm.png</w:t>
      </w:r>
    </w:p>
    <w:p>
      <w:r>
        <w:t>SIFT Outlier Image: /content/drive/MyDrive/Colab Notebooks/PCD/Keypoints Matches Images/SIFT/S404/outliers_S404-09-t10_01.ppm_S404-10-t10_01.ppm.png</w:t>
      </w:r>
    </w:p>
    <w:p>
      <w:r>
        <w:t>AKAZE Inlier Image: /content/drive/MyDrive/Colab Notebooks/PCD/Keypoints Matches Images/AKAZE/S404/inliers_S404-09-t10_01.ppm_S404-10-t10_01.ppm.png</w:t>
      </w:r>
    </w:p>
    <w:p>
      <w:r>
        <w:t>AKAZE Outlier Image: /content/drive/MyDrive/Colab Notebooks/PCD/Keypoints Matches Images/AKAZE/S404/outliers_S404-09-t10_01.ppm_S404-10-t10_01.ppm.png</w:t>
      </w:r>
    </w:p>
    <w:p/>
    <w:p>
      <w:r>
        <w:t>Label: S404</w:t>
      </w:r>
    </w:p>
    <w:p>
      <w:r>
        <w:t>Train Image: S404-09-t10_01.ppm</w:t>
      </w:r>
    </w:p>
    <w:p>
      <w:r>
        <w:t>Val Image: S404-08-t10_01.ppm</w:t>
      </w:r>
    </w:p>
    <w:p>
      <w:r>
        <w:t>SIFT Matches: 201</w:t>
      </w:r>
    </w:p>
    <w:p>
      <w:r>
        <w:t>AKAZE Matches: 212</w:t>
      </w:r>
    </w:p>
    <w:p>
      <w:r>
        <w:t>Best Method: SIFT (Lebih banyak inliers cocok)</w:t>
      </w:r>
    </w:p>
    <w:p>
      <w:r>
        <w:t>Euclidean Distance SIFT: 5.72444502976926</w:t>
      </w:r>
    </w:p>
    <w:p>
      <w:r>
        <w:t>Euclidean Distance AKAZE: 5.700801778449192</w:t>
      </w:r>
    </w:p>
    <w:p>
      <w:r>
        <w:t>Best Method (Distance): AKAZE (AKAZE memiliki jarak Euclidean lebih rendah (5.70))</w:t>
      </w:r>
    </w:p>
    <w:p>
      <w:r>
        <w:t>SIFT Inlier Image: /content/drive/MyDrive/Colab Notebooks/PCD/Keypoints Matches Images/SIFT/S404/inliers_S404-09-t10_01.ppm_S404-08-t10_01.ppm.png</w:t>
      </w:r>
    </w:p>
    <w:p>
      <w:r>
        <w:t>SIFT Outlier Image: /content/drive/MyDrive/Colab Notebooks/PCD/Keypoints Matches Images/SIFT/S404/outliers_S404-09-t10_01.ppm_S404-08-t10_01.ppm.png</w:t>
      </w:r>
    </w:p>
    <w:p>
      <w:r>
        <w:t>AKAZE Inlier Image: /content/drive/MyDrive/Colab Notebooks/PCD/Keypoints Matches Images/AKAZE/S404/inliers_S404-09-t10_01.ppm_S404-08-t10_01.ppm.png</w:t>
      </w:r>
    </w:p>
    <w:p>
      <w:r>
        <w:t>AKAZE Outlier Image: /content/drive/MyDrive/Colab Notebooks/PCD/Keypoints Matches Images/AKAZE/S404/outliers_S404-09-t10_01.ppm_S404-08-t10_01.ppm.png</w:t>
      </w:r>
    </w:p>
    <w:p/>
    <w:p>
      <w:r>
        <w:t>Label: S404</w:t>
      </w:r>
    </w:p>
    <w:p>
      <w:r>
        <w:t>Train Image: S404-05-t10_01.ppm</w:t>
      </w:r>
    </w:p>
    <w:p>
      <w:r>
        <w:t>Val Image: S404-06-t10_01.ppm</w:t>
      </w:r>
    </w:p>
    <w:p>
      <w:r>
        <w:t>SIFT Matches: 120</w:t>
      </w:r>
    </w:p>
    <w:p>
      <w:r>
        <w:t>AKAZE Matches: 101</w:t>
      </w:r>
    </w:p>
    <w:p>
      <w:r>
        <w:t>Best Method: SIFT (Lebih banyak inliers cocok)</w:t>
      </w:r>
    </w:p>
    <w:p>
      <w:r>
        <w:t>Euclidean Distance SIFT: 4.865998275752898</w:t>
      </w:r>
    </w:p>
    <w:p>
      <w:r>
        <w:t>Euclidean Distance AKAZE: 4.594679235433928</w:t>
      </w:r>
    </w:p>
    <w:p>
      <w:r>
        <w:t>Best Method (Distance): AKAZE (AKAZE memiliki jarak Euclidean lebih rendah (4.59))</w:t>
      </w:r>
    </w:p>
    <w:p>
      <w:r>
        <w:t>SIFT Inlier Image: /content/drive/MyDrive/Colab Notebooks/PCD/Keypoints Matches Images/SIFT/S404/inliers_S404-05-t10_01.ppm_S404-06-t10_01.ppm.png</w:t>
      </w:r>
    </w:p>
    <w:p>
      <w:r>
        <w:t>SIFT Outlier Image: /content/drive/MyDrive/Colab Notebooks/PCD/Keypoints Matches Images/SIFT/S404/outliers_S404-05-t10_01.ppm_S404-06-t10_01.ppm.png</w:t>
      </w:r>
    </w:p>
    <w:p>
      <w:r>
        <w:t>AKAZE Inlier Image: /content/drive/MyDrive/Colab Notebooks/PCD/Keypoints Matches Images/AKAZE/S404/inliers_S404-05-t10_01.ppm_S404-06-t10_01.ppm.png</w:t>
      </w:r>
    </w:p>
    <w:p>
      <w:r>
        <w:t>AKAZE Outlier Image: /content/drive/MyDrive/Colab Notebooks/PCD/Keypoints Matches Images/AKAZE/S404/outliers_S404-05-t10_01.ppm_S404-06-t10_01.ppm.png</w:t>
      </w:r>
    </w:p>
    <w:p/>
    <w:p>
      <w:r>
        <w:t>Label: S404</w:t>
      </w:r>
    </w:p>
    <w:p>
      <w:r>
        <w:t>Train Image: S404-05-t10_01.ppm</w:t>
      </w:r>
    </w:p>
    <w:p>
      <w:r>
        <w:t>Val Image: S404-07-t10_01.ppm</w:t>
      </w:r>
    </w:p>
    <w:p>
      <w:r>
        <w:t>SIFT Matches: 107</w:t>
      </w:r>
    </w:p>
    <w:p>
      <w:r>
        <w:t>AKAZE Matches: 75</w:t>
      </w:r>
    </w:p>
    <w:p>
      <w:r>
        <w:t>Best Method: SIFT (Lebih banyak inliers cocok)</w:t>
      </w:r>
    </w:p>
    <w:p>
      <w:r>
        <w:t>Euclidean Distance SIFT: 4.236027772736781</w:t>
      </w:r>
    </w:p>
    <w:p>
      <w:r>
        <w:t>Euclidean Distance AKAZE: 3.511164849785247</w:t>
      </w:r>
    </w:p>
    <w:p>
      <w:r>
        <w:t>Best Method (Distance): AKAZE (AKAZE memiliki jarak Euclidean lebih rendah (3.51))</w:t>
      </w:r>
    </w:p>
    <w:p>
      <w:r>
        <w:t>SIFT Inlier Image: /content/drive/MyDrive/Colab Notebooks/PCD/Keypoints Matches Images/SIFT/S404/inliers_S404-05-t10_01.ppm_S404-07-t10_01.ppm.png</w:t>
      </w:r>
    </w:p>
    <w:p>
      <w:r>
        <w:t>SIFT Outlier Image: /content/drive/MyDrive/Colab Notebooks/PCD/Keypoints Matches Images/SIFT/S404/outliers_S404-05-t10_01.ppm_S404-07-t10_01.ppm.png</w:t>
      </w:r>
    </w:p>
    <w:p>
      <w:r>
        <w:t>AKAZE Inlier Image: /content/drive/MyDrive/Colab Notebooks/PCD/Keypoints Matches Images/AKAZE/S404/inliers_S404-05-t10_01.ppm_S404-07-t10_01.ppm.png</w:t>
      </w:r>
    </w:p>
    <w:p>
      <w:r>
        <w:t>AKAZE Outlier Image: /content/drive/MyDrive/Colab Notebooks/PCD/Keypoints Matches Images/AKAZE/S404/outliers_S404-05-t10_01.ppm_S404-07-t10_01.ppm.png</w:t>
      </w:r>
    </w:p>
    <w:p/>
    <w:p>
      <w:r>
        <w:t>Label: S404</w:t>
      </w:r>
    </w:p>
    <w:p>
      <w:r>
        <w:t>Train Image: S404-05-t10_01.ppm</w:t>
      </w:r>
    </w:p>
    <w:p>
      <w:r>
        <w:t>Val Image: S404-11-t10_01.ppm</w:t>
      </w:r>
    </w:p>
    <w:p>
      <w:r>
        <w:t>SIFT Matches: 104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4.244215222867942</w:t>
      </w:r>
    </w:p>
    <w:p>
      <w:r>
        <w:t>Euclidean Distance AKAZE: 3.050040442638551</w:t>
      </w:r>
    </w:p>
    <w:p>
      <w:r>
        <w:t>Best Method (Distance): AKAZE (AKAZE memiliki jarak Euclidean lebih rendah (3.05))</w:t>
      </w:r>
    </w:p>
    <w:p>
      <w:r>
        <w:t>SIFT Inlier Image: /content/drive/MyDrive/Colab Notebooks/PCD/Keypoints Matches Images/SIFT/S404/inliers_S404-05-t10_01.ppm_S404-11-t10_01.ppm.png</w:t>
      </w:r>
    </w:p>
    <w:p>
      <w:r>
        <w:t>SIFT Outlier Image: /content/drive/MyDrive/Colab Notebooks/PCD/Keypoints Matches Images/SIFT/S404/outliers_S404-05-t10_01.ppm_S404-11-t10_01.ppm.png</w:t>
      </w:r>
    </w:p>
    <w:p>
      <w:r>
        <w:t>AKAZE Inlier Image: /content/drive/MyDrive/Colab Notebooks/PCD/Keypoints Matches Images/AKAZE/S404/inliers_S404-05-t10_01.ppm_S404-11-t10_01.ppm.png</w:t>
      </w:r>
    </w:p>
    <w:p>
      <w:r>
        <w:t>AKAZE Outlier Image: /content/drive/MyDrive/Colab Notebooks/PCD/Keypoints Matches Images/AKAZE/S404/outliers_S404-05-t10_01.ppm_S404-11-t10_01.ppm.png</w:t>
      </w:r>
    </w:p>
    <w:p/>
    <w:p>
      <w:r>
        <w:t>Label: S404</w:t>
      </w:r>
    </w:p>
    <w:p>
      <w:r>
        <w:t>Train Image: S404-05-t10_01.ppm</w:t>
      </w:r>
    </w:p>
    <w:p>
      <w:r>
        <w:t>Val Image: S404-04-t10_01.ppm</w:t>
      </w:r>
    </w:p>
    <w:p>
      <w:r>
        <w:t>SIFT Matches: 66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3.12725153337642</w:t>
      </w:r>
    </w:p>
    <w:p>
      <w:r>
        <w:t>Euclidean Distance AKAZE: 2.827581685105176</w:t>
      </w:r>
    </w:p>
    <w:p>
      <w:r>
        <w:t>Best Method (Distance): AKAZE (AKAZE memiliki jarak Euclidean lebih rendah (2.83))</w:t>
      </w:r>
    </w:p>
    <w:p>
      <w:r>
        <w:t>SIFT Inlier Image: /content/drive/MyDrive/Colab Notebooks/PCD/Keypoints Matches Images/SIFT/S404/inliers_S404-05-t10_01.ppm_S404-04-t10_01.ppm.png</w:t>
      </w:r>
    </w:p>
    <w:p>
      <w:r>
        <w:t>SIFT Outlier Image: /content/drive/MyDrive/Colab Notebooks/PCD/Keypoints Matches Images/SIFT/S404/outliers_S404-05-t10_01.ppm_S404-04-t10_01.ppm.png</w:t>
      </w:r>
    </w:p>
    <w:p>
      <w:r>
        <w:t>AKAZE Inlier Image: /content/drive/MyDrive/Colab Notebooks/PCD/Keypoints Matches Images/AKAZE/S404/inliers_S404-05-t10_01.ppm_S404-04-t10_01.ppm.png</w:t>
      </w:r>
    </w:p>
    <w:p>
      <w:r>
        <w:t>AKAZE Outlier Image: /content/drive/MyDrive/Colab Notebooks/PCD/Keypoints Matches Images/AKAZE/S404/outliers_S404-05-t10_01.ppm_S404-04-t10_01.ppm.png</w:t>
      </w:r>
    </w:p>
    <w:p/>
    <w:p>
      <w:r>
        <w:t>Label: S404</w:t>
      </w:r>
    </w:p>
    <w:p>
      <w:r>
        <w:t>Train Image: S404-05-t10_01.ppm</w:t>
      </w:r>
    </w:p>
    <w:p>
      <w:r>
        <w:t>Val Image: S404-13-t10_01.ppm</w:t>
      </w:r>
    </w:p>
    <w:p>
      <w:r>
        <w:t>SIFT Matches: 92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3.900063661194551</w:t>
      </w:r>
    </w:p>
    <w:p>
      <w:r>
        <w:t>Euclidean Distance AKAZE: 3.314975617726877</w:t>
      </w:r>
    </w:p>
    <w:p>
      <w:r>
        <w:t>Best Method (Distance): AKAZE (AKAZE memiliki jarak Euclidean lebih rendah (3.31))</w:t>
      </w:r>
    </w:p>
    <w:p>
      <w:r>
        <w:t>SIFT Inlier Image: /content/drive/MyDrive/Colab Notebooks/PCD/Keypoints Matches Images/SIFT/S404/inliers_S404-05-t10_01.ppm_S404-13-t10_01.ppm.png</w:t>
      </w:r>
    </w:p>
    <w:p>
      <w:r>
        <w:t>SIFT Outlier Image: /content/drive/MyDrive/Colab Notebooks/PCD/Keypoints Matches Images/SIFT/S404/outliers_S404-05-t10_01.ppm_S404-13-t10_01.ppm.png</w:t>
      </w:r>
    </w:p>
    <w:p>
      <w:r>
        <w:t>AKAZE Inlier Image: /content/drive/MyDrive/Colab Notebooks/PCD/Keypoints Matches Images/AKAZE/S404/inliers_S404-05-t10_01.ppm_S404-13-t10_01.ppm.png</w:t>
      </w:r>
    </w:p>
    <w:p>
      <w:r>
        <w:t>AKAZE Outlier Image: /content/drive/MyDrive/Colab Notebooks/PCD/Keypoints Matches Images/AKAZE/S404/outliers_S404-05-t10_01.ppm_S404-13-t10_01.ppm.png</w:t>
      </w:r>
    </w:p>
    <w:p/>
    <w:p>
      <w:r>
        <w:t>Label: S404</w:t>
      </w:r>
    </w:p>
    <w:p>
      <w:r>
        <w:t>Train Image: S404-05-t10_01.ppm</w:t>
      </w:r>
    </w:p>
    <w:p>
      <w:r>
        <w:t>Val Image: S404-10-t10_01.ppm</w:t>
      </w:r>
    </w:p>
    <w:p>
      <w:r>
        <w:t>SIFT Matches: 136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5.103029962154831</w:t>
      </w:r>
    </w:p>
    <w:p>
      <w:r>
        <w:t>Euclidean Distance AKAZE: 3.466092912368194</w:t>
      </w:r>
    </w:p>
    <w:p>
      <w:r>
        <w:t>Best Method (Distance): AKAZE (AKAZE memiliki jarak Euclidean lebih rendah (3.47))</w:t>
      </w:r>
    </w:p>
    <w:p>
      <w:r>
        <w:t>SIFT Inlier Image: /content/drive/MyDrive/Colab Notebooks/PCD/Keypoints Matches Images/SIFT/S404/inliers_S404-05-t10_01.ppm_S404-10-t10_01.ppm.png</w:t>
      </w:r>
    </w:p>
    <w:p>
      <w:r>
        <w:t>SIFT Outlier Image: /content/drive/MyDrive/Colab Notebooks/PCD/Keypoints Matches Images/SIFT/S404/outliers_S404-05-t10_01.ppm_S404-10-t10_01.ppm.png</w:t>
      </w:r>
    </w:p>
    <w:p>
      <w:r>
        <w:t>AKAZE Inlier Image: /content/drive/MyDrive/Colab Notebooks/PCD/Keypoints Matches Images/AKAZE/S404/inliers_S404-05-t10_01.ppm_S404-10-t10_01.ppm.png</w:t>
      </w:r>
    </w:p>
    <w:p>
      <w:r>
        <w:t>AKAZE Outlier Image: /content/drive/MyDrive/Colab Notebooks/PCD/Keypoints Matches Images/AKAZE/S404/outliers_S404-05-t10_01.ppm_S404-10-t10_01.ppm.png</w:t>
      </w:r>
    </w:p>
    <w:p/>
    <w:p>
      <w:r>
        <w:t>Label: S404</w:t>
      </w:r>
    </w:p>
    <w:p>
      <w:r>
        <w:t>Train Image: S404-05-t10_01.ppm</w:t>
      </w:r>
    </w:p>
    <w:p>
      <w:r>
        <w:t>Val Image: S404-08-t10_01.ppm</w:t>
      </w:r>
    </w:p>
    <w:p>
      <w:r>
        <w:t>SIFT Matches: 124</w:t>
      </w:r>
    </w:p>
    <w:p>
      <w:r>
        <w:t>AKAZE Matches: 74</w:t>
      </w:r>
    </w:p>
    <w:p>
      <w:r>
        <w:t>Best Method: SIFT (Lebih banyak inliers cocok)</w:t>
      </w:r>
    </w:p>
    <w:p>
      <w:r>
        <w:t>Euclidean Distance SIFT: 4.919291794958133</w:t>
      </w:r>
    </w:p>
    <w:p>
      <w:r>
        <w:t>Euclidean Distance AKAZE: 3.644068542205339</w:t>
      </w:r>
    </w:p>
    <w:p>
      <w:r>
        <w:t>Best Method (Distance): AKAZE (AKAZE memiliki jarak Euclidean lebih rendah (3.64))</w:t>
      </w:r>
    </w:p>
    <w:p>
      <w:r>
        <w:t>SIFT Inlier Image: /content/drive/MyDrive/Colab Notebooks/PCD/Keypoints Matches Images/SIFT/S404/inliers_S404-05-t10_01.ppm_S404-08-t10_01.ppm.png</w:t>
      </w:r>
    </w:p>
    <w:p>
      <w:r>
        <w:t>SIFT Outlier Image: /content/drive/MyDrive/Colab Notebooks/PCD/Keypoints Matches Images/SIFT/S404/outliers_S404-05-t10_01.ppm_S404-08-t10_01.ppm.png</w:t>
      </w:r>
    </w:p>
    <w:p>
      <w:r>
        <w:t>AKAZE Inlier Image: /content/drive/MyDrive/Colab Notebooks/PCD/Keypoints Matches Images/AKAZE/S404/inliers_S404-05-t10_01.ppm_S404-08-t10_01.ppm.png</w:t>
      </w:r>
    </w:p>
    <w:p>
      <w:r>
        <w:t>AKAZE Outlier Image: /content/drive/MyDrive/Colab Notebooks/PCD/Keypoints Matches Images/AKAZE/S404/outliers_S404-05-t10_01.ppm_S404-08-t10_01.ppm.png</w:t>
      </w:r>
    </w:p>
    <w:p/>
    <w:p>
      <w:r>
        <w:t>Label: S404</w:t>
      </w:r>
    </w:p>
    <w:p>
      <w:r>
        <w:t>Train Image: S404-01-t10_01.ppm</w:t>
      </w:r>
    </w:p>
    <w:p>
      <w:r>
        <w:t>Val Image: S404-06-t10_01.ppm</w:t>
      </w:r>
    </w:p>
    <w:p>
      <w:r>
        <w:t>SIFT Matches: 154</w:t>
      </w:r>
    </w:p>
    <w:p>
      <w:r>
        <w:t>AKAZE Matches: 117</w:t>
      </w:r>
    </w:p>
    <w:p>
      <w:r>
        <w:t>Best Method: SIFT (Lebih banyak inliers cocok)</w:t>
      </w:r>
    </w:p>
    <w:p>
      <w:r>
        <w:t>Euclidean Distance SIFT: 5.009075962098138</w:t>
      </w:r>
    </w:p>
    <w:p>
      <w:r>
        <w:t>Euclidean Distance AKAZE: 4.289463716422197</w:t>
      </w:r>
    </w:p>
    <w:p>
      <w:r>
        <w:t>Best Method (Distance): AKAZE (AKAZE memiliki jarak Euclidean lebih rendah (4.29))</w:t>
      </w:r>
    </w:p>
    <w:p>
      <w:r>
        <w:t>SIFT Inlier Image: /content/drive/MyDrive/Colab Notebooks/PCD/Keypoints Matches Images/SIFT/S404/inliers_S404-01-t10_01.ppm_S404-06-t10_01.ppm.png</w:t>
      </w:r>
    </w:p>
    <w:p>
      <w:r>
        <w:t>SIFT Outlier Image: /content/drive/MyDrive/Colab Notebooks/PCD/Keypoints Matches Images/SIFT/S404/outliers_S404-01-t10_01.ppm_S404-06-t10_01.ppm.png</w:t>
      </w:r>
    </w:p>
    <w:p>
      <w:r>
        <w:t>AKAZE Inlier Image: /content/drive/MyDrive/Colab Notebooks/PCD/Keypoints Matches Images/AKAZE/S404/inliers_S404-01-t10_01.ppm_S404-06-t10_01.ppm.png</w:t>
      </w:r>
    </w:p>
    <w:p>
      <w:r>
        <w:t>AKAZE Outlier Image: /content/drive/MyDrive/Colab Notebooks/PCD/Keypoints Matches Images/AKAZE/S404/outliers_S404-01-t10_01.ppm_S404-06-t10_01.ppm.png</w:t>
      </w:r>
    </w:p>
    <w:p/>
    <w:p>
      <w:r>
        <w:t>Label: S404</w:t>
      </w:r>
    </w:p>
    <w:p>
      <w:r>
        <w:t>Train Image: S404-01-t10_01.ppm</w:t>
      </w:r>
    </w:p>
    <w:p>
      <w:r>
        <w:t>Val Image: S404-07-t10_01.ppm</w:t>
      </w:r>
    </w:p>
    <w:p>
      <w:r>
        <w:t>SIFT Matches: 137</w:t>
      </w:r>
    </w:p>
    <w:p>
      <w:r>
        <w:t>AKAZE Matches: 95</w:t>
      </w:r>
    </w:p>
    <w:p>
      <w:r>
        <w:t>Best Method: SIFT (Lebih banyak inliers cocok)</w:t>
      </w:r>
    </w:p>
    <w:p>
      <w:r>
        <w:t>Euclidean Distance SIFT: 4.984741365906832</w:t>
      </w:r>
    </w:p>
    <w:p>
      <w:r>
        <w:t>Euclidean Distance AKAZE: 4.182159307411662</w:t>
      </w:r>
    </w:p>
    <w:p>
      <w:r>
        <w:t>Best Method (Distance): AKAZE (AKAZE memiliki jarak Euclidean lebih rendah (4.18))</w:t>
      </w:r>
    </w:p>
    <w:p>
      <w:r>
        <w:t>SIFT Inlier Image: /content/drive/MyDrive/Colab Notebooks/PCD/Keypoints Matches Images/SIFT/S404/inliers_S404-01-t10_01.ppm_S404-07-t10_01.ppm.png</w:t>
      </w:r>
    </w:p>
    <w:p>
      <w:r>
        <w:t>SIFT Outlier Image: /content/drive/MyDrive/Colab Notebooks/PCD/Keypoints Matches Images/SIFT/S404/outliers_S404-01-t10_01.ppm_S404-07-t10_01.ppm.png</w:t>
      </w:r>
    </w:p>
    <w:p>
      <w:r>
        <w:t>AKAZE Inlier Image: /content/drive/MyDrive/Colab Notebooks/PCD/Keypoints Matches Images/AKAZE/S404/inliers_S404-01-t10_01.ppm_S404-07-t10_01.ppm.png</w:t>
      </w:r>
    </w:p>
    <w:p>
      <w:r>
        <w:t>AKAZE Outlier Image: /content/drive/MyDrive/Colab Notebooks/PCD/Keypoints Matches Images/AKAZE/S404/outliers_S404-01-t10_01.ppm_S404-07-t10_01.ppm.png</w:t>
      </w:r>
    </w:p>
    <w:p/>
    <w:p>
      <w:r>
        <w:t>Label: S404</w:t>
      </w:r>
    </w:p>
    <w:p>
      <w:r>
        <w:t>Train Image: S404-01-t10_01.ppm</w:t>
      </w:r>
    </w:p>
    <w:p>
      <w:r>
        <w:t>Val Image: S404-11-t10_01.ppm</w:t>
      </w:r>
    </w:p>
    <w:p>
      <w:r>
        <w:t>SIFT Matches: 131</w:t>
      </w:r>
    </w:p>
    <w:p>
      <w:r>
        <w:t>AKAZE Matches: 74</w:t>
      </w:r>
    </w:p>
    <w:p>
      <w:r>
        <w:t>Best Method: SIFT (Lebih banyak inliers cocok)</w:t>
      </w:r>
    </w:p>
    <w:p>
      <w:r>
        <w:t>Euclidean Distance SIFT: 4.423282152919211</w:t>
      </w:r>
    </w:p>
    <w:p>
      <w:r>
        <w:t>Euclidean Distance AKAZE: 3.381808980099221</w:t>
      </w:r>
    </w:p>
    <w:p>
      <w:r>
        <w:t>Best Method (Distance): AKAZE (AKAZE memiliki jarak Euclidean lebih rendah (3.38))</w:t>
      </w:r>
    </w:p>
    <w:p>
      <w:r>
        <w:t>SIFT Inlier Image: /content/drive/MyDrive/Colab Notebooks/PCD/Keypoints Matches Images/SIFT/S404/inliers_S404-01-t10_01.ppm_S404-11-t10_01.ppm.png</w:t>
      </w:r>
    </w:p>
    <w:p>
      <w:r>
        <w:t>SIFT Outlier Image: /content/drive/MyDrive/Colab Notebooks/PCD/Keypoints Matches Images/SIFT/S404/outliers_S404-01-t10_01.ppm_S404-11-t10_01.ppm.png</w:t>
      </w:r>
    </w:p>
    <w:p>
      <w:r>
        <w:t>AKAZE Inlier Image: /content/drive/MyDrive/Colab Notebooks/PCD/Keypoints Matches Images/AKAZE/S404/inliers_S404-01-t10_01.ppm_S404-11-t10_01.ppm.png</w:t>
      </w:r>
    </w:p>
    <w:p>
      <w:r>
        <w:t>AKAZE Outlier Image: /content/drive/MyDrive/Colab Notebooks/PCD/Keypoints Matches Images/AKAZE/S404/outliers_S404-01-t10_01.ppm_S404-11-t10_01.ppm.png</w:t>
      </w:r>
    </w:p>
    <w:p/>
    <w:p>
      <w:r>
        <w:t>Label: S404</w:t>
      </w:r>
    </w:p>
    <w:p>
      <w:r>
        <w:t>Train Image: S404-01-t10_01.ppm</w:t>
      </w:r>
    </w:p>
    <w:p>
      <w:r>
        <w:t>Val Image: S404-04-t10_01.ppm</w:t>
      </w:r>
    </w:p>
    <w:p>
      <w:r>
        <w:t>SIFT Matches: 71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3.287861254162837</w:t>
      </w:r>
    </w:p>
    <w:p>
      <w:r>
        <w:t>Euclidean Distance AKAZE: 2.992724647290716</w:t>
      </w:r>
    </w:p>
    <w:p>
      <w:r>
        <w:t>Best Method (Distance): AKAZE (AKAZE memiliki jarak Euclidean lebih rendah (2.99))</w:t>
      </w:r>
    </w:p>
    <w:p>
      <w:r>
        <w:t>SIFT Inlier Image: /content/drive/MyDrive/Colab Notebooks/PCD/Keypoints Matches Images/SIFT/S404/inliers_S404-01-t10_01.ppm_S404-04-t10_01.ppm.png</w:t>
      </w:r>
    </w:p>
    <w:p>
      <w:r>
        <w:t>SIFT Outlier Image: /content/drive/MyDrive/Colab Notebooks/PCD/Keypoints Matches Images/SIFT/S404/outliers_S404-01-t10_01.ppm_S404-04-t10_01.ppm.png</w:t>
      </w:r>
    </w:p>
    <w:p>
      <w:r>
        <w:t>AKAZE Inlier Image: /content/drive/MyDrive/Colab Notebooks/PCD/Keypoints Matches Images/AKAZE/S404/inliers_S404-01-t10_01.ppm_S404-04-t10_01.ppm.png</w:t>
      </w:r>
    </w:p>
    <w:p>
      <w:r>
        <w:t>AKAZE Outlier Image: /content/drive/MyDrive/Colab Notebooks/PCD/Keypoints Matches Images/AKAZE/S404/outliers_S404-01-t10_01.ppm_S404-04-t10_01.ppm.png</w:t>
      </w:r>
    </w:p>
    <w:p/>
    <w:p>
      <w:r>
        <w:t>Label: S404</w:t>
      </w:r>
    </w:p>
    <w:p>
      <w:r>
        <w:t>Train Image: S404-01-t10_01.ppm</w:t>
      </w:r>
    </w:p>
    <w:p>
      <w:r>
        <w:t>Val Image: S404-13-t10_01.ppm</w:t>
      </w:r>
    </w:p>
    <w:p>
      <w:r>
        <w:t>SIFT Matches: 103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3.84358397750565</w:t>
      </w:r>
    </w:p>
    <w:p>
      <w:r>
        <w:t>Euclidean Distance AKAZE: 3.316876171734028</w:t>
      </w:r>
    </w:p>
    <w:p>
      <w:r>
        <w:t>Best Method (Distance): AKAZE (AKAZE memiliki jarak Euclidean lebih rendah (3.32))</w:t>
      </w:r>
    </w:p>
    <w:p>
      <w:r>
        <w:t>SIFT Inlier Image: /content/drive/MyDrive/Colab Notebooks/PCD/Keypoints Matches Images/SIFT/S404/inliers_S404-01-t10_01.ppm_S404-13-t10_01.ppm.png</w:t>
      </w:r>
    </w:p>
    <w:p>
      <w:r>
        <w:t>SIFT Outlier Image: /content/drive/MyDrive/Colab Notebooks/PCD/Keypoints Matches Images/SIFT/S404/outliers_S404-01-t10_01.ppm_S404-13-t10_01.ppm.png</w:t>
      </w:r>
    </w:p>
    <w:p>
      <w:r>
        <w:t>AKAZE Inlier Image: /content/drive/MyDrive/Colab Notebooks/PCD/Keypoints Matches Images/AKAZE/S404/inliers_S404-01-t10_01.ppm_S404-13-t10_01.ppm.png</w:t>
      </w:r>
    </w:p>
    <w:p>
      <w:r>
        <w:t>AKAZE Outlier Image: /content/drive/MyDrive/Colab Notebooks/PCD/Keypoints Matches Images/AKAZE/S404/outliers_S404-01-t10_01.ppm_S404-13-t10_01.ppm.png</w:t>
      </w:r>
    </w:p>
    <w:p/>
    <w:p>
      <w:r>
        <w:t>Label: S404</w:t>
      </w:r>
    </w:p>
    <w:p>
      <w:r>
        <w:t>Train Image: S404-01-t10_01.ppm</w:t>
      </w:r>
    </w:p>
    <w:p>
      <w:r>
        <w:t>Val Image: S404-10-t10_01.ppm</w:t>
      </w:r>
    </w:p>
    <w:p>
      <w:r>
        <w:t>SIFT Matches: 179</w:t>
      </w:r>
    </w:p>
    <w:p>
      <w:r>
        <w:t>AKAZE Matches: 92</w:t>
      </w:r>
    </w:p>
    <w:p>
      <w:r>
        <w:t>Best Method: SIFT (Lebih banyak inliers cocok)</w:t>
      </w:r>
    </w:p>
    <w:p>
      <w:r>
        <w:t>Euclidean Distance SIFT: 5.602901341351551</w:t>
      </w:r>
    </w:p>
    <w:p>
      <w:r>
        <w:t>Euclidean Distance AKAZE: 3.99710724220742</w:t>
      </w:r>
    </w:p>
    <w:p>
      <w:r>
        <w:t>Best Method (Distance): AKAZE (AKAZE memiliki jarak Euclidean lebih rendah (4.00))</w:t>
      </w:r>
    </w:p>
    <w:p>
      <w:r>
        <w:t>SIFT Inlier Image: /content/drive/MyDrive/Colab Notebooks/PCD/Keypoints Matches Images/SIFT/S404/inliers_S404-01-t10_01.ppm_S404-10-t10_01.ppm.png</w:t>
      </w:r>
    </w:p>
    <w:p>
      <w:r>
        <w:t>SIFT Outlier Image: /content/drive/MyDrive/Colab Notebooks/PCD/Keypoints Matches Images/SIFT/S404/outliers_S404-01-t10_01.ppm_S404-10-t10_01.ppm.png</w:t>
      </w:r>
    </w:p>
    <w:p>
      <w:r>
        <w:t>AKAZE Inlier Image: /content/drive/MyDrive/Colab Notebooks/PCD/Keypoints Matches Images/AKAZE/S404/inliers_S404-01-t10_01.ppm_S404-10-t10_01.ppm.png</w:t>
      </w:r>
    </w:p>
    <w:p>
      <w:r>
        <w:t>AKAZE Outlier Image: /content/drive/MyDrive/Colab Notebooks/PCD/Keypoints Matches Images/AKAZE/S404/outliers_S404-01-t10_01.ppm_S404-10-t10_01.ppm.png</w:t>
      </w:r>
    </w:p>
    <w:p/>
    <w:p>
      <w:r>
        <w:t>Label: S404</w:t>
      </w:r>
    </w:p>
    <w:p>
      <w:r>
        <w:t>Train Image: S404-01-t10_01.ppm</w:t>
      </w:r>
    </w:p>
    <w:p>
      <w:r>
        <w:t>Val Image: S404-08-t10_01.ppm</w:t>
      </w:r>
    </w:p>
    <w:p>
      <w:r>
        <w:t>SIFT Matches: 179</w:t>
      </w:r>
    </w:p>
    <w:p>
      <w:r>
        <w:t>AKAZE Matches: 121</w:t>
      </w:r>
    </w:p>
    <w:p>
      <w:r>
        <w:t>Best Method: SIFT (Lebih banyak inliers cocok)</w:t>
      </w:r>
    </w:p>
    <w:p>
      <w:r>
        <w:t>Euclidean Distance SIFT: 5.200353268180669</w:t>
      </w:r>
    </w:p>
    <w:p>
      <w:r>
        <w:t>Euclidean Distance AKAZE: 4.672408845443273</w:t>
      </w:r>
    </w:p>
    <w:p>
      <w:r>
        <w:t>Best Method (Distance): AKAZE (AKAZE memiliki jarak Euclidean lebih rendah (4.67))</w:t>
      </w:r>
    </w:p>
    <w:p>
      <w:r>
        <w:t>SIFT Inlier Image: /content/drive/MyDrive/Colab Notebooks/PCD/Keypoints Matches Images/SIFT/S404/inliers_S404-01-t10_01.ppm_S404-08-t10_01.ppm.png</w:t>
      </w:r>
    </w:p>
    <w:p>
      <w:r>
        <w:t>SIFT Outlier Image: /content/drive/MyDrive/Colab Notebooks/PCD/Keypoints Matches Images/SIFT/S404/outliers_S404-01-t10_01.ppm_S404-08-t10_01.ppm.png</w:t>
      </w:r>
    </w:p>
    <w:p>
      <w:r>
        <w:t>AKAZE Inlier Image: /content/drive/MyDrive/Colab Notebooks/PCD/Keypoints Matches Images/AKAZE/S404/inliers_S404-01-t10_01.ppm_S404-08-t10_01.ppm.png</w:t>
      </w:r>
    </w:p>
    <w:p>
      <w:r>
        <w:t>AKAZE Outlier Image: /content/drive/MyDrive/Colab Notebooks/PCD/Keypoints Matches Images/AKAZE/S404/outliers_S404-01-t10_01.ppm_S404-08-t10_01.ppm.png</w:t>
      </w:r>
    </w:p>
    <w:p/>
    <w:p>
      <w:r>
        <w:t>Label: S404</w:t>
      </w:r>
    </w:p>
    <w:p>
      <w:r>
        <w:t>Train Image: S404-03-t10_01.ppm</w:t>
      </w:r>
    </w:p>
    <w:p>
      <w:r>
        <w:t>Val Image: S404-06-t10_01.ppm</w:t>
      </w:r>
    </w:p>
    <w:p>
      <w:r>
        <w:t>SIFT Matches: 67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3.095993868009274</w:t>
      </w:r>
    </w:p>
    <w:p>
      <w:r>
        <w:t>Euclidean Distance AKAZE: 3.077655056474851</w:t>
      </w:r>
    </w:p>
    <w:p>
      <w:r>
        <w:t>Best Method (Distance): AKAZE (AKAZE memiliki jarak Euclidean lebih rendah (3.08))</w:t>
      </w:r>
    </w:p>
    <w:p>
      <w:r>
        <w:t>SIFT Inlier Image: /content/drive/MyDrive/Colab Notebooks/PCD/Keypoints Matches Images/SIFT/S404/inliers_S404-03-t10_01.ppm_S404-06-t10_01.ppm.png</w:t>
      </w:r>
    </w:p>
    <w:p>
      <w:r>
        <w:t>SIFT Outlier Image: /content/drive/MyDrive/Colab Notebooks/PCD/Keypoints Matches Images/SIFT/S404/outliers_S404-03-t10_01.ppm_S404-06-t10_01.ppm.png</w:t>
      </w:r>
    </w:p>
    <w:p>
      <w:r>
        <w:t>AKAZE Inlier Image: /content/drive/MyDrive/Colab Notebooks/PCD/Keypoints Matches Images/AKAZE/S404/inliers_S404-03-t10_01.ppm_S404-06-t10_01.ppm.png</w:t>
      </w:r>
    </w:p>
    <w:p>
      <w:r>
        <w:t>AKAZE Outlier Image: /content/drive/MyDrive/Colab Notebooks/PCD/Keypoints Matches Images/AKAZE/S404/outliers_S404-03-t10_01.ppm_S404-06-t10_01.ppm.png</w:t>
      </w:r>
    </w:p>
    <w:p/>
    <w:p>
      <w:r>
        <w:t>Label: S404</w:t>
      </w:r>
    </w:p>
    <w:p>
      <w:r>
        <w:t>Train Image: S404-03-t10_01.ppm</w:t>
      </w:r>
    </w:p>
    <w:p>
      <w:r>
        <w:t>Val Image: S404-07-t10_01.ppm</w:t>
      </w:r>
    </w:p>
    <w:p>
      <w:r>
        <w:t>SIFT Matches: 77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3.32824252666027</w:t>
      </w:r>
    </w:p>
    <w:p>
      <w:r>
        <w:t>Euclidean Distance AKAZE: 2.502658788098681</w:t>
      </w:r>
    </w:p>
    <w:p>
      <w:r>
        <w:t>Best Method (Distance): AKAZE (AKAZE memiliki jarak Euclidean lebih rendah (2.50))</w:t>
      </w:r>
    </w:p>
    <w:p>
      <w:r>
        <w:t>SIFT Inlier Image: /content/drive/MyDrive/Colab Notebooks/PCD/Keypoints Matches Images/SIFT/S404/inliers_S404-03-t10_01.ppm_S404-07-t10_01.ppm.png</w:t>
      </w:r>
    </w:p>
    <w:p>
      <w:r>
        <w:t>SIFT Outlier Image: /content/drive/MyDrive/Colab Notebooks/PCD/Keypoints Matches Images/SIFT/S404/outliers_S404-03-t10_01.ppm_S404-07-t10_01.ppm.png</w:t>
      </w:r>
    </w:p>
    <w:p>
      <w:r>
        <w:t>AKAZE Inlier Image: /content/drive/MyDrive/Colab Notebooks/PCD/Keypoints Matches Images/AKAZE/S404/inliers_S404-03-t10_01.ppm_S404-07-t10_01.ppm.png</w:t>
      </w:r>
    </w:p>
    <w:p>
      <w:r>
        <w:t>AKAZE Outlier Image: /content/drive/MyDrive/Colab Notebooks/PCD/Keypoints Matches Images/AKAZE/S404/outliers_S404-03-t10_01.ppm_S404-07-t10_01.ppm.png</w:t>
      </w:r>
    </w:p>
    <w:p/>
    <w:p>
      <w:r>
        <w:t>Label: S404</w:t>
      </w:r>
    </w:p>
    <w:p>
      <w:r>
        <w:t>Train Image: S404-03-t10_01.ppm</w:t>
      </w:r>
    </w:p>
    <w:p>
      <w:r>
        <w:t>Val Image: S404-11-t10_01.ppm</w:t>
      </w:r>
    </w:p>
    <w:p>
      <w:r>
        <w:t>SIFT Matches: 56</w:t>
      </w:r>
    </w:p>
    <w:p>
      <w:r>
        <w:t>AKAZE Matches: 38</w:t>
      </w:r>
    </w:p>
    <w:p>
      <w:r>
        <w:t>Best Method: SIFT (Lebih banyak inliers cocok)</w:t>
      </w:r>
    </w:p>
    <w:p>
      <w:r>
        <w:t>Euclidean Distance SIFT: 3.15997900095918</w:t>
      </w:r>
    </w:p>
    <w:p>
      <w:r>
        <w:t>Euclidean Distance AKAZE: 2.413462358614666</w:t>
      </w:r>
    </w:p>
    <w:p>
      <w:r>
        <w:t>Best Method (Distance): AKAZE (AKAZE memiliki jarak Euclidean lebih rendah (2.41))</w:t>
      </w:r>
    </w:p>
    <w:p>
      <w:r>
        <w:t>SIFT Inlier Image: /content/drive/MyDrive/Colab Notebooks/PCD/Keypoints Matches Images/SIFT/S404/inliers_S404-03-t10_01.ppm_S404-11-t10_01.ppm.png</w:t>
      </w:r>
    </w:p>
    <w:p>
      <w:r>
        <w:t>SIFT Outlier Image: /content/drive/MyDrive/Colab Notebooks/PCD/Keypoints Matches Images/SIFT/S404/outliers_S404-03-t10_01.ppm_S404-11-t10_01.ppm.png</w:t>
      </w:r>
    </w:p>
    <w:p>
      <w:r>
        <w:t>AKAZE Inlier Image: /content/drive/MyDrive/Colab Notebooks/PCD/Keypoints Matches Images/AKAZE/S404/inliers_S404-03-t10_01.ppm_S404-11-t10_01.ppm.png</w:t>
      </w:r>
    </w:p>
    <w:p>
      <w:r>
        <w:t>AKAZE Outlier Image: /content/drive/MyDrive/Colab Notebooks/PCD/Keypoints Matches Images/AKAZE/S404/outliers_S404-03-t10_01.ppm_S404-11-t10_01.ppm.png</w:t>
      </w:r>
    </w:p>
    <w:p/>
    <w:p>
      <w:r>
        <w:t>Label: S404</w:t>
      </w:r>
    </w:p>
    <w:p>
      <w:r>
        <w:t>Train Image: S404-03-t10_01.ppm</w:t>
      </w:r>
    </w:p>
    <w:p>
      <w:r>
        <w:t>Val Image: S404-04-t10_01.ppm</w:t>
      </w:r>
    </w:p>
    <w:p>
      <w:r>
        <w:t>SIFT Matches: 65</w:t>
      </w:r>
    </w:p>
    <w:p>
      <w:r>
        <w:t>AKAZE Matches: 37</w:t>
      </w:r>
    </w:p>
    <w:p>
      <w:r>
        <w:t>Best Method: SIFT (Lebih banyak inliers cocok)</w:t>
      </w:r>
    </w:p>
    <w:p>
      <w:r>
        <w:t>Euclidean Distance SIFT: 3.3764914612389</w:t>
      </w:r>
    </w:p>
    <w:p>
      <w:r>
        <w:t>Euclidean Distance AKAZE: 2.357747270314916</w:t>
      </w:r>
    </w:p>
    <w:p>
      <w:r>
        <w:t>Best Method (Distance): AKAZE (AKAZE memiliki jarak Euclidean lebih rendah (2.36))</w:t>
      </w:r>
    </w:p>
    <w:p>
      <w:r>
        <w:t>SIFT Inlier Image: /content/drive/MyDrive/Colab Notebooks/PCD/Keypoints Matches Images/SIFT/S404/inliers_S404-03-t10_01.ppm_S404-04-t10_01.ppm.png</w:t>
      </w:r>
    </w:p>
    <w:p>
      <w:r>
        <w:t>SIFT Outlier Image: /content/drive/MyDrive/Colab Notebooks/PCD/Keypoints Matches Images/SIFT/S404/outliers_S404-03-t10_01.ppm_S404-04-t10_01.ppm.png</w:t>
      </w:r>
    </w:p>
    <w:p>
      <w:r>
        <w:t>AKAZE Inlier Image: /content/drive/MyDrive/Colab Notebooks/PCD/Keypoints Matches Images/AKAZE/S404/inliers_S404-03-t10_01.ppm_S404-04-t10_01.ppm.png</w:t>
      </w:r>
    </w:p>
    <w:p>
      <w:r>
        <w:t>AKAZE Outlier Image: /content/drive/MyDrive/Colab Notebooks/PCD/Keypoints Matches Images/AKAZE/S404/outliers_S404-03-t10_01.ppm_S404-04-t10_01.ppm.png</w:t>
      </w:r>
    </w:p>
    <w:p/>
    <w:p>
      <w:r>
        <w:t>Label: S404</w:t>
      </w:r>
    </w:p>
    <w:p>
      <w:r>
        <w:t>Train Image: S404-03-t10_01.ppm</w:t>
      </w:r>
    </w:p>
    <w:p>
      <w:r>
        <w:t>Val Image: S404-13-t10_01.ppm</w:t>
      </w:r>
    </w:p>
    <w:p>
      <w:r>
        <w:t>SIFT Matches: 76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3.327472424963206</w:t>
      </w:r>
    </w:p>
    <w:p>
      <w:r>
        <w:t>Euclidean Distance AKAZE: 2.833284564052336</w:t>
      </w:r>
    </w:p>
    <w:p>
      <w:r>
        <w:t>Best Method (Distance): AKAZE (AKAZE memiliki jarak Euclidean lebih rendah (2.83))</w:t>
      </w:r>
    </w:p>
    <w:p>
      <w:r>
        <w:t>SIFT Inlier Image: /content/drive/MyDrive/Colab Notebooks/PCD/Keypoints Matches Images/SIFT/S404/inliers_S404-03-t10_01.ppm_S404-13-t10_01.ppm.png</w:t>
      </w:r>
    </w:p>
    <w:p>
      <w:r>
        <w:t>SIFT Outlier Image: /content/drive/MyDrive/Colab Notebooks/PCD/Keypoints Matches Images/SIFT/S404/outliers_S404-03-t10_01.ppm_S404-13-t10_01.ppm.png</w:t>
      </w:r>
    </w:p>
    <w:p>
      <w:r>
        <w:t>AKAZE Inlier Image: /content/drive/MyDrive/Colab Notebooks/PCD/Keypoints Matches Images/AKAZE/S404/inliers_S404-03-t10_01.ppm_S404-13-t10_01.ppm.png</w:t>
      </w:r>
    </w:p>
    <w:p>
      <w:r>
        <w:t>AKAZE Outlier Image: /content/drive/MyDrive/Colab Notebooks/PCD/Keypoints Matches Images/AKAZE/S404/outliers_S404-03-t10_01.ppm_S404-13-t10_01.ppm.png</w:t>
      </w:r>
    </w:p>
    <w:p/>
    <w:p>
      <w:r>
        <w:t>Label: S404</w:t>
      </w:r>
    </w:p>
    <w:p>
      <w:r>
        <w:t>Train Image: S404-03-t10_01.ppm</w:t>
      </w:r>
    </w:p>
    <w:p>
      <w:r>
        <w:t>Val Image: S404-10-t10_01.ppm</w:t>
      </w:r>
    </w:p>
    <w:p>
      <w:r>
        <w:t>SIFT Matches: 90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3.764085407764061</w:t>
      </w:r>
    </w:p>
    <w:p>
      <w:r>
        <w:t>Euclidean Distance AKAZE: 2.899333205289331</w:t>
      </w:r>
    </w:p>
    <w:p>
      <w:r>
        <w:t>Best Method (Distance): AKAZE (AKAZE memiliki jarak Euclidean lebih rendah (2.90))</w:t>
      </w:r>
    </w:p>
    <w:p>
      <w:r>
        <w:t>SIFT Inlier Image: /content/drive/MyDrive/Colab Notebooks/PCD/Keypoints Matches Images/SIFT/S404/inliers_S404-03-t10_01.ppm_S404-10-t10_01.ppm.png</w:t>
      </w:r>
    </w:p>
    <w:p>
      <w:r>
        <w:t>SIFT Outlier Image: /content/drive/MyDrive/Colab Notebooks/PCD/Keypoints Matches Images/SIFT/S404/outliers_S404-03-t10_01.ppm_S404-10-t10_01.ppm.png</w:t>
      </w:r>
    </w:p>
    <w:p>
      <w:r>
        <w:t>AKAZE Inlier Image: /content/drive/MyDrive/Colab Notebooks/PCD/Keypoints Matches Images/AKAZE/S404/inliers_S404-03-t10_01.ppm_S404-10-t10_01.ppm.png</w:t>
      </w:r>
    </w:p>
    <w:p>
      <w:r>
        <w:t>AKAZE Outlier Image: /content/drive/MyDrive/Colab Notebooks/PCD/Keypoints Matches Images/AKAZE/S404/outliers_S404-03-t10_01.ppm_S404-10-t10_01.ppm.png</w:t>
      </w:r>
    </w:p>
    <w:p/>
    <w:p>
      <w:r>
        <w:t>Label: S404</w:t>
      </w:r>
    </w:p>
    <w:p>
      <w:r>
        <w:t>Train Image: S404-03-t10_01.ppm</w:t>
      </w:r>
    </w:p>
    <w:p>
      <w:r>
        <w:t>Val Image: S404-08-t10_01.ppm</w:t>
      </w:r>
    </w:p>
    <w:p>
      <w:r>
        <w:t>SIFT Matches: 85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3.634975721812743</w:t>
      </w:r>
    </w:p>
    <w:p>
      <w:r>
        <w:t>Euclidean Distance AKAZE: 2.246689950389244</w:t>
      </w:r>
    </w:p>
    <w:p>
      <w:r>
        <w:t>Best Method (Distance): AKAZE (AKAZE memiliki jarak Euclidean lebih rendah (2.25))</w:t>
      </w:r>
    </w:p>
    <w:p>
      <w:r>
        <w:t>SIFT Inlier Image: /content/drive/MyDrive/Colab Notebooks/PCD/Keypoints Matches Images/SIFT/S404/inliers_S404-03-t10_01.ppm_S404-08-t10_01.ppm.png</w:t>
      </w:r>
    </w:p>
    <w:p>
      <w:r>
        <w:t>SIFT Outlier Image: /content/drive/MyDrive/Colab Notebooks/PCD/Keypoints Matches Images/SIFT/S404/outliers_S404-03-t10_01.ppm_S404-08-t10_01.ppm.png</w:t>
      </w:r>
    </w:p>
    <w:p>
      <w:r>
        <w:t>AKAZE Inlier Image: /content/drive/MyDrive/Colab Notebooks/PCD/Keypoints Matches Images/AKAZE/S404/inliers_S404-03-t10_01.ppm_S404-08-t10_01.ppm.png</w:t>
      </w:r>
    </w:p>
    <w:p>
      <w:r>
        <w:t>AKAZE Outlier Image: /content/drive/MyDrive/Colab Notebooks/PCD/Keypoints Matches Images/AKAZE/S404/outliers_S404-03-t10_01.ppm_S404-08-t10_01.ppm.png</w:t>
      </w:r>
    </w:p>
    <w:p/>
    <w:p>
      <w:r>
        <w:t>Label: S404</w:t>
      </w:r>
    </w:p>
    <w:p>
      <w:r>
        <w:t>Train Image: S404-12-t10_01.ppm</w:t>
      </w:r>
    </w:p>
    <w:p>
      <w:r>
        <w:t>Val Image: S404-06-t10_01.ppm</w:t>
      </w:r>
    </w:p>
    <w:p>
      <w:r>
        <w:t>SIFT Matches: 146</w:t>
      </w:r>
    </w:p>
    <w:p>
      <w:r>
        <w:t>AKAZE Matches: 171</w:t>
      </w:r>
    </w:p>
    <w:p>
      <w:r>
        <w:t>Best Method: AKAZE (Lebih banyak inliers cocok)</w:t>
      </w:r>
    </w:p>
    <w:p>
      <w:r>
        <w:t>Euclidean Distance SIFT: 4.943113402258924</w:t>
      </w:r>
    </w:p>
    <w:p>
      <w:r>
        <w:t>Euclidean Distance AKAZE: 5.075427694788755</w:t>
      </w:r>
    </w:p>
    <w:p>
      <w:r>
        <w:t>Best Method (Distance): SIFT (SIFT memiliki jarak Euclidean lebih rendah (4.94))</w:t>
      </w:r>
    </w:p>
    <w:p>
      <w:r>
        <w:t>SIFT Inlier Image: /content/drive/MyDrive/Colab Notebooks/PCD/Keypoints Matches Images/SIFT/S404/inliers_S404-12-t10_01.ppm_S404-06-t10_01.ppm.png</w:t>
      </w:r>
    </w:p>
    <w:p>
      <w:r>
        <w:t>SIFT Outlier Image: /content/drive/MyDrive/Colab Notebooks/PCD/Keypoints Matches Images/SIFT/S404/outliers_S404-12-t10_01.ppm_S404-06-t10_01.ppm.png</w:t>
      </w:r>
    </w:p>
    <w:p>
      <w:r>
        <w:t>AKAZE Inlier Image: /content/drive/MyDrive/Colab Notebooks/PCD/Keypoints Matches Images/AKAZE/S404/inliers_S404-12-t10_01.ppm_S404-06-t10_01.ppm.png</w:t>
      </w:r>
    </w:p>
    <w:p>
      <w:r>
        <w:t>AKAZE Outlier Image: /content/drive/MyDrive/Colab Notebooks/PCD/Keypoints Matches Images/AKAZE/S404/outliers_S404-12-t10_01.ppm_S404-06-t10_01.ppm.png</w:t>
      </w:r>
    </w:p>
    <w:p/>
    <w:p>
      <w:r>
        <w:t>Label: S404</w:t>
      </w:r>
    </w:p>
    <w:p>
      <w:r>
        <w:t>Train Image: S404-12-t10_01.ppm</w:t>
      </w:r>
    </w:p>
    <w:p>
      <w:r>
        <w:t>Val Image: S404-07-t10_01.ppm</w:t>
      </w:r>
    </w:p>
    <w:p>
      <w:r>
        <w:t>SIFT Matches: 163</w:t>
      </w:r>
    </w:p>
    <w:p>
      <w:r>
        <w:t>AKAZE Matches: 151</w:t>
      </w:r>
    </w:p>
    <w:p>
      <w:r>
        <w:t>Best Method: SIFT (Lebih banyak inliers cocok)</w:t>
      </w:r>
    </w:p>
    <w:p>
      <w:r>
        <w:t>Euclidean Distance SIFT: 5.410610186253342</w:t>
      </w:r>
    </w:p>
    <w:p>
      <w:r>
        <w:t>Euclidean Distance AKAZE: 4.719230356653492</w:t>
      </w:r>
    </w:p>
    <w:p>
      <w:r>
        <w:t>Best Method (Distance): AKAZE (AKAZE memiliki jarak Euclidean lebih rendah (4.72))</w:t>
      </w:r>
    </w:p>
    <w:p>
      <w:r>
        <w:t>SIFT Inlier Image: /content/drive/MyDrive/Colab Notebooks/PCD/Keypoints Matches Images/SIFT/S404/inliers_S404-12-t10_01.ppm_S404-07-t10_01.ppm.png</w:t>
      </w:r>
    </w:p>
    <w:p>
      <w:r>
        <w:t>SIFT Outlier Image: /content/drive/MyDrive/Colab Notebooks/PCD/Keypoints Matches Images/SIFT/S404/outliers_S404-12-t10_01.ppm_S404-07-t10_01.ppm.png</w:t>
      </w:r>
    </w:p>
    <w:p>
      <w:r>
        <w:t>AKAZE Inlier Image: /content/drive/MyDrive/Colab Notebooks/PCD/Keypoints Matches Images/AKAZE/S404/inliers_S404-12-t10_01.ppm_S404-07-t10_01.ppm.png</w:t>
      </w:r>
    </w:p>
    <w:p>
      <w:r>
        <w:t>AKAZE Outlier Image: /content/drive/MyDrive/Colab Notebooks/PCD/Keypoints Matches Images/AKAZE/S404/outliers_S404-12-t10_01.ppm_S404-07-t10_01.ppm.png</w:t>
      </w:r>
    </w:p>
    <w:p/>
    <w:p>
      <w:r>
        <w:t>Label: S404</w:t>
      </w:r>
    </w:p>
    <w:p>
      <w:r>
        <w:t>Train Image: S404-12-t10_01.ppm</w:t>
      </w:r>
    </w:p>
    <w:p>
      <w:r>
        <w:t>Val Image: S404-11-t10_01.ppm</w:t>
      </w:r>
    </w:p>
    <w:p>
      <w:r>
        <w:t>SIFT Matches: 134</w:t>
      </w:r>
    </w:p>
    <w:p>
      <w:r>
        <w:t>AKAZE Matches: 97</w:t>
      </w:r>
    </w:p>
    <w:p>
      <w:r>
        <w:t>Best Method: SIFT (Lebih banyak inliers cocok)</w:t>
      </w:r>
    </w:p>
    <w:p>
      <w:r>
        <w:t>Euclidean Distance SIFT: 5.262594177476935</w:t>
      </w:r>
    </w:p>
    <w:p>
      <w:r>
        <w:t>Euclidean Distance AKAZE: 3.492466265182112</w:t>
      </w:r>
    </w:p>
    <w:p>
      <w:r>
        <w:t>Best Method (Distance): AKAZE (AKAZE memiliki jarak Euclidean lebih rendah (3.49))</w:t>
      </w:r>
    </w:p>
    <w:p>
      <w:r>
        <w:t>SIFT Inlier Image: /content/drive/MyDrive/Colab Notebooks/PCD/Keypoints Matches Images/SIFT/S404/inliers_S404-12-t10_01.ppm_S404-11-t10_01.ppm.png</w:t>
      </w:r>
    </w:p>
    <w:p>
      <w:r>
        <w:t>SIFT Outlier Image: /content/drive/MyDrive/Colab Notebooks/PCD/Keypoints Matches Images/SIFT/S404/outliers_S404-12-t10_01.ppm_S404-11-t10_01.ppm.png</w:t>
      </w:r>
    </w:p>
    <w:p>
      <w:r>
        <w:t>AKAZE Inlier Image: /content/drive/MyDrive/Colab Notebooks/PCD/Keypoints Matches Images/AKAZE/S404/inliers_S404-12-t10_01.ppm_S404-11-t10_01.ppm.png</w:t>
      </w:r>
    </w:p>
    <w:p>
      <w:r>
        <w:t>AKAZE Outlier Image: /content/drive/MyDrive/Colab Notebooks/PCD/Keypoints Matches Images/AKAZE/S404/outliers_S404-12-t10_01.ppm_S404-11-t10_01.ppm.png</w:t>
      </w:r>
    </w:p>
    <w:p/>
    <w:p>
      <w:r>
        <w:t>Label: S404</w:t>
      </w:r>
    </w:p>
    <w:p>
      <w:r>
        <w:t>Train Image: S404-12-t10_01.ppm</w:t>
      </w:r>
    </w:p>
    <w:p>
      <w:r>
        <w:t>Val Image: S404-04-t10_01.ppm</w:t>
      </w:r>
    </w:p>
    <w:p>
      <w:r>
        <w:t>SIFT Matches: 71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3.567254618107906</w:t>
      </w:r>
    </w:p>
    <w:p>
      <w:r>
        <w:t>Euclidean Distance AKAZE: 2.921194598296856</w:t>
      </w:r>
    </w:p>
    <w:p>
      <w:r>
        <w:t>Best Method (Distance): AKAZE (AKAZE memiliki jarak Euclidean lebih rendah (2.92))</w:t>
      </w:r>
    </w:p>
    <w:p>
      <w:r>
        <w:t>SIFT Inlier Image: /content/drive/MyDrive/Colab Notebooks/PCD/Keypoints Matches Images/SIFT/S404/inliers_S404-12-t10_01.ppm_S404-04-t10_01.ppm.png</w:t>
      </w:r>
    </w:p>
    <w:p>
      <w:r>
        <w:t>SIFT Outlier Image: /content/drive/MyDrive/Colab Notebooks/PCD/Keypoints Matches Images/SIFT/S404/outliers_S404-12-t10_01.ppm_S404-04-t10_01.ppm.png</w:t>
      </w:r>
    </w:p>
    <w:p>
      <w:r>
        <w:t>AKAZE Inlier Image: /content/drive/MyDrive/Colab Notebooks/PCD/Keypoints Matches Images/AKAZE/S404/inliers_S404-12-t10_01.ppm_S404-04-t10_01.ppm.png</w:t>
      </w:r>
    </w:p>
    <w:p>
      <w:r>
        <w:t>AKAZE Outlier Image: /content/drive/MyDrive/Colab Notebooks/PCD/Keypoints Matches Images/AKAZE/S404/outliers_S404-12-t10_01.ppm_S404-04-t10_01.ppm.png</w:t>
      </w:r>
    </w:p>
    <w:p/>
    <w:p>
      <w:r>
        <w:t>Label: S404</w:t>
      </w:r>
    </w:p>
    <w:p>
      <w:r>
        <w:t>Train Image: S404-12-t10_01.ppm</w:t>
      </w:r>
    </w:p>
    <w:p>
      <w:r>
        <w:t>Val Image: S404-13-t10_01.ppm</w:t>
      </w:r>
    </w:p>
    <w:p>
      <w:r>
        <w:t>SIFT Matches: 139</w:t>
      </w:r>
    </w:p>
    <w:p>
      <w:r>
        <w:t>AKAZE Matches: 129</w:t>
      </w:r>
    </w:p>
    <w:p>
      <w:r>
        <w:t>Best Method: SIFT (Lebih banyak inliers cocok)</w:t>
      </w:r>
    </w:p>
    <w:p>
      <w:r>
        <w:t>Euclidean Distance SIFT: 4.334089741570138</w:t>
      </w:r>
    </w:p>
    <w:p>
      <w:r>
        <w:t>Euclidean Distance AKAZE: 3.951013698001644</w:t>
      </w:r>
    </w:p>
    <w:p>
      <w:r>
        <w:t>Best Method (Distance): AKAZE (AKAZE memiliki jarak Euclidean lebih rendah (3.95))</w:t>
      </w:r>
    </w:p>
    <w:p>
      <w:r>
        <w:t>SIFT Inlier Image: /content/drive/MyDrive/Colab Notebooks/PCD/Keypoints Matches Images/SIFT/S404/inliers_S404-12-t10_01.ppm_S404-13-t10_01.ppm.png</w:t>
      </w:r>
    </w:p>
    <w:p>
      <w:r>
        <w:t>SIFT Outlier Image: /content/drive/MyDrive/Colab Notebooks/PCD/Keypoints Matches Images/SIFT/S404/outliers_S404-12-t10_01.ppm_S404-13-t10_01.ppm.png</w:t>
      </w:r>
    </w:p>
    <w:p>
      <w:r>
        <w:t>AKAZE Inlier Image: /content/drive/MyDrive/Colab Notebooks/PCD/Keypoints Matches Images/AKAZE/S404/inliers_S404-12-t10_01.ppm_S404-13-t10_01.ppm.png</w:t>
      </w:r>
    </w:p>
    <w:p>
      <w:r>
        <w:t>AKAZE Outlier Image: /content/drive/MyDrive/Colab Notebooks/PCD/Keypoints Matches Images/AKAZE/S404/outliers_S404-12-t10_01.ppm_S404-13-t10_01.ppm.png</w:t>
      </w:r>
    </w:p>
    <w:p/>
    <w:p>
      <w:r>
        <w:t>Label: S404</w:t>
      </w:r>
    </w:p>
    <w:p>
      <w:r>
        <w:t>Train Image: S404-12-t10_01.ppm</w:t>
      </w:r>
    </w:p>
    <w:p>
      <w:r>
        <w:t>Val Image: S404-10-t10_01.ppm</w:t>
      </w:r>
    </w:p>
    <w:p>
      <w:r>
        <w:t>SIFT Matches: 184</w:t>
      </w:r>
    </w:p>
    <w:p>
      <w:r>
        <w:t>AKAZE Matches: 129</w:t>
      </w:r>
    </w:p>
    <w:p>
      <w:r>
        <w:t>Best Method: SIFT (Lebih banyak inliers cocok)</w:t>
      </w:r>
    </w:p>
    <w:p>
      <w:r>
        <w:t>Euclidean Distance SIFT: 5.749848428421617</w:t>
      </w:r>
    </w:p>
    <w:p>
      <w:r>
        <w:t>Euclidean Distance AKAZE: 4.220929302085056</w:t>
      </w:r>
    </w:p>
    <w:p>
      <w:r>
        <w:t>Best Method (Distance): AKAZE (AKAZE memiliki jarak Euclidean lebih rendah (4.22))</w:t>
      </w:r>
    </w:p>
    <w:p>
      <w:r>
        <w:t>SIFT Inlier Image: /content/drive/MyDrive/Colab Notebooks/PCD/Keypoints Matches Images/SIFT/S404/inliers_S404-12-t10_01.ppm_S404-10-t10_01.ppm.png</w:t>
      </w:r>
    </w:p>
    <w:p>
      <w:r>
        <w:t>SIFT Outlier Image: /content/drive/MyDrive/Colab Notebooks/PCD/Keypoints Matches Images/SIFT/S404/outliers_S404-12-t10_01.ppm_S404-10-t10_01.ppm.png</w:t>
      </w:r>
    </w:p>
    <w:p>
      <w:r>
        <w:t>AKAZE Inlier Image: /content/drive/MyDrive/Colab Notebooks/PCD/Keypoints Matches Images/AKAZE/S404/inliers_S404-12-t10_01.ppm_S404-10-t10_01.ppm.png</w:t>
      </w:r>
    </w:p>
    <w:p>
      <w:r>
        <w:t>AKAZE Outlier Image: /content/drive/MyDrive/Colab Notebooks/PCD/Keypoints Matches Images/AKAZE/S404/outliers_S404-12-t10_01.ppm_S404-10-t10_01.ppm.png</w:t>
      </w:r>
    </w:p>
    <w:p/>
    <w:p>
      <w:r>
        <w:t>Label: S404</w:t>
      </w:r>
    </w:p>
    <w:p>
      <w:r>
        <w:t>Train Image: S404-12-t10_01.ppm</w:t>
      </w:r>
    </w:p>
    <w:p>
      <w:r>
        <w:t>Val Image: S404-08-t10_01.ppm</w:t>
      </w:r>
    </w:p>
    <w:p>
      <w:r>
        <w:t>SIFT Matches: 188</w:t>
      </w:r>
    </w:p>
    <w:p>
      <w:r>
        <w:t>AKAZE Matches: 147</w:t>
      </w:r>
    </w:p>
    <w:p>
      <w:r>
        <w:t>Best Method: SIFT (Lebih banyak inliers cocok)</w:t>
      </w:r>
    </w:p>
    <w:p>
      <w:r>
        <w:t>Euclidean Distance SIFT: 5.782902508837987</w:t>
      </w:r>
    </w:p>
    <w:p>
      <w:r>
        <w:t>Euclidean Distance AKAZE: 4.800577547853937</w:t>
      </w:r>
    </w:p>
    <w:p>
      <w:r>
        <w:t>Best Method (Distance): AKAZE (AKAZE memiliki jarak Euclidean lebih rendah (4.80))</w:t>
      </w:r>
    </w:p>
    <w:p>
      <w:r>
        <w:t>SIFT Inlier Image: /content/drive/MyDrive/Colab Notebooks/PCD/Keypoints Matches Images/SIFT/S404/inliers_S404-12-t10_01.ppm_S404-08-t10_01.ppm.png</w:t>
      </w:r>
    </w:p>
    <w:p>
      <w:r>
        <w:t>SIFT Outlier Image: /content/drive/MyDrive/Colab Notebooks/PCD/Keypoints Matches Images/SIFT/S404/outliers_S404-12-t10_01.ppm_S404-08-t10_01.ppm.png</w:t>
      </w:r>
    </w:p>
    <w:p>
      <w:r>
        <w:t>AKAZE Inlier Image: /content/drive/MyDrive/Colab Notebooks/PCD/Keypoints Matches Images/AKAZE/S404/inliers_S404-12-t10_01.ppm_S404-08-t10_01.ppm.png</w:t>
      </w:r>
    </w:p>
    <w:p>
      <w:r>
        <w:t>AKAZE Outlier Image: /content/drive/MyDrive/Colab Notebooks/PCD/Keypoints Matches Images/AKAZE/S404/outliers_S404-12-t10_01.ppm_S404-08-t10_01.ppm.png</w:t>
      </w:r>
    </w:p>
    <w:p/>
    <w:p>
      <w:r>
        <w:t>Label: S396</w:t>
      </w:r>
    </w:p>
    <w:p>
      <w:r>
        <w:t>Train Image: S396-04-t10_01.ppm</w:t>
      </w:r>
    </w:p>
    <w:p>
      <w:r>
        <w:t>Val Image: S396-11-t10_01.ppm</w:t>
      </w:r>
    </w:p>
    <w:p>
      <w:r>
        <w:t>SIFT Matches: 190</w:t>
      </w:r>
    </w:p>
    <w:p>
      <w:r>
        <w:t>AKAZE Matches: 120</w:t>
      </w:r>
    </w:p>
    <w:p>
      <w:r>
        <w:t>Best Method: SIFT (Lebih banyak inliers cocok)</w:t>
      </w:r>
    </w:p>
    <w:p>
      <w:r>
        <w:t>Euclidean Distance SIFT: 5.668131949795921</w:t>
      </w:r>
    </w:p>
    <w:p>
      <w:r>
        <w:t>Euclidean Distance AKAZE: 4.261166709205962</w:t>
      </w:r>
    </w:p>
    <w:p>
      <w:r>
        <w:t>Best Method (Distance): AKAZE (AKAZE memiliki jarak Euclidean lebih rendah (4.26))</w:t>
      </w:r>
    </w:p>
    <w:p>
      <w:r>
        <w:t>SIFT Inlier Image: /content/drive/MyDrive/Colab Notebooks/PCD/Keypoints Matches Images/SIFT/S396/inliers_S396-04-t10_01.ppm_S396-11-t10_01.ppm.png</w:t>
      </w:r>
    </w:p>
    <w:p>
      <w:r>
        <w:t>SIFT Outlier Image: /content/drive/MyDrive/Colab Notebooks/PCD/Keypoints Matches Images/SIFT/S396/outliers_S396-04-t10_01.ppm_S396-11-t10_01.ppm.png</w:t>
      </w:r>
    </w:p>
    <w:p>
      <w:r>
        <w:t>AKAZE Inlier Image: /content/drive/MyDrive/Colab Notebooks/PCD/Keypoints Matches Images/AKAZE/S396/inliers_S396-04-t10_01.ppm_S396-11-t10_01.ppm.png</w:t>
      </w:r>
    </w:p>
    <w:p>
      <w:r>
        <w:t>AKAZE Outlier Image: /content/drive/MyDrive/Colab Notebooks/PCD/Keypoints Matches Images/AKAZE/S396/outliers_S396-04-t10_01.ppm_S396-11-t10_01.ppm.png</w:t>
      </w:r>
    </w:p>
    <w:p/>
    <w:p>
      <w:r>
        <w:t>Label: S396</w:t>
      </w:r>
    </w:p>
    <w:p>
      <w:r>
        <w:t>Train Image: S396-04-t10_01.ppm</w:t>
      </w:r>
    </w:p>
    <w:p>
      <w:r>
        <w:t>Val Image: S396-10-t10_01.ppm</w:t>
      </w:r>
    </w:p>
    <w:p>
      <w:r>
        <w:t>SIFT Matches: 153</w:t>
      </w:r>
    </w:p>
    <w:p>
      <w:r>
        <w:t>AKAZE Matches: 110</w:t>
      </w:r>
    </w:p>
    <w:p>
      <w:r>
        <w:t>Best Method: SIFT (Lebih banyak inliers cocok)</w:t>
      </w:r>
    </w:p>
    <w:p>
      <w:r>
        <w:t>Euclidean Distance SIFT: 4.133708318733017</w:t>
      </w:r>
    </w:p>
    <w:p>
      <w:r>
        <w:t>Euclidean Distance AKAZE: 4.481214670224626</w:t>
      </w:r>
    </w:p>
    <w:p>
      <w:r>
        <w:t>Best Method (Distance): SIFT (SIFT memiliki jarak Euclidean lebih rendah (4.13))</w:t>
      </w:r>
    </w:p>
    <w:p>
      <w:r>
        <w:t>SIFT Inlier Image: /content/drive/MyDrive/Colab Notebooks/PCD/Keypoints Matches Images/SIFT/S396/inliers_S396-04-t10_01.ppm_S396-10-t10_01.ppm.png</w:t>
      </w:r>
    </w:p>
    <w:p>
      <w:r>
        <w:t>SIFT Outlier Image: /content/drive/MyDrive/Colab Notebooks/PCD/Keypoints Matches Images/SIFT/S396/outliers_S396-04-t10_01.ppm_S396-10-t10_01.ppm.png</w:t>
      </w:r>
    </w:p>
    <w:p>
      <w:r>
        <w:t>AKAZE Inlier Image: /content/drive/MyDrive/Colab Notebooks/PCD/Keypoints Matches Images/AKAZE/S396/inliers_S396-04-t10_01.ppm_S396-10-t10_01.ppm.png</w:t>
      </w:r>
    </w:p>
    <w:p>
      <w:r>
        <w:t>AKAZE Outlier Image: /content/drive/MyDrive/Colab Notebooks/PCD/Keypoints Matches Images/AKAZE/S396/outliers_S396-04-t10_01.ppm_S396-10-t10_01.ppm.png</w:t>
      </w:r>
    </w:p>
    <w:p/>
    <w:p>
      <w:r>
        <w:t>Label: S396</w:t>
      </w:r>
    </w:p>
    <w:p>
      <w:r>
        <w:t>Train Image: S396-04-t10_01.ppm</w:t>
      </w:r>
    </w:p>
    <w:p>
      <w:r>
        <w:t>Val Image: S396-01-t10_01.ppm</w:t>
      </w:r>
    </w:p>
    <w:p>
      <w:r>
        <w:t>SIFT Matches: 90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3.812039113001124</w:t>
      </w:r>
    </w:p>
    <w:p>
      <w:r>
        <w:t>Euclidean Distance AKAZE: 2.509376581937832</w:t>
      </w:r>
    </w:p>
    <w:p>
      <w:r>
        <w:t>Best Method (Distance): AKAZE (AKAZE memiliki jarak Euclidean lebih rendah (2.51))</w:t>
      </w:r>
    </w:p>
    <w:p>
      <w:r>
        <w:t>SIFT Inlier Image: /content/drive/MyDrive/Colab Notebooks/PCD/Keypoints Matches Images/SIFT/S396/inliers_S396-04-t10_01.ppm_S396-01-t10_01.ppm.png</w:t>
      </w:r>
    </w:p>
    <w:p>
      <w:r>
        <w:t>SIFT Outlier Image: /content/drive/MyDrive/Colab Notebooks/PCD/Keypoints Matches Images/SIFT/S396/outliers_S396-04-t10_01.ppm_S396-01-t10_01.ppm.png</w:t>
      </w:r>
    </w:p>
    <w:p>
      <w:r>
        <w:t>AKAZE Inlier Image: /content/drive/MyDrive/Colab Notebooks/PCD/Keypoints Matches Images/AKAZE/S396/inliers_S396-04-t10_01.ppm_S396-01-t10_01.ppm.png</w:t>
      </w:r>
    </w:p>
    <w:p>
      <w:r>
        <w:t>AKAZE Outlier Image: /content/drive/MyDrive/Colab Notebooks/PCD/Keypoints Matches Images/AKAZE/S396/outliers_S396-04-t10_01.ppm_S396-01-t10_01.ppm.png</w:t>
      </w:r>
    </w:p>
    <w:p/>
    <w:p>
      <w:r>
        <w:t>Label: S396</w:t>
      </w:r>
    </w:p>
    <w:p>
      <w:r>
        <w:t>Train Image: S396-04-t10_01.ppm</w:t>
      </w:r>
    </w:p>
    <w:p>
      <w:r>
        <w:t>Val Image: S396-02-t10_01.ppm</w:t>
      </w:r>
    </w:p>
    <w:p>
      <w:r>
        <w:t>SIFT Matches: 117</w:t>
      </w:r>
    </w:p>
    <w:p>
      <w:r>
        <w:t>AKAZE Matches: 87</w:t>
      </w:r>
    </w:p>
    <w:p>
      <w:r>
        <w:t>Best Method: SIFT (Lebih banyak inliers cocok)</w:t>
      </w:r>
    </w:p>
    <w:p>
      <w:r>
        <w:t>Euclidean Distance SIFT: 4.31902079084293</w:t>
      </w:r>
    </w:p>
    <w:p>
      <w:r>
        <w:t>Euclidean Distance AKAZE: 4.054489854255984</w:t>
      </w:r>
    </w:p>
    <w:p>
      <w:r>
        <w:t>Best Method (Distance): AKAZE (AKAZE memiliki jarak Euclidean lebih rendah (4.05))</w:t>
      </w:r>
    </w:p>
    <w:p>
      <w:r>
        <w:t>SIFT Inlier Image: /content/drive/MyDrive/Colab Notebooks/PCD/Keypoints Matches Images/SIFT/S396/inliers_S396-04-t10_01.ppm_S396-02-t10_01.ppm.png</w:t>
      </w:r>
    </w:p>
    <w:p>
      <w:r>
        <w:t>SIFT Outlier Image: /content/drive/MyDrive/Colab Notebooks/PCD/Keypoints Matches Images/SIFT/S396/outliers_S396-04-t10_01.ppm_S396-02-t10_01.ppm.png</w:t>
      </w:r>
    </w:p>
    <w:p>
      <w:r>
        <w:t>AKAZE Inlier Image: /content/drive/MyDrive/Colab Notebooks/PCD/Keypoints Matches Images/AKAZE/S396/inliers_S396-04-t10_01.ppm_S396-02-t10_01.ppm.png</w:t>
      </w:r>
    </w:p>
    <w:p>
      <w:r>
        <w:t>AKAZE Outlier Image: /content/drive/MyDrive/Colab Notebooks/PCD/Keypoints Matches Images/AKAZE/S396/outliers_S396-04-t10_01.ppm_S396-02-t10_01.ppm.png</w:t>
      </w:r>
    </w:p>
    <w:p/>
    <w:p>
      <w:r>
        <w:t>Label: S396</w:t>
      </w:r>
    </w:p>
    <w:p>
      <w:r>
        <w:t>Train Image: S396-04-t10_01.ppm</w:t>
      </w:r>
    </w:p>
    <w:p>
      <w:r>
        <w:t>Val Image: S396-09-t10_01.ppm</w:t>
      </w:r>
    </w:p>
    <w:p>
      <w:r>
        <w:t>SIFT Matches: 105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3.970002510209296</w:t>
      </w:r>
    </w:p>
    <w:p>
      <w:r>
        <w:t>Euclidean Distance AKAZE: 3.713075755217945</w:t>
      </w:r>
    </w:p>
    <w:p>
      <w:r>
        <w:t>Best Method (Distance): AKAZE (AKAZE memiliki jarak Euclidean lebih rendah (3.71))</w:t>
      </w:r>
    </w:p>
    <w:p>
      <w:r>
        <w:t>SIFT Inlier Image: /content/drive/MyDrive/Colab Notebooks/PCD/Keypoints Matches Images/SIFT/S396/inliers_S396-04-t10_01.ppm_S396-09-t10_01.ppm.png</w:t>
      </w:r>
    </w:p>
    <w:p>
      <w:r>
        <w:t>SIFT Outlier Image: /content/drive/MyDrive/Colab Notebooks/PCD/Keypoints Matches Images/SIFT/S396/outliers_S396-04-t10_01.ppm_S396-09-t10_01.ppm.png</w:t>
      </w:r>
    </w:p>
    <w:p>
      <w:r>
        <w:t>AKAZE Inlier Image: /content/drive/MyDrive/Colab Notebooks/PCD/Keypoints Matches Images/AKAZE/S396/inliers_S396-04-t10_01.ppm_S396-09-t10_01.ppm.png</w:t>
      </w:r>
    </w:p>
    <w:p>
      <w:r>
        <w:t>AKAZE Outlier Image: /content/drive/MyDrive/Colab Notebooks/PCD/Keypoints Matches Images/AKAZE/S396/outliers_S396-04-t10_01.ppm_S396-09-t10_01.ppm.png</w:t>
      </w:r>
    </w:p>
    <w:p/>
    <w:p>
      <w:r>
        <w:t>Label: S396</w:t>
      </w:r>
    </w:p>
    <w:p>
      <w:r>
        <w:t>Train Image: S396-04-t10_01.ppm</w:t>
      </w:r>
    </w:p>
    <w:p>
      <w:r>
        <w:t>Val Image: S396-05-t10_01.ppm</w:t>
      </w:r>
    </w:p>
    <w:p>
      <w:r>
        <w:t>SIFT Matches: 183</w:t>
      </w:r>
    </w:p>
    <w:p>
      <w:r>
        <w:t>AKAZE Matches: 117</w:t>
      </w:r>
    </w:p>
    <w:p>
      <w:r>
        <w:t>Best Method: SIFT (Lebih banyak inliers cocok)</w:t>
      </w:r>
    </w:p>
    <w:p>
      <w:r>
        <w:t>Euclidean Distance SIFT: 5.464575758500313</w:t>
      </w:r>
    </w:p>
    <w:p>
      <w:r>
        <w:t>Euclidean Distance AKAZE: 3.615147541676871</w:t>
      </w:r>
    </w:p>
    <w:p>
      <w:r>
        <w:t>Best Method (Distance): AKAZE (AKAZE memiliki jarak Euclidean lebih rendah (3.62))</w:t>
      </w:r>
    </w:p>
    <w:p>
      <w:r>
        <w:t>SIFT Inlier Image: /content/drive/MyDrive/Colab Notebooks/PCD/Keypoints Matches Images/SIFT/S396/inliers_S396-04-t10_01.ppm_S396-05-t10_01.ppm.png</w:t>
      </w:r>
    </w:p>
    <w:p>
      <w:r>
        <w:t>SIFT Outlier Image: /content/drive/MyDrive/Colab Notebooks/PCD/Keypoints Matches Images/SIFT/S396/outliers_S396-04-t10_01.ppm_S396-05-t10_01.ppm.png</w:t>
      </w:r>
    </w:p>
    <w:p>
      <w:r>
        <w:t>AKAZE Inlier Image: /content/drive/MyDrive/Colab Notebooks/PCD/Keypoints Matches Images/AKAZE/S396/inliers_S396-04-t10_01.ppm_S396-05-t10_01.ppm.png</w:t>
      </w:r>
    </w:p>
    <w:p>
      <w:r>
        <w:t>AKAZE Outlier Image: /content/drive/MyDrive/Colab Notebooks/PCD/Keypoints Matches Images/AKAZE/S396/outliers_S396-04-t10_01.ppm_S396-05-t10_01.ppm.png</w:t>
      </w:r>
    </w:p>
    <w:p/>
    <w:p>
      <w:r>
        <w:t>Label: S396</w:t>
      </w:r>
    </w:p>
    <w:p>
      <w:r>
        <w:t>Train Image: S396-04-t10_01.ppm</w:t>
      </w:r>
    </w:p>
    <w:p>
      <w:r>
        <w:t>Val Image: S396-06-t10_01.ppm</w:t>
      </w:r>
    </w:p>
    <w:p>
      <w:r>
        <w:t>SIFT Matches: 90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3.495617807921393</w:t>
      </w:r>
    </w:p>
    <w:p>
      <w:r>
        <w:t>Euclidean Distance AKAZE: 3.141303163393228</w:t>
      </w:r>
    </w:p>
    <w:p>
      <w:r>
        <w:t>Best Method (Distance): AKAZE (AKAZE memiliki jarak Euclidean lebih rendah (3.14))</w:t>
      </w:r>
    </w:p>
    <w:p>
      <w:r>
        <w:t>SIFT Inlier Image: /content/drive/MyDrive/Colab Notebooks/PCD/Keypoints Matches Images/SIFT/S396/inliers_S396-04-t10_01.ppm_S396-06-t10_01.ppm.png</w:t>
      </w:r>
    </w:p>
    <w:p>
      <w:r>
        <w:t>SIFT Outlier Image: /content/drive/MyDrive/Colab Notebooks/PCD/Keypoints Matches Images/SIFT/S396/outliers_S396-04-t10_01.ppm_S396-06-t10_01.ppm.png</w:t>
      </w:r>
    </w:p>
    <w:p>
      <w:r>
        <w:t>AKAZE Inlier Image: /content/drive/MyDrive/Colab Notebooks/PCD/Keypoints Matches Images/AKAZE/S396/inliers_S396-04-t10_01.ppm_S396-06-t10_01.ppm.png</w:t>
      </w:r>
    </w:p>
    <w:p>
      <w:r>
        <w:t>AKAZE Outlier Image: /content/drive/MyDrive/Colab Notebooks/PCD/Keypoints Matches Images/AKAZE/S396/outliers_S396-04-t10_01.ppm_S396-06-t10_01.ppm.png</w:t>
      </w:r>
    </w:p>
    <w:p/>
    <w:p>
      <w:r>
        <w:t>Label: S396</w:t>
      </w:r>
    </w:p>
    <w:p>
      <w:r>
        <w:t>Train Image: S396-04-t10_01.ppm</w:t>
      </w:r>
    </w:p>
    <w:p>
      <w:r>
        <w:t>Val Image: S396-08-t10_01.ppm</w:t>
      </w:r>
    </w:p>
    <w:p>
      <w:r>
        <w:t>SIFT Matches: 179</w:t>
      </w:r>
    </w:p>
    <w:p>
      <w:r>
        <w:t>AKAZE Matches: 112</w:t>
      </w:r>
    </w:p>
    <w:p>
      <w:r>
        <w:t>Best Method: SIFT (Lebih banyak inliers cocok)</w:t>
      </w:r>
    </w:p>
    <w:p>
      <w:r>
        <w:t>Euclidean Distance SIFT: 5.678321812771721</w:t>
      </w:r>
    </w:p>
    <w:p>
      <w:r>
        <w:t>Euclidean Distance AKAZE: 4.033104832173795</w:t>
      </w:r>
    </w:p>
    <w:p>
      <w:r>
        <w:t>Best Method (Distance): AKAZE (AKAZE memiliki jarak Euclidean lebih rendah (4.03))</w:t>
      </w:r>
    </w:p>
    <w:p>
      <w:r>
        <w:t>SIFT Inlier Image: /content/drive/MyDrive/Colab Notebooks/PCD/Keypoints Matches Images/SIFT/S396/inliers_S396-04-t10_01.ppm_S396-08-t10_01.ppm.png</w:t>
      </w:r>
    </w:p>
    <w:p>
      <w:r>
        <w:t>SIFT Outlier Image: /content/drive/MyDrive/Colab Notebooks/PCD/Keypoints Matches Images/SIFT/S396/outliers_S396-04-t10_01.ppm_S396-08-t10_01.ppm.png</w:t>
      </w:r>
    </w:p>
    <w:p>
      <w:r>
        <w:t>AKAZE Inlier Image: /content/drive/MyDrive/Colab Notebooks/PCD/Keypoints Matches Images/AKAZE/S396/inliers_S396-04-t10_01.ppm_S396-08-t10_01.ppm.png</w:t>
      </w:r>
    </w:p>
    <w:p>
      <w:r>
        <w:t>AKAZE Outlier Image: /content/drive/MyDrive/Colab Notebooks/PCD/Keypoints Matches Images/AKAZE/S396/outliers_S396-04-t10_01.ppm_S396-08-t10_01.ppm.png</w:t>
      </w:r>
    </w:p>
    <w:p/>
    <w:p>
      <w:r>
        <w:t>Label: S396</w:t>
      </w:r>
    </w:p>
    <w:p>
      <w:r>
        <w:t>Train Image: S396-07-t10_01.ppm</w:t>
      </w:r>
    </w:p>
    <w:p>
      <w:r>
        <w:t>Val Image: S396-11-t10_01.ppm</w:t>
      </w:r>
    </w:p>
    <w:p>
      <w:r>
        <w:t>SIFT Matches: 213</w:t>
      </w:r>
    </w:p>
    <w:p>
      <w:r>
        <w:t>AKAZE Matches: 110</w:t>
      </w:r>
    </w:p>
    <w:p>
      <w:r>
        <w:t>Best Method: SIFT (Lebih banyak inliers cocok)</w:t>
      </w:r>
    </w:p>
    <w:p>
      <w:r>
        <w:t>Euclidean Distance SIFT: 6.17337157331569</w:t>
      </w:r>
    </w:p>
    <w:p>
      <w:r>
        <w:t>Euclidean Distance AKAZE: 4.042052382506605</w:t>
      </w:r>
    </w:p>
    <w:p>
      <w:r>
        <w:t>Best Method (Distance): AKAZE (AKAZE memiliki jarak Euclidean lebih rendah (4.04))</w:t>
      </w:r>
    </w:p>
    <w:p>
      <w:r>
        <w:t>SIFT Inlier Image: /content/drive/MyDrive/Colab Notebooks/PCD/Keypoints Matches Images/SIFT/S396/inliers_S396-07-t10_01.ppm_S396-11-t10_01.ppm.png</w:t>
      </w:r>
    </w:p>
    <w:p>
      <w:r>
        <w:t>SIFT Outlier Image: /content/drive/MyDrive/Colab Notebooks/PCD/Keypoints Matches Images/SIFT/S396/outliers_S396-07-t10_01.ppm_S396-11-t10_01.ppm.png</w:t>
      </w:r>
    </w:p>
    <w:p>
      <w:r>
        <w:t>AKAZE Inlier Image: /content/drive/MyDrive/Colab Notebooks/PCD/Keypoints Matches Images/AKAZE/S396/inliers_S396-07-t10_01.ppm_S396-11-t10_01.ppm.png</w:t>
      </w:r>
    </w:p>
    <w:p>
      <w:r>
        <w:t>AKAZE Outlier Image: /content/drive/MyDrive/Colab Notebooks/PCD/Keypoints Matches Images/AKAZE/S396/outliers_S396-07-t10_01.ppm_S396-11-t10_01.ppm.png</w:t>
      </w:r>
    </w:p>
    <w:p/>
    <w:p>
      <w:r>
        <w:t>Label: S396</w:t>
      </w:r>
    </w:p>
    <w:p>
      <w:r>
        <w:t>Train Image: S396-07-t10_01.ppm</w:t>
      </w:r>
    </w:p>
    <w:p>
      <w:r>
        <w:t>Val Image: S396-10-t10_01.ppm</w:t>
      </w:r>
    </w:p>
    <w:p>
      <w:r>
        <w:t>SIFT Matches: 146</w:t>
      </w:r>
    </w:p>
    <w:p>
      <w:r>
        <w:t>AKAZE Matches: 99</w:t>
      </w:r>
    </w:p>
    <w:p>
      <w:r>
        <w:t>Best Method: SIFT (Lebih banyak inliers cocok)</w:t>
      </w:r>
    </w:p>
    <w:p>
      <w:r>
        <w:t>Euclidean Distance SIFT: 4.528785401059744</w:t>
      </w:r>
    </w:p>
    <w:p>
      <w:r>
        <w:t>Euclidean Distance AKAZE: 4.166096813417447</w:t>
      </w:r>
    </w:p>
    <w:p>
      <w:r>
        <w:t>Best Method (Distance): AKAZE (AKAZE memiliki jarak Euclidean lebih rendah (4.17))</w:t>
      </w:r>
    </w:p>
    <w:p>
      <w:r>
        <w:t>SIFT Inlier Image: /content/drive/MyDrive/Colab Notebooks/PCD/Keypoints Matches Images/SIFT/S396/inliers_S396-07-t10_01.ppm_S396-10-t10_01.ppm.png</w:t>
      </w:r>
    </w:p>
    <w:p>
      <w:r>
        <w:t>SIFT Outlier Image: /content/drive/MyDrive/Colab Notebooks/PCD/Keypoints Matches Images/SIFT/S396/outliers_S396-07-t10_01.ppm_S396-10-t10_01.ppm.png</w:t>
      </w:r>
    </w:p>
    <w:p>
      <w:r>
        <w:t>AKAZE Inlier Image: /content/drive/MyDrive/Colab Notebooks/PCD/Keypoints Matches Images/AKAZE/S396/inliers_S396-07-t10_01.ppm_S396-10-t10_01.ppm.png</w:t>
      </w:r>
    </w:p>
    <w:p>
      <w:r>
        <w:t>AKAZE Outlier Image: /content/drive/MyDrive/Colab Notebooks/PCD/Keypoints Matches Images/AKAZE/S396/outliers_S396-07-t10_01.ppm_S396-10-t10_01.ppm.png</w:t>
      </w:r>
    </w:p>
    <w:p/>
    <w:p>
      <w:r>
        <w:t>Label: S396</w:t>
      </w:r>
    </w:p>
    <w:p>
      <w:r>
        <w:t>Train Image: S396-07-t10_01.ppm</w:t>
      </w:r>
    </w:p>
    <w:p>
      <w:r>
        <w:t>Val Image: S396-01-t10_01.ppm</w:t>
      </w:r>
    </w:p>
    <w:p>
      <w:r>
        <w:t>SIFT Matches: 117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4.27136928214721</w:t>
      </w:r>
    </w:p>
    <w:p>
      <w:r>
        <w:t>Euclidean Distance AKAZE: 2.366580459328779</w:t>
      </w:r>
    </w:p>
    <w:p>
      <w:r>
        <w:t>Best Method (Distance): AKAZE (AKAZE memiliki jarak Euclidean lebih rendah (2.37))</w:t>
      </w:r>
    </w:p>
    <w:p>
      <w:r>
        <w:t>SIFT Inlier Image: /content/drive/MyDrive/Colab Notebooks/PCD/Keypoints Matches Images/SIFT/S396/inliers_S396-07-t10_01.ppm_S396-01-t10_01.ppm.png</w:t>
      </w:r>
    </w:p>
    <w:p>
      <w:r>
        <w:t>SIFT Outlier Image: /content/drive/MyDrive/Colab Notebooks/PCD/Keypoints Matches Images/SIFT/S396/outliers_S396-07-t10_01.ppm_S396-01-t10_01.ppm.png</w:t>
      </w:r>
    </w:p>
    <w:p>
      <w:r>
        <w:t>AKAZE Inlier Image: /content/drive/MyDrive/Colab Notebooks/PCD/Keypoints Matches Images/AKAZE/S396/inliers_S396-07-t10_01.ppm_S396-01-t10_01.ppm.png</w:t>
      </w:r>
    </w:p>
    <w:p>
      <w:r>
        <w:t>AKAZE Outlier Image: /content/drive/MyDrive/Colab Notebooks/PCD/Keypoints Matches Images/AKAZE/S396/outliers_S396-07-t10_01.ppm_S396-01-t10_01.ppm.png</w:t>
      </w:r>
    </w:p>
    <w:p/>
    <w:p>
      <w:r>
        <w:t>Label: S396</w:t>
      </w:r>
    </w:p>
    <w:p>
      <w:r>
        <w:t>Train Image: S396-07-t10_01.ppm</w:t>
      </w:r>
    </w:p>
    <w:p>
      <w:r>
        <w:t>Val Image: S396-02-t10_01.ppm</w:t>
      </w:r>
    </w:p>
    <w:p>
      <w:r>
        <w:t>SIFT Matches: 128</w:t>
      </w:r>
    </w:p>
    <w:p>
      <w:r>
        <w:t>AKAZE Matches: 88</w:t>
      </w:r>
    </w:p>
    <w:p>
      <w:r>
        <w:t>Best Method: SIFT (Lebih banyak inliers cocok)</w:t>
      </w:r>
    </w:p>
    <w:p>
      <w:r>
        <w:t>Euclidean Distance SIFT: 4.053553218179076</w:t>
      </w:r>
    </w:p>
    <w:p>
      <w:r>
        <w:t>Euclidean Distance AKAZE: 3.928474275580615</w:t>
      </w:r>
    </w:p>
    <w:p>
      <w:r>
        <w:t>Best Method (Distance): AKAZE (AKAZE memiliki jarak Euclidean lebih rendah (3.93))</w:t>
      </w:r>
    </w:p>
    <w:p>
      <w:r>
        <w:t>SIFT Inlier Image: /content/drive/MyDrive/Colab Notebooks/PCD/Keypoints Matches Images/SIFT/S396/inliers_S396-07-t10_01.ppm_S396-02-t10_01.ppm.png</w:t>
      </w:r>
    </w:p>
    <w:p>
      <w:r>
        <w:t>SIFT Outlier Image: /content/drive/MyDrive/Colab Notebooks/PCD/Keypoints Matches Images/SIFT/S396/outliers_S396-07-t10_01.ppm_S396-02-t10_01.ppm.png</w:t>
      </w:r>
    </w:p>
    <w:p>
      <w:r>
        <w:t>AKAZE Inlier Image: /content/drive/MyDrive/Colab Notebooks/PCD/Keypoints Matches Images/AKAZE/S396/inliers_S396-07-t10_01.ppm_S396-02-t10_01.ppm.png</w:t>
      </w:r>
    </w:p>
    <w:p>
      <w:r>
        <w:t>AKAZE Outlier Image: /content/drive/MyDrive/Colab Notebooks/PCD/Keypoints Matches Images/AKAZE/S396/outliers_S396-07-t10_01.ppm_S396-02-t10_01.ppm.png</w:t>
      </w:r>
    </w:p>
    <w:p/>
    <w:p>
      <w:r>
        <w:t>Label: S396</w:t>
      </w:r>
    </w:p>
    <w:p>
      <w:r>
        <w:t>Train Image: S396-07-t10_01.ppm</w:t>
      </w:r>
    </w:p>
    <w:p>
      <w:r>
        <w:t>Val Image: S396-09-t10_01.ppm</w:t>
      </w:r>
    </w:p>
    <w:p>
      <w:r>
        <w:t>SIFT Matches: 107</w:t>
      </w:r>
    </w:p>
    <w:p>
      <w:r>
        <w:t>AKAZE Matches: 61</w:t>
      </w:r>
    </w:p>
    <w:p>
      <w:r>
        <w:t>Best Method: SIFT (Lebih banyak inliers cocok)</w:t>
      </w:r>
    </w:p>
    <w:p>
      <w:r>
        <w:t>Euclidean Distance SIFT: 4.195607884810727</w:t>
      </w:r>
    </w:p>
    <w:p>
      <w:r>
        <w:t>Euclidean Distance AKAZE: 2.974952398829304</w:t>
      </w:r>
    </w:p>
    <w:p>
      <w:r>
        <w:t>Best Method (Distance): AKAZE (AKAZE memiliki jarak Euclidean lebih rendah (2.97))</w:t>
      </w:r>
    </w:p>
    <w:p>
      <w:r>
        <w:t>SIFT Inlier Image: /content/drive/MyDrive/Colab Notebooks/PCD/Keypoints Matches Images/SIFT/S396/inliers_S396-07-t10_01.ppm_S396-09-t10_01.ppm.png</w:t>
      </w:r>
    </w:p>
    <w:p>
      <w:r>
        <w:t>SIFT Outlier Image: /content/drive/MyDrive/Colab Notebooks/PCD/Keypoints Matches Images/SIFT/S396/outliers_S396-07-t10_01.ppm_S396-09-t10_01.ppm.png</w:t>
      </w:r>
    </w:p>
    <w:p>
      <w:r>
        <w:t>AKAZE Inlier Image: /content/drive/MyDrive/Colab Notebooks/PCD/Keypoints Matches Images/AKAZE/S396/inliers_S396-07-t10_01.ppm_S396-09-t10_01.ppm.png</w:t>
      </w:r>
    </w:p>
    <w:p>
      <w:r>
        <w:t>AKAZE Outlier Image: /content/drive/MyDrive/Colab Notebooks/PCD/Keypoints Matches Images/AKAZE/S396/outliers_S396-07-t10_01.ppm_S396-09-t10_01.ppm.png</w:t>
      </w:r>
    </w:p>
    <w:p/>
    <w:p>
      <w:r>
        <w:t>Label: S396</w:t>
      </w:r>
    </w:p>
    <w:p>
      <w:r>
        <w:t>Train Image: S396-07-t10_01.ppm</w:t>
      </w:r>
    </w:p>
    <w:p>
      <w:r>
        <w:t>Val Image: S396-05-t10_01.ppm</w:t>
      </w:r>
    </w:p>
    <w:p>
      <w:r>
        <w:t>SIFT Matches: 207</w:t>
      </w:r>
    </w:p>
    <w:p>
      <w:r>
        <w:t>AKAZE Matches: 102</w:t>
      </w:r>
    </w:p>
    <w:p>
      <w:r>
        <w:t>Best Method: SIFT (Lebih banyak inliers cocok)</w:t>
      </w:r>
    </w:p>
    <w:p>
      <w:r>
        <w:t>Euclidean Distance SIFT: 5.532894280350418</w:t>
      </w:r>
    </w:p>
    <w:p>
      <w:r>
        <w:t>Euclidean Distance AKAZE: 3.845387260775947</w:t>
      </w:r>
    </w:p>
    <w:p>
      <w:r>
        <w:t>Best Method (Distance): AKAZE (AKAZE memiliki jarak Euclidean lebih rendah (3.85))</w:t>
      </w:r>
    </w:p>
    <w:p>
      <w:r>
        <w:t>SIFT Inlier Image: /content/drive/MyDrive/Colab Notebooks/PCD/Keypoints Matches Images/SIFT/S396/inliers_S396-07-t10_01.ppm_S396-05-t10_01.ppm.png</w:t>
      </w:r>
    </w:p>
    <w:p>
      <w:r>
        <w:t>SIFT Outlier Image: /content/drive/MyDrive/Colab Notebooks/PCD/Keypoints Matches Images/SIFT/S396/outliers_S396-07-t10_01.ppm_S396-05-t10_01.ppm.png</w:t>
      </w:r>
    </w:p>
    <w:p>
      <w:r>
        <w:t>AKAZE Inlier Image: /content/drive/MyDrive/Colab Notebooks/PCD/Keypoints Matches Images/AKAZE/S396/inliers_S396-07-t10_01.ppm_S396-05-t10_01.ppm.png</w:t>
      </w:r>
    </w:p>
    <w:p>
      <w:r>
        <w:t>AKAZE Outlier Image: /content/drive/MyDrive/Colab Notebooks/PCD/Keypoints Matches Images/AKAZE/S396/outliers_S396-07-t10_01.ppm_S396-05-t10_01.ppm.png</w:t>
      </w:r>
    </w:p>
    <w:p/>
    <w:p>
      <w:r>
        <w:t>Label: S396</w:t>
      </w:r>
    </w:p>
    <w:p>
      <w:r>
        <w:t>Train Image: S396-07-t10_01.ppm</w:t>
      </w:r>
    </w:p>
    <w:p>
      <w:r>
        <w:t>Val Image: S396-06-t10_01.ppm</w:t>
      </w:r>
    </w:p>
    <w:p>
      <w:r>
        <w:t>SIFT Matches: 122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4.10636669675119</w:t>
      </w:r>
    </w:p>
    <w:p>
      <w:r>
        <w:t>Euclidean Distance AKAZE: 2.831882763031229</w:t>
      </w:r>
    </w:p>
    <w:p>
      <w:r>
        <w:t>Best Method (Distance): AKAZE (AKAZE memiliki jarak Euclidean lebih rendah (2.83))</w:t>
      </w:r>
    </w:p>
    <w:p>
      <w:r>
        <w:t>SIFT Inlier Image: /content/drive/MyDrive/Colab Notebooks/PCD/Keypoints Matches Images/SIFT/S396/inliers_S396-07-t10_01.ppm_S396-06-t10_01.ppm.png</w:t>
      </w:r>
    </w:p>
    <w:p>
      <w:r>
        <w:t>SIFT Outlier Image: /content/drive/MyDrive/Colab Notebooks/PCD/Keypoints Matches Images/SIFT/S396/outliers_S396-07-t10_01.ppm_S396-06-t10_01.ppm.png</w:t>
      </w:r>
    </w:p>
    <w:p>
      <w:r>
        <w:t>AKAZE Inlier Image: /content/drive/MyDrive/Colab Notebooks/PCD/Keypoints Matches Images/AKAZE/S396/inliers_S396-07-t10_01.ppm_S396-06-t10_01.ppm.png</w:t>
      </w:r>
    </w:p>
    <w:p>
      <w:r>
        <w:t>AKAZE Outlier Image: /content/drive/MyDrive/Colab Notebooks/PCD/Keypoints Matches Images/AKAZE/S396/outliers_S396-07-t10_01.ppm_S396-06-t10_01.ppm.png</w:t>
      </w:r>
    </w:p>
    <w:p/>
    <w:p>
      <w:r>
        <w:t>Label: S396</w:t>
      </w:r>
    </w:p>
    <w:p>
      <w:r>
        <w:t>Train Image: S396-07-t10_01.ppm</w:t>
      </w:r>
    </w:p>
    <w:p>
      <w:r>
        <w:t>Val Image: S396-08-t10_01.ppm</w:t>
      </w:r>
    </w:p>
    <w:p>
      <w:r>
        <w:t>SIFT Matches: 191</w:t>
      </w:r>
    </w:p>
    <w:p>
      <w:r>
        <w:t>AKAZE Matches: 102</w:t>
      </w:r>
    </w:p>
    <w:p>
      <w:r>
        <w:t>Best Method: SIFT (Lebih banyak inliers cocok)</w:t>
      </w:r>
    </w:p>
    <w:p>
      <w:r>
        <w:t>Euclidean Distance SIFT: 5.567165601618656</w:t>
      </w:r>
    </w:p>
    <w:p>
      <w:r>
        <w:t>Euclidean Distance AKAZE: 4.13362917195333</w:t>
      </w:r>
    </w:p>
    <w:p>
      <w:r>
        <w:t>Best Method (Distance): AKAZE (AKAZE memiliki jarak Euclidean lebih rendah (4.13))</w:t>
      </w:r>
    </w:p>
    <w:p>
      <w:r>
        <w:t>SIFT Inlier Image: /content/drive/MyDrive/Colab Notebooks/PCD/Keypoints Matches Images/SIFT/S396/inliers_S396-07-t10_01.ppm_S396-08-t10_01.ppm.png</w:t>
      </w:r>
    </w:p>
    <w:p>
      <w:r>
        <w:t>SIFT Outlier Image: /content/drive/MyDrive/Colab Notebooks/PCD/Keypoints Matches Images/SIFT/S396/outliers_S396-07-t10_01.ppm_S396-08-t10_01.ppm.png</w:t>
      </w:r>
    </w:p>
    <w:p>
      <w:r>
        <w:t>AKAZE Inlier Image: /content/drive/MyDrive/Colab Notebooks/PCD/Keypoints Matches Images/AKAZE/S396/inliers_S396-07-t10_01.ppm_S396-08-t10_01.ppm.png</w:t>
      </w:r>
    </w:p>
    <w:p>
      <w:r>
        <w:t>AKAZE Outlier Image: /content/drive/MyDrive/Colab Notebooks/PCD/Keypoints Matches Images/AKAZE/S396/outliers_S396-07-t10_01.ppm_S396-08-t10_01.ppm.png</w:t>
      </w:r>
    </w:p>
    <w:p/>
    <w:p>
      <w:r>
        <w:t>Label: S396</w:t>
      </w:r>
    </w:p>
    <w:p>
      <w:r>
        <w:t>Train Image: S396-03-t10_01.ppm</w:t>
      </w:r>
    </w:p>
    <w:p>
      <w:r>
        <w:t>Val Image: S396-11-t10_01.ppm</w:t>
      </w:r>
    </w:p>
    <w:p>
      <w:r>
        <w:t>SIFT Matches: 78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3.966778959153795</w:t>
      </w:r>
    </w:p>
    <w:p>
      <w:r>
        <w:t>Euclidean Distance AKAZE: 3.286928938259058</w:t>
      </w:r>
    </w:p>
    <w:p>
      <w:r>
        <w:t>Best Method (Distance): AKAZE (AKAZE memiliki jarak Euclidean lebih rendah (3.29))</w:t>
      </w:r>
    </w:p>
    <w:p>
      <w:r>
        <w:t>SIFT Inlier Image: /content/drive/MyDrive/Colab Notebooks/PCD/Keypoints Matches Images/SIFT/S396/inliers_S396-03-t10_01.ppm_S396-11-t10_01.ppm.png</w:t>
      </w:r>
    </w:p>
    <w:p>
      <w:r>
        <w:t>SIFT Outlier Image: /content/drive/MyDrive/Colab Notebooks/PCD/Keypoints Matches Images/SIFT/S396/outliers_S396-03-t10_01.ppm_S396-11-t10_01.ppm.png</w:t>
      </w:r>
    </w:p>
    <w:p>
      <w:r>
        <w:t>AKAZE Inlier Image: /content/drive/MyDrive/Colab Notebooks/PCD/Keypoints Matches Images/AKAZE/S396/inliers_S396-03-t10_01.ppm_S396-11-t10_01.ppm.png</w:t>
      </w:r>
    </w:p>
    <w:p>
      <w:r>
        <w:t>AKAZE Outlier Image: /content/drive/MyDrive/Colab Notebooks/PCD/Keypoints Matches Images/AKAZE/S396/outliers_S396-03-t10_01.ppm_S396-11-t10_01.ppm.png</w:t>
      </w:r>
    </w:p>
    <w:p/>
    <w:p>
      <w:r>
        <w:t>Label: S396</w:t>
      </w:r>
    </w:p>
    <w:p>
      <w:r>
        <w:t>Train Image: S396-03-t10_01.ppm</w:t>
      </w:r>
    </w:p>
    <w:p>
      <w:r>
        <w:t>Val Image: S396-10-t10_01.ppm</w:t>
      </w:r>
    </w:p>
    <w:p>
      <w:r>
        <w:t>SIFT Matches: 71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3.831181049266523</w:t>
      </w:r>
    </w:p>
    <w:p>
      <w:r>
        <w:t>Euclidean Distance AKAZE: 3.183826519789753</w:t>
      </w:r>
    </w:p>
    <w:p>
      <w:r>
        <w:t>Best Method (Distance): AKAZE (AKAZE memiliki jarak Euclidean lebih rendah (3.18))</w:t>
      </w:r>
    </w:p>
    <w:p>
      <w:r>
        <w:t>SIFT Inlier Image: /content/drive/MyDrive/Colab Notebooks/PCD/Keypoints Matches Images/SIFT/S396/inliers_S396-03-t10_01.ppm_S396-10-t10_01.ppm.png</w:t>
      </w:r>
    </w:p>
    <w:p>
      <w:r>
        <w:t>SIFT Outlier Image: /content/drive/MyDrive/Colab Notebooks/PCD/Keypoints Matches Images/SIFT/S396/outliers_S396-03-t10_01.ppm_S396-10-t10_01.ppm.png</w:t>
      </w:r>
    </w:p>
    <w:p>
      <w:r>
        <w:t>AKAZE Inlier Image: /content/drive/MyDrive/Colab Notebooks/PCD/Keypoints Matches Images/AKAZE/S396/inliers_S396-03-t10_01.ppm_S396-10-t10_01.ppm.png</w:t>
      </w:r>
    </w:p>
    <w:p>
      <w:r>
        <w:t>AKAZE Outlier Image: /content/drive/MyDrive/Colab Notebooks/PCD/Keypoints Matches Images/AKAZE/S396/outliers_S396-03-t10_01.ppm_S396-10-t10_01.ppm.png</w:t>
      </w:r>
    </w:p>
    <w:p/>
    <w:p>
      <w:r>
        <w:t>Label: S396</w:t>
      </w:r>
    </w:p>
    <w:p>
      <w:r>
        <w:t>Train Image: S396-03-t10_01.ppm</w:t>
      </w:r>
    </w:p>
    <w:p>
      <w:r>
        <w:t>Val Image: S396-01-t10_01.ppm</w:t>
      </w:r>
    </w:p>
    <w:p>
      <w:r>
        <w:t>SIFT Matches: 55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3.461562422384694</w:t>
      </w:r>
    </w:p>
    <w:p>
      <w:r>
        <w:t>Euclidean Distance AKAZE: 2.469826474661576</w:t>
      </w:r>
    </w:p>
    <w:p>
      <w:r>
        <w:t>Best Method (Distance): AKAZE (AKAZE memiliki jarak Euclidean lebih rendah (2.47))</w:t>
      </w:r>
    </w:p>
    <w:p>
      <w:r>
        <w:t>SIFT Inlier Image: /content/drive/MyDrive/Colab Notebooks/PCD/Keypoints Matches Images/SIFT/S396/inliers_S396-03-t10_01.ppm_S396-01-t10_01.ppm.png</w:t>
      </w:r>
    </w:p>
    <w:p>
      <w:r>
        <w:t>SIFT Outlier Image: /content/drive/MyDrive/Colab Notebooks/PCD/Keypoints Matches Images/SIFT/S396/outliers_S396-03-t10_01.ppm_S396-01-t10_01.ppm.png</w:t>
      </w:r>
    </w:p>
    <w:p>
      <w:r>
        <w:t>AKAZE Inlier Image: /content/drive/MyDrive/Colab Notebooks/PCD/Keypoints Matches Images/AKAZE/S396/inliers_S396-03-t10_01.ppm_S396-01-t10_01.ppm.png</w:t>
      </w:r>
    </w:p>
    <w:p>
      <w:r>
        <w:t>AKAZE Outlier Image: /content/drive/MyDrive/Colab Notebooks/PCD/Keypoints Matches Images/AKAZE/S396/outliers_S396-03-t10_01.ppm_S396-01-t10_01.ppm.png</w:t>
      </w:r>
    </w:p>
    <w:p/>
    <w:p>
      <w:r>
        <w:t>Label: S396</w:t>
      </w:r>
    </w:p>
    <w:p>
      <w:r>
        <w:t>Train Image: S396-03-t10_01.ppm</w:t>
      </w:r>
    </w:p>
    <w:p>
      <w:r>
        <w:t>Val Image: S396-02-t10_01.ppm</w:t>
      </w:r>
    </w:p>
    <w:p>
      <w:r>
        <w:t>SIFT Matches: 61</w:t>
      </w:r>
    </w:p>
    <w:p>
      <w:r>
        <w:t>AKAZE Matches: 63</w:t>
      </w:r>
    </w:p>
    <w:p>
      <w:r>
        <w:t>Best Method: AKAZE (Lebih banyak inliers cocok)</w:t>
      </w:r>
    </w:p>
    <w:p>
      <w:r>
        <w:t>Euclidean Distance SIFT: 3.539127361905323</w:t>
      </w:r>
    </w:p>
    <w:p>
      <w:r>
        <w:t>Euclidean Distance AKAZE: 3.258388401403028</w:t>
      </w:r>
    </w:p>
    <w:p>
      <w:r>
        <w:t>Best Method (Distance): AKAZE (AKAZE memiliki jarak Euclidean lebih rendah (3.26))</w:t>
      </w:r>
    </w:p>
    <w:p>
      <w:r>
        <w:t>SIFT Inlier Image: /content/drive/MyDrive/Colab Notebooks/PCD/Keypoints Matches Images/SIFT/S396/inliers_S396-03-t10_01.ppm_S396-02-t10_01.ppm.png</w:t>
      </w:r>
    </w:p>
    <w:p>
      <w:r>
        <w:t>SIFT Outlier Image: /content/drive/MyDrive/Colab Notebooks/PCD/Keypoints Matches Images/SIFT/S396/outliers_S396-03-t10_01.ppm_S396-02-t10_01.ppm.png</w:t>
      </w:r>
    </w:p>
    <w:p>
      <w:r>
        <w:t>AKAZE Inlier Image: /content/drive/MyDrive/Colab Notebooks/PCD/Keypoints Matches Images/AKAZE/S396/inliers_S396-03-t10_01.ppm_S396-02-t10_01.ppm.png</w:t>
      </w:r>
    </w:p>
    <w:p>
      <w:r>
        <w:t>AKAZE Outlier Image: /content/drive/MyDrive/Colab Notebooks/PCD/Keypoints Matches Images/AKAZE/S396/outliers_S396-03-t10_01.ppm_S396-02-t10_01.ppm.png</w:t>
      </w:r>
    </w:p>
    <w:p/>
    <w:p>
      <w:r>
        <w:t>Label: S396</w:t>
      </w:r>
    </w:p>
    <w:p>
      <w:r>
        <w:t>Train Image: S396-03-t10_01.ppm</w:t>
      </w:r>
    </w:p>
    <w:p>
      <w:r>
        <w:t>Val Image: S396-09-t10_01.ppm</w:t>
      </w:r>
    </w:p>
    <w:p>
      <w:r>
        <w:t>SIFT Matches: 61</w:t>
      </w:r>
    </w:p>
    <w:p>
      <w:r>
        <w:t>AKAZE Matches: 54</w:t>
      </w:r>
    </w:p>
    <w:p>
      <w:r>
        <w:t>Best Method: SIFT (Lebih banyak inliers cocok)</w:t>
      </w:r>
    </w:p>
    <w:p>
      <w:r>
        <w:t>Euclidean Distance SIFT: 3.041781905691048</w:t>
      </w:r>
    </w:p>
    <w:p>
      <w:r>
        <w:t>Euclidean Distance AKAZE: 2.848526803904529</w:t>
      </w:r>
    </w:p>
    <w:p>
      <w:r>
        <w:t>Best Method (Distance): AKAZE (AKAZE memiliki jarak Euclidean lebih rendah (2.85))</w:t>
      </w:r>
    </w:p>
    <w:p>
      <w:r>
        <w:t>SIFT Inlier Image: /content/drive/MyDrive/Colab Notebooks/PCD/Keypoints Matches Images/SIFT/S396/inliers_S396-03-t10_01.ppm_S396-09-t10_01.ppm.png</w:t>
      </w:r>
    </w:p>
    <w:p>
      <w:r>
        <w:t>SIFT Outlier Image: /content/drive/MyDrive/Colab Notebooks/PCD/Keypoints Matches Images/SIFT/S396/outliers_S396-03-t10_01.ppm_S396-09-t10_01.ppm.png</w:t>
      </w:r>
    </w:p>
    <w:p>
      <w:r>
        <w:t>AKAZE Inlier Image: /content/drive/MyDrive/Colab Notebooks/PCD/Keypoints Matches Images/AKAZE/S396/inliers_S396-03-t10_01.ppm_S396-09-t10_01.ppm.png</w:t>
      </w:r>
    </w:p>
    <w:p>
      <w:r>
        <w:t>AKAZE Outlier Image: /content/drive/MyDrive/Colab Notebooks/PCD/Keypoints Matches Images/AKAZE/S396/outliers_S396-03-t10_01.ppm_S396-09-t10_01.ppm.png</w:t>
      </w:r>
    </w:p>
    <w:p/>
    <w:p>
      <w:r>
        <w:t>Label: S396</w:t>
      </w:r>
    </w:p>
    <w:p>
      <w:r>
        <w:t>Train Image: S396-03-t10_01.ppm</w:t>
      </w:r>
    </w:p>
    <w:p>
      <w:r>
        <w:t>Val Image: S396-05-t10_01.ppm</w:t>
      </w:r>
    </w:p>
    <w:p>
      <w:r>
        <w:t>SIFT Matches: 78</w:t>
      </w:r>
    </w:p>
    <w:p>
      <w:r>
        <w:t>AKAZE Matches: 86</w:t>
      </w:r>
    </w:p>
    <w:p>
      <w:r>
        <w:t>Best Method: AKAZE (Lebih banyak inliers cocok)</w:t>
      </w:r>
    </w:p>
    <w:p>
      <w:r>
        <w:t>Euclidean Distance SIFT: 3.945333800221428</w:t>
      </w:r>
    </w:p>
    <w:p>
      <w:r>
        <w:t>Euclidean Distance AKAZE: 3.545151360122479</w:t>
      </w:r>
    </w:p>
    <w:p>
      <w:r>
        <w:t>Best Method (Distance): AKAZE (AKAZE memiliki jarak Euclidean lebih rendah (3.55))</w:t>
      </w:r>
    </w:p>
    <w:p>
      <w:r>
        <w:t>SIFT Inlier Image: /content/drive/MyDrive/Colab Notebooks/PCD/Keypoints Matches Images/SIFT/S396/inliers_S396-03-t10_01.ppm_S396-05-t10_01.ppm.png</w:t>
      </w:r>
    </w:p>
    <w:p>
      <w:r>
        <w:t>SIFT Outlier Image: /content/drive/MyDrive/Colab Notebooks/PCD/Keypoints Matches Images/SIFT/S396/outliers_S396-03-t10_01.ppm_S396-05-t10_01.ppm.png</w:t>
      </w:r>
    </w:p>
    <w:p>
      <w:r>
        <w:t>AKAZE Inlier Image: /content/drive/MyDrive/Colab Notebooks/PCD/Keypoints Matches Images/AKAZE/S396/inliers_S396-03-t10_01.ppm_S396-05-t10_01.ppm.png</w:t>
      </w:r>
    </w:p>
    <w:p>
      <w:r>
        <w:t>AKAZE Outlier Image: /content/drive/MyDrive/Colab Notebooks/PCD/Keypoints Matches Images/AKAZE/S396/outliers_S396-03-t10_01.ppm_S396-05-t10_01.ppm.png</w:t>
      </w:r>
    </w:p>
    <w:p/>
    <w:p>
      <w:r>
        <w:t>Label: S396</w:t>
      </w:r>
    </w:p>
    <w:p>
      <w:r>
        <w:t>Train Image: S396-03-t10_01.ppm</w:t>
      </w:r>
    </w:p>
    <w:p>
      <w:r>
        <w:t>Val Image: S396-06-t10_01.ppm</w:t>
      </w:r>
    </w:p>
    <w:p>
      <w:r>
        <w:t>SIFT Matches: 54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3.052370943775253</w:t>
      </w:r>
    </w:p>
    <w:p>
      <w:r>
        <w:t>Euclidean Distance AKAZE: 3.19477685899082</w:t>
      </w:r>
    </w:p>
    <w:p>
      <w:r>
        <w:t>Best Method (Distance): SIFT (SIFT memiliki jarak Euclidean lebih rendah (3.05))</w:t>
      </w:r>
    </w:p>
    <w:p>
      <w:r>
        <w:t>SIFT Inlier Image: /content/drive/MyDrive/Colab Notebooks/PCD/Keypoints Matches Images/SIFT/S396/inliers_S396-03-t10_01.ppm_S396-06-t10_01.ppm.png</w:t>
      </w:r>
    </w:p>
    <w:p>
      <w:r>
        <w:t>SIFT Outlier Image: /content/drive/MyDrive/Colab Notebooks/PCD/Keypoints Matches Images/SIFT/S396/outliers_S396-03-t10_01.ppm_S396-06-t10_01.ppm.png</w:t>
      </w:r>
    </w:p>
    <w:p>
      <w:r>
        <w:t>AKAZE Inlier Image: /content/drive/MyDrive/Colab Notebooks/PCD/Keypoints Matches Images/AKAZE/S396/inliers_S396-03-t10_01.ppm_S396-06-t10_01.ppm.png</w:t>
      </w:r>
    </w:p>
    <w:p>
      <w:r>
        <w:t>AKAZE Outlier Image: /content/drive/MyDrive/Colab Notebooks/PCD/Keypoints Matches Images/AKAZE/S396/outliers_S396-03-t10_01.ppm_S396-06-t10_01.ppm.png</w:t>
      </w:r>
    </w:p>
    <w:p/>
    <w:p>
      <w:r>
        <w:t>Label: S396</w:t>
      </w:r>
    </w:p>
    <w:p>
      <w:r>
        <w:t>Train Image: S396-03-t10_01.ppm</w:t>
      </w:r>
    </w:p>
    <w:p>
      <w:r>
        <w:t>Val Image: S396-08-t10_01.ppm</w:t>
      </w:r>
    </w:p>
    <w:p>
      <w:r>
        <w:t>SIFT Matches: 87</w:t>
      </w:r>
    </w:p>
    <w:p>
      <w:r>
        <w:t>AKAZE Matches: 77</w:t>
      </w:r>
    </w:p>
    <w:p>
      <w:r>
        <w:t>Best Method: SIFT (Lebih banyak inliers cocok)</w:t>
      </w:r>
    </w:p>
    <w:p>
      <w:r>
        <w:t>Euclidean Distance SIFT: 3.681574620216976</w:t>
      </w:r>
    </w:p>
    <w:p>
      <w:r>
        <w:t>Euclidean Distance AKAZE: 3.576134239136203</w:t>
      </w:r>
    </w:p>
    <w:p>
      <w:r>
        <w:t>Best Method (Distance): AKAZE (AKAZE memiliki jarak Euclidean lebih rendah (3.58))</w:t>
      </w:r>
    </w:p>
    <w:p>
      <w:r>
        <w:t>SIFT Inlier Image: /content/drive/MyDrive/Colab Notebooks/PCD/Keypoints Matches Images/SIFT/S396/inliers_S396-03-t10_01.ppm_S396-08-t10_01.ppm.png</w:t>
      </w:r>
    </w:p>
    <w:p>
      <w:r>
        <w:t>SIFT Outlier Image: /content/drive/MyDrive/Colab Notebooks/PCD/Keypoints Matches Images/SIFT/S396/outliers_S396-03-t10_01.ppm_S396-08-t10_01.ppm.png</w:t>
      </w:r>
    </w:p>
    <w:p>
      <w:r>
        <w:t>AKAZE Inlier Image: /content/drive/MyDrive/Colab Notebooks/PCD/Keypoints Matches Images/AKAZE/S396/inliers_S396-03-t10_01.ppm_S396-08-t10_01.ppm.png</w:t>
      </w:r>
    </w:p>
    <w:p>
      <w:r>
        <w:t>AKAZE Outlier Image: /content/drive/MyDrive/Colab Notebooks/PCD/Keypoints Matches Images/AKAZE/S396/outliers_S396-03-t10_01.ppm_S396-08-t10_01.ppm.png</w:t>
      </w:r>
    </w:p>
    <w:p/>
    <w:p>
      <w:r>
        <w:t>Label: S403</w:t>
      </w:r>
    </w:p>
    <w:p>
      <w:r>
        <w:t>Train Image: S403-04-t10_01.ppm</w:t>
      </w:r>
    </w:p>
    <w:p>
      <w:r>
        <w:t>Val Image: S403-02-t10_01.ppm</w:t>
      </w:r>
    </w:p>
    <w:p>
      <w:r>
        <w:t>SIFT Matches: 87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3.601374269066087</w:t>
      </w:r>
    </w:p>
    <w:p>
      <w:r>
        <w:t>Euclidean Distance AKAZE: 2.958474035780048</w:t>
      </w:r>
    </w:p>
    <w:p>
      <w:r>
        <w:t>Best Method (Distance): AKAZE (AKAZE memiliki jarak Euclidean lebih rendah (2.96))</w:t>
      </w:r>
    </w:p>
    <w:p>
      <w:r>
        <w:t>SIFT Inlier Image: /content/drive/MyDrive/Colab Notebooks/PCD/Keypoints Matches Images/SIFT/S403/inliers_S403-04-t10_01.ppm_S403-02-t10_01.ppm.png</w:t>
      </w:r>
    </w:p>
    <w:p>
      <w:r>
        <w:t>SIFT Outlier Image: /content/drive/MyDrive/Colab Notebooks/PCD/Keypoints Matches Images/SIFT/S403/outliers_S403-04-t10_01.ppm_S403-02-t10_01.ppm.png</w:t>
      </w:r>
    </w:p>
    <w:p>
      <w:r>
        <w:t>AKAZE Inlier Image: /content/drive/MyDrive/Colab Notebooks/PCD/Keypoints Matches Images/AKAZE/S403/inliers_S403-04-t10_01.ppm_S403-02-t10_01.ppm.png</w:t>
      </w:r>
    </w:p>
    <w:p>
      <w:r>
        <w:t>AKAZE Outlier Image: /content/drive/MyDrive/Colab Notebooks/PCD/Keypoints Matches Images/AKAZE/S403/outliers_S403-04-t10_01.ppm_S403-02-t10_01.ppm.png</w:t>
      </w:r>
    </w:p>
    <w:p/>
    <w:p>
      <w:r>
        <w:t>Label: S403</w:t>
      </w:r>
    </w:p>
    <w:p>
      <w:r>
        <w:t>Train Image: S403-04-t10_01.ppm</w:t>
      </w:r>
    </w:p>
    <w:p>
      <w:r>
        <w:t>Val Image: S403-03-t10_01.ppm</w:t>
      </w:r>
    </w:p>
    <w:p>
      <w:r>
        <w:t>SIFT Matches: 121</w:t>
      </w:r>
    </w:p>
    <w:p>
      <w:r>
        <w:t>AKAZE Matches: 91</w:t>
      </w:r>
    </w:p>
    <w:p>
      <w:r>
        <w:t>Best Method: SIFT (Lebih banyak inliers cocok)</w:t>
      </w:r>
    </w:p>
    <w:p>
      <w:r>
        <w:t>Euclidean Distance SIFT: 4.18552363689893</w:t>
      </w:r>
    </w:p>
    <w:p>
      <w:r>
        <w:t>Euclidean Distance AKAZE: 3.803965913868883</w:t>
      </w:r>
    </w:p>
    <w:p>
      <w:r>
        <w:t>Best Method (Distance): AKAZE (AKAZE memiliki jarak Euclidean lebih rendah (3.80))</w:t>
      </w:r>
    </w:p>
    <w:p>
      <w:r>
        <w:t>SIFT Inlier Image: /content/drive/MyDrive/Colab Notebooks/PCD/Keypoints Matches Images/SIFT/S403/inliers_S403-04-t10_01.ppm_S403-03-t10_01.ppm.png</w:t>
      </w:r>
    </w:p>
    <w:p>
      <w:r>
        <w:t>SIFT Outlier Image: /content/drive/MyDrive/Colab Notebooks/PCD/Keypoints Matches Images/SIFT/S403/outliers_S403-04-t10_01.ppm_S403-03-t10_01.ppm.png</w:t>
      </w:r>
    </w:p>
    <w:p>
      <w:r>
        <w:t>AKAZE Inlier Image: /content/drive/MyDrive/Colab Notebooks/PCD/Keypoints Matches Images/AKAZE/S403/inliers_S403-04-t10_01.ppm_S403-03-t10_01.ppm.png</w:t>
      </w:r>
    </w:p>
    <w:p>
      <w:r>
        <w:t>AKAZE Outlier Image: /content/drive/MyDrive/Colab Notebooks/PCD/Keypoints Matches Images/AKAZE/S403/outliers_S403-04-t10_01.ppm_S403-03-t10_01.ppm.png</w:t>
      </w:r>
    </w:p>
    <w:p/>
    <w:p>
      <w:r>
        <w:t>Label: S403</w:t>
      </w:r>
    </w:p>
    <w:p>
      <w:r>
        <w:t>Train Image: S403-01-t10_01.ppm</w:t>
      </w:r>
    </w:p>
    <w:p>
      <w:r>
        <w:t>Val Image: S403-02-t10_01.ppm</w:t>
      </w:r>
    </w:p>
    <w:p>
      <w:r>
        <w:t>SIFT Matches: 87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3.943294204134471</w:t>
      </w:r>
    </w:p>
    <w:p>
      <w:r>
        <w:t>Euclidean Distance AKAZE: 3.587423208286847</w:t>
      </w:r>
    </w:p>
    <w:p>
      <w:r>
        <w:t>Best Method (Distance): AKAZE (AKAZE memiliki jarak Euclidean lebih rendah (3.59))</w:t>
      </w:r>
    </w:p>
    <w:p>
      <w:r>
        <w:t>SIFT Inlier Image: /content/drive/MyDrive/Colab Notebooks/PCD/Keypoints Matches Images/SIFT/S403/inliers_S403-01-t10_01.ppm_S403-02-t10_01.ppm.png</w:t>
      </w:r>
    </w:p>
    <w:p>
      <w:r>
        <w:t>SIFT Outlier Image: /content/drive/MyDrive/Colab Notebooks/PCD/Keypoints Matches Images/SIFT/S403/outliers_S403-01-t10_01.ppm_S403-02-t10_01.ppm.png</w:t>
      </w:r>
    </w:p>
    <w:p>
      <w:r>
        <w:t>AKAZE Inlier Image: /content/drive/MyDrive/Colab Notebooks/PCD/Keypoints Matches Images/AKAZE/S403/inliers_S403-01-t10_01.ppm_S403-02-t10_01.ppm.png</w:t>
      </w:r>
    </w:p>
    <w:p>
      <w:r>
        <w:t>AKAZE Outlier Image: /content/drive/MyDrive/Colab Notebooks/PCD/Keypoints Matches Images/AKAZE/S403/outliers_S403-01-t10_01.ppm_S403-02-t10_01.ppm.png</w:t>
      </w:r>
    </w:p>
    <w:p/>
    <w:p>
      <w:r>
        <w:t>Label: S403</w:t>
      </w:r>
    </w:p>
    <w:p>
      <w:r>
        <w:t>Train Image: S403-01-t10_01.ppm</w:t>
      </w:r>
    </w:p>
    <w:p>
      <w:r>
        <w:t>Val Image: S403-03-t10_01.ppm</w:t>
      </w:r>
    </w:p>
    <w:p>
      <w:r>
        <w:t>SIFT Matches: 103</w:t>
      </w:r>
    </w:p>
    <w:p>
      <w:r>
        <w:t>AKAZE Matches: 78</w:t>
      </w:r>
    </w:p>
    <w:p>
      <w:r>
        <w:t>Best Method: SIFT (Lebih banyak inliers cocok)</w:t>
      </w:r>
    </w:p>
    <w:p>
      <w:r>
        <w:t>Euclidean Distance SIFT: 4.126529266856294</w:t>
      </w:r>
    </w:p>
    <w:p>
      <w:r>
        <w:t>Euclidean Distance AKAZE: 3.535708358382274</w:t>
      </w:r>
    </w:p>
    <w:p>
      <w:r>
        <w:t>Best Method (Distance): AKAZE (AKAZE memiliki jarak Euclidean lebih rendah (3.54))</w:t>
      </w:r>
    </w:p>
    <w:p>
      <w:r>
        <w:t>SIFT Inlier Image: /content/drive/MyDrive/Colab Notebooks/PCD/Keypoints Matches Images/SIFT/S403/inliers_S403-01-t10_01.ppm_S403-03-t10_01.ppm.png</w:t>
      </w:r>
    </w:p>
    <w:p>
      <w:r>
        <w:t>SIFT Outlier Image: /content/drive/MyDrive/Colab Notebooks/PCD/Keypoints Matches Images/SIFT/S403/outliers_S403-01-t10_01.ppm_S403-03-t10_01.ppm.png</w:t>
      </w:r>
    </w:p>
    <w:p>
      <w:r>
        <w:t>AKAZE Inlier Image: /content/drive/MyDrive/Colab Notebooks/PCD/Keypoints Matches Images/AKAZE/S403/inliers_S403-01-t10_01.ppm_S403-03-t10_01.ppm.png</w:t>
      </w:r>
    </w:p>
    <w:p>
      <w:r>
        <w:t>AKAZE Outlier Image: /content/drive/MyDrive/Colab Notebooks/PCD/Keypoints Matches Images/AKAZE/S403/outliers_S403-01-t10_01.ppm_S403-03-t10_01.ppm.png</w:t>
      </w:r>
    </w:p>
    <w:p/>
    <w:p>
      <w:r>
        <w:t>Label: S405</w:t>
      </w:r>
    </w:p>
    <w:p>
      <w:r>
        <w:t>Train Image: S405-05-t10_01.ppm</w:t>
      </w:r>
    </w:p>
    <w:p>
      <w:r>
        <w:t>Val Image: S405-03-t10_01.ppm</w:t>
      </w:r>
    </w:p>
    <w:p>
      <w:r>
        <w:t>SIFT Matches: 128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4.5370048425139</w:t>
      </w:r>
    </w:p>
    <w:p>
      <w:r>
        <w:t>Euclidean Distance AKAZE: 4.034071548863803</w:t>
      </w:r>
    </w:p>
    <w:p>
      <w:r>
        <w:t>Best Method (Distance): AKAZE (AKAZE memiliki jarak Euclidean lebih rendah (4.03))</w:t>
      </w:r>
    </w:p>
    <w:p>
      <w:r>
        <w:t>SIFT Inlier Image: /content/drive/MyDrive/Colab Notebooks/PCD/Keypoints Matches Images/SIFT/S405/inliers_S405-05-t10_01.ppm_S405-03-t10_01.ppm.png</w:t>
      </w:r>
    </w:p>
    <w:p>
      <w:r>
        <w:t>SIFT Outlier Image: /content/drive/MyDrive/Colab Notebooks/PCD/Keypoints Matches Images/SIFT/S405/outliers_S405-05-t10_01.ppm_S405-03-t10_01.ppm.png</w:t>
      </w:r>
    </w:p>
    <w:p>
      <w:r>
        <w:t>AKAZE Inlier Image: /content/drive/MyDrive/Colab Notebooks/PCD/Keypoints Matches Images/AKAZE/S405/inliers_S405-05-t10_01.ppm_S405-03-t10_01.ppm.png</w:t>
      </w:r>
    </w:p>
    <w:p>
      <w:r>
        <w:t>AKAZE Outlier Image: /content/drive/MyDrive/Colab Notebooks/PCD/Keypoints Matches Images/AKAZE/S405/outliers_S405-05-t10_01.ppm_S405-03-t10_01.ppm.png</w:t>
      </w:r>
    </w:p>
    <w:p/>
    <w:p>
      <w:r>
        <w:t>Label: S405</w:t>
      </w:r>
    </w:p>
    <w:p>
      <w:r>
        <w:t>Train Image: S405-05-t10_01.ppm</w:t>
      </w:r>
    </w:p>
    <w:p>
      <w:r>
        <w:t>Val Image: S405-04-t10_01.ppm</w:t>
      </w:r>
    </w:p>
    <w:p>
      <w:r>
        <w:t>SIFT Matches: 129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4.434185179572173</w:t>
      </w:r>
    </w:p>
    <w:p>
      <w:r>
        <w:t>Euclidean Distance AKAZE: 3.264120048480728</w:t>
      </w:r>
    </w:p>
    <w:p>
      <w:r>
        <w:t>Best Method (Distance): AKAZE (AKAZE memiliki jarak Euclidean lebih rendah (3.26))</w:t>
      </w:r>
    </w:p>
    <w:p>
      <w:r>
        <w:t>SIFT Inlier Image: /content/drive/MyDrive/Colab Notebooks/PCD/Keypoints Matches Images/SIFT/S405/inliers_S405-05-t10_01.ppm_S405-04-t10_01.ppm.png</w:t>
      </w:r>
    </w:p>
    <w:p>
      <w:r>
        <w:t>SIFT Outlier Image: /content/drive/MyDrive/Colab Notebooks/PCD/Keypoints Matches Images/SIFT/S405/outliers_S405-05-t10_01.ppm_S405-04-t10_01.ppm.png</w:t>
      </w:r>
    </w:p>
    <w:p>
      <w:r>
        <w:t>AKAZE Inlier Image: /content/drive/MyDrive/Colab Notebooks/PCD/Keypoints Matches Images/AKAZE/S405/inliers_S405-05-t10_01.ppm_S405-04-t10_01.ppm.png</w:t>
      </w:r>
    </w:p>
    <w:p>
      <w:r>
        <w:t>AKAZE Outlier Image: /content/drive/MyDrive/Colab Notebooks/PCD/Keypoints Matches Images/AKAZE/S405/outliers_S405-05-t10_01.ppm_S405-04-t10_01.ppm.png</w:t>
      </w:r>
    </w:p>
    <w:p/>
    <w:p>
      <w:r>
        <w:t>Label: S405</w:t>
      </w:r>
    </w:p>
    <w:p>
      <w:r>
        <w:t>Train Image: S405-05-t10_01.ppm</w:t>
      </w:r>
    </w:p>
    <w:p>
      <w:r>
        <w:t>Val Image: S405-02-t10_01.ppm</w:t>
      </w:r>
    </w:p>
    <w:p>
      <w:r>
        <w:t>SIFT Matches: 124</w:t>
      </w:r>
    </w:p>
    <w:p>
      <w:r>
        <w:t>AKAZE Matches: 77</w:t>
      </w:r>
    </w:p>
    <w:p>
      <w:r>
        <w:t>Best Method: SIFT (Lebih banyak inliers cocok)</w:t>
      </w:r>
    </w:p>
    <w:p>
      <w:r>
        <w:t>Euclidean Distance SIFT: 4.94585935272314</w:t>
      </w:r>
    </w:p>
    <w:p>
      <w:r>
        <w:t>Euclidean Distance AKAZE: 3.49612522219862</w:t>
      </w:r>
    </w:p>
    <w:p>
      <w:r>
        <w:t>Best Method (Distance): AKAZE (AKAZE memiliki jarak Euclidean lebih rendah (3.50))</w:t>
      </w:r>
    </w:p>
    <w:p>
      <w:r>
        <w:t>SIFT Inlier Image: /content/drive/MyDrive/Colab Notebooks/PCD/Keypoints Matches Images/SIFT/S405/inliers_S405-05-t10_01.ppm_S405-02-t10_01.ppm.png</w:t>
      </w:r>
    </w:p>
    <w:p>
      <w:r>
        <w:t>SIFT Outlier Image: /content/drive/MyDrive/Colab Notebooks/PCD/Keypoints Matches Images/SIFT/S405/outliers_S405-05-t10_01.ppm_S405-02-t10_01.ppm.png</w:t>
      </w:r>
    </w:p>
    <w:p>
      <w:r>
        <w:t>AKAZE Inlier Image: /content/drive/MyDrive/Colab Notebooks/PCD/Keypoints Matches Images/AKAZE/S405/inliers_S405-05-t10_01.ppm_S405-02-t10_01.ppm.png</w:t>
      </w:r>
    </w:p>
    <w:p>
      <w:r>
        <w:t>AKAZE Outlier Image: /content/drive/MyDrive/Colab Notebooks/PCD/Keypoints Matches Images/AKAZE/S405/outliers_S405-05-t10_01.ppm_S405-02-t10_01.ppm.png</w:t>
      </w:r>
    </w:p>
    <w:p/>
    <w:p>
      <w:r>
        <w:t>Label: S405</w:t>
      </w:r>
    </w:p>
    <w:p>
      <w:r>
        <w:t>Train Image: S405-01-t10_01.ppm</w:t>
      </w:r>
    </w:p>
    <w:p>
      <w:r>
        <w:t>Val Image: S405-03-t10_01.ppm</w:t>
      </w:r>
    </w:p>
    <w:p>
      <w:r>
        <w:t>SIFT Matches: 139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4.850080205560969</w:t>
      </w:r>
    </w:p>
    <w:p>
      <w:r>
        <w:t>Euclidean Distance AKAZE: 3.993097404972104</w:t>
      </w:r>
    </w:p>
    <w:p>
      <w:r>
        <w:t>Best Method (Distance): AKAZE (AKAZE memiliki jarak Euclidean lebih rendah (3.99))</w:t>
      </w:r>
    </w:p>
    <w:p>
      <w:r>
        <w:t>SIFT Inlier Image: /content/drive/MyDrive/Colab Notebooks/PCD/Keypoints Matches Images/SIFT/S405/inliers_S405-01-t10_01.ppm_S405-03-t10_01.ppm.png</w:t>
      </w:r>
    </w:p>
    <w:p>
      <w:r>
        <w:t>SIFT Outlier Image: /content/drive/MyDrive/Colab Notebooks/PCD/Keypoints Matches Images/SIFT/S405/outliers_S405-01-t10_01.ppm_S405-03-t10_01.ppm.png</w:t>
      </w:r>
    </w:p>
    <w:p>
      <w:r>
        <w:t>AKAZE Inlier Image: /content/drive/MyDrive/Colab Notebooks/PCD/Keypoints Matches Images/AKAZE/S405/inliers_S405-01-t10_01.ppm_S405-03-t10_01.ppm.png</w:t>
      </w:r>
    </w:p>
    <w:p>
      <w:r>
        <w:t>AKAZE Outlier Image: /content/drive/MyDrive/Colab Notebooks/PCD/Keypoints Matches Images/AKAZE/S405/outliers_S405-01-t10_01.ppm_S405-03-t10_01.ppm.png</w:t>
      </w:r>
    </w:p>
    <w:p/>
    <w:p>
      <w:r>
        <w:t>Label: S405</w:t>
      </w:r>
    </w:p>
    <w:p>
      <w:r>
        <w:t>Train Image: S405-01-t10_01.ppm</w:t>
      </w:r>
    </w:p>
    <w:p>
      <w:r>
        <w:t>Val Image: S405-04-t10_01.ppm</w:t>
      </w:r>
    </w:p>
    <w:p>
      <w:r>
        <w:t>SIFT Matches: 131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4.427899342891941</w:t>
      </w:r>
    </w:p>
    <w:p>
      <w:r>
        <w:t>Euclidean Distance AKAZE: 3.613823612788037</w:t>
      </w:r>
    </w:p>
    <w:p>
      <w:r>
        <w:t>Best Method (Distance): AKAZE (AKAZE memiliki jarak Euclidean lebih rendah (3.61))</w:t>
      </w:r>
    </w:p>
    <w:p>
      <w:r>
        <w:t>SIFT Inlier Image: /content/drive/MyDrive/Colab Notebooks/PCD/Keypoints Matches Images/SIFT/S405/inliers_S405-01-t10_01.ppm_S405-04-t10_01.ppm.png</w:t>
      </w:r>
    </w:p>
    <w:p>
      <w:r>
        <w:t>SIFT Outlier Image: /content/drive/MyDrive/Colab Notebooks/PCD/Keypoints Matches Images/SIFT/S405/outliers_S405-01-t10_01.ppm_S405-04-t10_01.ppm.png</w:t>
      </w:r>
    </w:p>
    <w:p>
      <w:r>
        <w:t>AKAZE Inlier Image: /content/drive/MyDrive/Colab Notebooks/PCD/Keypoints Matches Images/AKAZE/S405/inliers_S405-01-t10_01.ppm_S405-04-t10_01.ppm.png</w:t>
      </w:r>
    </w:p>
    <w:p>
      <w:r>
        <w:t>AKAZE Outlier Image: /content/drive/MyDrive/Colab Notebooks/PCD/Keypoints Matches Images/AKAZE/S405/outliers_S405-01-t10_01.ppm_S405-04-t10_01.ppm.png</w:t>
      </w:r>
    </w:p>
    <w:p/>
    <w:p>
      <w:r>
        <w:t>Label: S405</w:t>
      </w:r>
    </w:p>
    <w:p>
      <w:r>
        <w:t>Train Image: S405-01-t10_01.ppm</w:t>
      </w:r>
    </w:p>
    <w:p>
      <w:r>
        <w:t>Val Image: S405-02-t10_01.ppm</w:t>
      </w:r>
    </w:p>
    <w:p>
      <w:r>
        <w:t>SIFT Matches: 149</w:t>
      </w:r>
    </w:p>
    <w:p>
      <w:r>
        <w:t>AKAZE Matches: 77</w:t>
      </w:r>
    </w:p>
    <w:p>
      <w:r>
        <w:t>Best Method: SIFT (Lebih banyak inliers cocok)</w:t>
      </w:r>
    </w:p>
    <w:p>
      <w:r>
        <w:t>Euclidean Distance SIFT: 5.184407089803337</w:t>
      </w:r>
    </w:p>
    <w:p>
      <w:r>
        <w:t>Euclidean Distance AKAZE: 3.669342718859257</w:t>
      </w:r>
    </w:p>
    <w:p>
      <w:r>
        <w:t>Best Method (Distance): AKAZE (AKAZE memiliki jarak Euclidean lebih rendah (3.67))</w:t>
      </w:r>
    </w:p>
    <w:p>
      <w:r>
        <w:t>SIFT Inlier Image: /content/drive/MyDrive/Colab Notebooks/PCD/Keypoints Matches Images/SIFT/S405/inliers_S405-01-t10_01.ppm_S405-02-t10_01.ppm.png</w:t>
      </w:r>
    </w:p>
    <w:p>
      <w:r>
        <w:t>SIFT Outlier Image: /content/drive/MyDrive/Colab Notebooks/PCD/Keypoints Matches Images/SIFT/S405/outliers_S405-01-t10_01.ppm_S405-02-t10_01.ppm.png</w:t>
      </w:r>
    </w:p>
    <w:p>
      <w:r>
        <w:t>AKAZE Inlier Image: /content/drive/MyDrive/Colab Notebooks/PCD/Keypoints Matches Images/AKAZE/S405/inliers_S405-01-t10_01.ppm_S405-02-t10_01.ppm.png</w:t>
      </w:r>
    </w:p>
    <w:p>
      <w:r>
        <w:t>AKAZE Outlier Image: /content/drive/MyDrive/Colab Notebooks/PCD/Keypoints Matches Images/AKAZE/S405/outliers_S405-01-t10_01.ppm_S405-02-t10_01.ppm.png</w:t>
      </w:r>
    </w:p>
    <w:p/>
    <w:p>
      <w:r>
        <w:t>Label: S405</w:t>
      </w:r>
    </w:p>
    <w:p>
      <w:r>
        <w:t>Train Image: S405-06-t10_01.ppm</w:t>
      </w:r>
    </w:p>
    <w:p>
      <w:r>
        <w:t>Val Image: S405-03-t10_01.ppm</w:t>
      </w:r>
    </w:p>
    <w:p>
      <w:r>
        <w:t>SIFT Matches: 100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3.699568515800782</w:t>
      </w:r>
    </w:p>
    <w:p>
      <w:r>
        <w:t>Euclidean Distance AKAZE: 2.756603395160286</w:t>
      </w:r>
    </w:p>
    <w:p>
      <w:r>
        <w:t>Best Method (Distance): AKAZE (AKAZE memiliki jarak Euclidean lebih rendah (2.76))</w:t>
      </w:r>
    </w:p>
    <w:p>
      <w:r>
        <w:t>SIFT Inlier Image: /content/drive/MyDrive/Colab Notebooks/PCD/Keypoints Matches Images/SIFT/S405/inliers_S405-06-t10_01.ppm_S405-03-t10_01.ppm.png</w:t>
      </w:r>
    </w:p>
    <w:p>
      <w:r>
        <w:t>SIFT Outlier Image: /content/drive/MyDrive/Colab Notebooks/PCD/Keypoints Matches Images/SIFT/S405/outliers_S405-06-t10_01.ppm_S405-03-t10_01.ppm.png</w:t>
      </w:r>
    </w:p>
    <w:p>
      <w:r>
        <w:t>AKAZE Inlier Image: /content/drive/MyDrive/Colab Notebooks/PCD/Keypoints Matches Images/AKAZE/S405/inliers_S405-06-t10_01.ppm_S405-03-t10_01.ppm.png</w:t>
      </w:r>
    </w:p>
    <w:p>
      <w:r>
        <w:t>AKAZE Outlier Image: /content/drive/MyDrive/Colab Notebooks/PCD/Keypoints Matches Images/AKAZE/S405/outliers_S405-06-t10_01.ppm_S405-03-t10_01.ppm.png</w:t>
      </w:r>
    </w:p>
    <w:p/>
    <w:p>
      <w:r>
        <w:t>Label: S405</w:t>
      </w:r>
    </w:p>
    <w:p>
      <w:r>
        <w:t>Train Image: S405-06-t10_01.ppm</w:t>
      </w:r>
    </w:p>
    <w:p>
      <w:r>
        <w:t>Val Image: S405-04-t10_01.ppm</w:t>
      </w:r>
    </w:p>
    <w:p>
      <w:r>
        <w:t>SIFT Matches: 89</w:t>
      </w:r>
    </w:p>
    <w:p>
      <w:r>
        <w:t>AKAZE Matches: 54</w:t>
      </w:r>
    </w:p>
    <w:p>
      <w:r>
        <w:t>Best Method: SIFT (Lebih banyak inliers cocok)</w:t>
      </w:r>
    </w:p>
    <w:p>
      <w:r>
        <w:t>Euclidean Distance SIFT: 3.604894061138368</w:t>
      </w:r>
    </w:p>
    <w:p>
      <w:r>
        <w:t>Euclidean Distance AKAZE: 2.613529381482619</w:t>
      </w:r>
    </w:p>
    <w:p>
      <w:r>
        <w:t>Best Method (Distance): AKAZE (AKAZE memiliki jarak Euclidean lebih rendah (2.61))</w:t>
      </w:r>
    </w:p>
    <w:p>
      <w:r>
        <w:t>SIFT Inlier Image: /content/drive/MyDrive/Colab Notebooks/PCD/Keypoints Matches Images/SIFT/S405/inliers_S405-06-t10_01.ppm_S405-04-t10_01.ppm.png</w:t>
      </w:r>
    </w:p>
    <w:p>
      <w:r>
        <w:t>SIFT Outlier Image: /content/drive/MyDrive/Colab Notebooks/PCD/Keypoints Matches Images/SIFT/S405/outliers_S405-06-t10_01.ppm_S405-04-t10_01.ppm.png</w:t>
      </w:r>
    </w:p>
    <w:p>
      <w:r>
        <w:t>AKAZE Inlier Image: /content/drive/MyDrive/Colab Notebooks/PCD/Keypoints Matches Images/AKAZE/S405/inliers_S405-06-t10_01.ppm_S405-04-t10_01.ppm.png</w:t>
      </w:r>
    </w:p>
    <w:p>
      <w:r>
        <w:t>AKAZE Outlier Image: /content/drive/MyDrive/Colab Notebooks/PCD/Keypoints Matches Images/AKAZE/S405/outliers_S405-06-t10_01.ppm_S405-04-t10_01.ppm.png</w:t>
      </w:r>
    </w:p>
    <w:p/>
    <w:p>
      <w:r>
        <w:t>Label: S405</w:t>
      </w:r>
    </w:p>
    <w:p>
      <w:r>
        <w:t>Train Image: S405-06-t10_01.ppm</w:t>
      </w:r>
    </w:p>
    <w:p>
      <w:r>
        <w:t>Val Image: S405-02-t10_01.ppm</w:t>
      </w:r>
    </w:p>
    <w:p>
      <w:r>
        <w:t>SIFT Matches: 93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4.086109222753395</w:t>
      </w:r>
    </w:p>
    <w:p>
      <w:r>
        <w:t>Euclidean Distance AKAZE: 3.094689367636407</w:t>
      </w:r>
    </w:p>
    <w:p>
      <w:r>
        <w:t>Best Method (Distance): AKAZE (AKAZE memiliki jarak Euclidean lebih rendah (3.09))</w:t>
      </w:r>
    </w:p>
    <w:p>
      <w:r>
        <w:t>SIFT Inlier Image: /content/drive/MyDrive/Colab Notebooks/PCD/Keypoints Matches Images/SIFT/S405/inliers_S405-06-t10_01.ppm_S405-02-t10_01.ppm.png</w:t>
      </w:r>
    </w:p>
    <w:p>
      <w:r>
        <w:t>SIFT Outlier Image: /content/drive/MyDrive/Colab Notebooks/PCD/Keypoints Matches Images/SIFT/S405/outliers_S405-06-t10_01.ppm_S405-02-t10_01.ppm.png</w:t>
      </w:r>
    </w:p>
    <w:p>
      <w:r>
        <w:t>AKAZE Inlier Image: /content/drive/MyDrive/Colab Notebooks/PCD/Keypoints Matches Images/AKAZE/S405/inliers_S405-06-t10_01.ppm_S405-02-t10_01.ppm.png</w:t>
      </w:r>
    </w:p>
    <w:p>
      <w:r>
        <w:t>AKAZE Outlier Image: /content/drive/MyDrive/Colab Notebooks/PCD/Keypoints Matches Images/AKAZE/S405/outliers_S405-06-t10_01.ppm_S405-02-t10_01.ppm.png</w:t>
      </w:r>
    </w:p>
    <w:p/>
    <w:p>
      <w:r>
        <w:t>Label: S405</w:t>
      </w:r>
    </w:p>
    <w:p>
      <w:r>
        <w:t>Train Image: S405-07-t10_01.ppm</w:t>
      </w:r>
    </w:p>
    <w:p>
      <w:r>
        <w:t>Val Image: S405-03-t10_01.ppm</w:t>
      </w:r>
    </w:p>
    <w:p>
      <w:r>
        <w:t>SIFT Matches: 113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4.567942647119519</w:t>
      </w:r>
    </w:p>
    <w:p>
      <w:r>
        <w:t>Euclidean Distance AKAZE: 3.529591477137871</w:t>
      </w:r>
    </w:p>
    <w:p>
      <w:r>
        <w:t>Best Method (Distance): AKAZE (AKAZE memiliki jarak Euclidean lebih rendah (3.53))</w:t>
      </w:r>
    </w:p>
    <w:p>
      <w:r>
        <w:t>SIFT Inlier Image: /content/drive/MyDrive/Colab Notebooks/PCD/Keypoints Matches Images/SIFT/S405/inliers_S405-07-t10_01.ppm_S405-03-t10_01.ppm.png</w:t>
      </w:r>
    </w:p>
    <w:p>
      <w:r>
        <w:t>SIFT Outlier Image: /content/drive/MyDrive/Colab Notebooks/PCD/Keypoints Matches Images/SIFT/S405/outliers_S405-07-t10_01.ppm_S405-03-t10_01.ppm.png</w:t>
      </w:r>
    </w:p>
    <w:p>
      <w:r>
        <w:t>AKAZE Inlier Image: /content/drive/MyDrive/Colab Notebooks/PCD/Keypoints Matches Images/AKAZE/S405/inliers_S405-07-t10_01.ppm_S405-03-t10_01.ppm.png</w:t>
      </w:r>
    </w:p>
    <w:p>
      <w:r>
        <w:t>AKAZE Outlier Image: /content/drive/MyDrive/Colab Notebooks/PCD/Keypoints Matches Images/AKAZE/S405/outliers_S405-07-t10_01.ppm_S405-03-t10_01.ppm.png</w:t>
      </w:r>
    </w:p>
    <w:p/>
    <w:p>
      <w:r>
        <w:t>Label: S405</w:t>
      </w:r>
    </w:p>
    <w:p>
      <w:r>
        <w:t>Train Image: S405-07-t10_01.ppm</w:t>
      </w:r>
    </w:p>
    <w:p>
      <w:r>
        <w:t>Val Image: S405-04-t10_01.ppm</w:t>
      </w:r>
    </w:p>
    <w:p>
      <w:r>
        <w:t>SIFT Matches: 111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4.560719750462169</w:t>
      </w:r>
    </w:p>
    <w:p>
      <w:r>
        <w:t>Euclidean Distance AKAZE: 3.378645848065811</w:t>
      </w:r>
    </w:p>
    <w:p>
      <w:r>
        <w:t>Best Method (Distance): AKAZE (AKAZE memiliki jarak Euclidean lebih rendah (3.38))</w:t>
      </w:r>
    </w:p>
    <w:p>
      <w:r>
        <w:t>SIFT Inlier Image: /content/drive/MyDrive/Colab Notebooks/PCD/Keypoints Matches Images/SIFT/S405/inliers_S405-07-t10_01.ppm_S405-04-t10_01.ppm.png</w:t>
      </w:r>
    </w:p>
    <w:p>
      <w:r>
        <w:t>SIFT Outlier Image: /content/drive/MyDrive/Colab Notebooks/PCD/Keypoints Matches Images/SIFT/S405/outliers_S405-07-t10_01.ppm_S405-04-t10_01.ppm.png</w:t>
      </w:r>
    </w:p>
    <w:p>
      <w:r>
        <w:t>AKAZE Inlier Image: /content/drive/MyDrive/Colab Notebooks/PCD/Keypoints Matches Images/AKAZE/S405/inliers_S405-07-t10_01.ppm_S405-04-t10_01.ppm.png</w:t>
      </w:r>
    </w:p>
    <w:p>
      <w:r>
        <w:t>AKAZE Outlier Image: /content/drive/MyDrive/Colab Notebooks/PCD/Keypoints Matches Images/AKAZE/S405/outliers_S405-07-t10_01.ppm_S405-04-t10_01.ppm.png</w:t>
      </w:r>
    </w:p>
    <w:p/>
    <w:p>
      <w:r>
        <w:t>Label: S405</w:t>
      </w:r>
    </w:p>
    <w:p>
      <w:r>
        <w:t>Train Image: S405-07-t10_01.ppm</w:t>
      </w:r>
    </w:p>
    <w:p>
      <w:r>
        <w:t>Val Image: S405-02-t10_01.ppm</w:t>
      </w:r>
    </w:p>
    <w:p>
      <w:r>
        <w:t>SIFT Matches: 112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4.110886641883331</w:t>
      </w:r>
    </w:p>
    <w:p>
      <w:r>
        <w:t>Euclidean Distance AKAZE: 3.320274513996547</w:t>
      </w:r>
    </w:p>
    <w:p>
      <w:r>
        <w:t>Best Method (Distance): AKAZE (AKAZE memiliki jarak Euclidean lebih rendah (3.32))</w:t>
      </w:r>
    </w:p>
    <w:p>
      <w:r>
        <w:t>SIFT Inlier Image: /content/drive/MyDrive/Colab Notebooks/PCD/Keypoints Matches Images/SIFT/S405/inliers_S405-07-t10_01.ppm_S405-02-t10_01.ppm.png</w:t>
      </w:r>
    </w:p>
    <w:p>
      <w:r>
        <w:t>SIFT Outlier Image: /content/drive/MyDrive/Colab Notebooks/PCD/Keypoints Matches Images/SIFT/S405/outliers_S405-07-t10_01.ppm_S405-02-t10_01.ppm.png</w:t>
      </w:r>
    </w:p>
    <w:p>
      <w:r>
        <w:t>AKAZE Inlier Image: /content/drive/MyDrive/Colab Notebooks/PCD/Keypoints Matches Images/AKAZE/S405/inliers_S405-07-t10_01.ppm_S405-02-t10_01.ppm.png</w:t>
      </w:r>
    </w:p>
    <w:p>
      <w:r>
        <w:t>AKAZE Outlier Image: /content/drive/MyDrive/Colab Notebooks/PCD/Keypoints Matches Images/AKAZE/S405/outliers_S405-07-t10_01.ppm_S405-02-t10_01.ppm.png</w:t>
      </w:r>
    </w:p>
    <w:p/>
    <w:p>
      <w:r>
        <w:t>Label: S399</w:t>
      </w:r>
    </w:p>
    <w:p>
      <w:r>
        <w:t>Train Image: S399-06-t10_01.ppm</w:t>
      </w:r>
    </w:p>
    <w:p>
      <w:r>
        <w:t>Val Image: S399-05-t10_01.ppm</w:t>
      </w:r>
    </w:p>
    <w:p>
      <w:r>
        <w:t>SIFT Matches: 130</w:t>
      </w:r>
    </w:p>
    <w:p>
      <w:r>
        <w:t>AKAZE Matches: 39</w:t>
      </w:r>
    </w:p>
    <w:p>
      <w:r>
        <w:t>Best Method: SIFT (Lebih banyak inliers cocok)</w:t>
      </w:r>
    </w:p>
    <w:p>
      <w:r>
        <w:t>Euclidean Distance SIFT: 4.20825123037378</w:t>
      </w:r>
    </w:p>
    <w:p>
      <w:r>
        <w:t>Euclidean Distance AKAZE: 2.107391908936365</w:t>
      </w:r>
    </w:p>
    <w:p>
      <w:r>
        <w:t>Best Method (Distance): AKAZE (AKAZE memiliki jarak Euclidean lebih rendah (2.11))</w:t>
      </w:r>
    </w:p>
    <w:p>
      <w:r>
        <w:t>SIFT Inlier Image: /content/drive/MyDrive/Colab Notebooks/PCD/Keypoints Matches Images/SIFT/S399/inliers_S399-06-t10_01.ppm_S399-05-t10_01.ppm.png</w:t>
      </w:r>
    </w:p>
    <w:p>
      <w:r>
        <w:t>SIFT Outlier Image: /content/drive/MyDrive/Colab Notebooks/PCD/Keypoints Matches Images/SIFT/S399/outliers_S399-06-t10_01.ppm_S399-05-t10_01.ppm.png</w:t>
      </w:r>
    </w:p>
    <w:p>
      <w:r>
        <w:t>AKAZE Inlier Image: /content/drive/MyDrive/Colab Notebooks/PCD/Keypoints Matches Images/AKAZE/S399/inliers_S399-06-t10_01.ppm_S399-05-t10_01.ppm.png</w:t>
      </w:r>
    </w:p>
    <w:p>
      <w:r>
        <w:t>AKAZE Outlier Image: /content/drive/MyDrive/Colab Notebooks/PCD/Keypoints Matches Images/AKAZE/S399/outliers_S399-06-t10_01.ppm_S399-05-t10_01.ppm.png</w:t>
      </w:r>
    </w:p>
    <w:p/>
    <w:p>
      <w:r>
        <w:t>Label: S399</w:t>
      </w:r>
    </w:p>
    <w:p>
      <w:r>
        <w:t>Train Image: S399-06-t10_01.ppm</w:t>
      </w:r>
    </w:p>
    <w:p>
      <w:r>
        <w:t>Val Image: S399-04-t10_01.ppm</w:t>
      </w:r>
    </w:p>
    <w:p>
      <w:r>
        <w:t>SIFT Matches: 100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3.747039941481196</w:t>
      </w:r>
    </w:p>
    <w:p>
      <w:r>
        <w:t>Euclidean Distance AKAZE: 2.372576967707431</w:t>
      </w:r>
    </w:p>
    <w:p>
      <w:r>
        <w:t>Best Method (Distance): AKAZE (AKAZE memiliki jarak Euclidean lebih rendah (2.37))</w:t>
      </w:r>
    </w:p>
    <w:p>
      <w:r>
        <w:t>SIFT Inlier Image: /content/drive/MyDrive/Colab Notebooks/PCD/Keypoints Matches Images/SIFT/S399/inliers_S399-06-t10_01.ppm_S399-04-t10_01.ppm.png</w:t>
      </w:r>
    </w:p>
    <w:p>
      <w:r>
        <w:t>SIFT Outlier Image: /content/drive/MyDrive/Colab Notebooks/PCD/Keypoints Matches Images/SIFT/S399/outliers_S399-06-t10_01.ppm_S399-04-t10_01.ppm.png</w:t>
      </w:r>
    </w:p>
    <w:p>
      <w:r>
        <w:t>AKAZE Inlier Image: /content/drive/MyDrive/Colab Notebooks/PCD/Keypoints Matches Images/AKAZE/S399/inliers_S399-06-t10_01.ppm_S399-04-t10_01.ppm.png</w:t>
      </w:r>
    </w:p>
    <w:p>
      <w:r>
        <w:t>AKAZE Outlier Image: /content/drive/MyDrive/Colab Notebooks/PCD/Keypoints Matches Images/AKAZE/S399/outliers_S399-06-t10_01.ppm_S399-04-t10_01.ppm.png</w:t>
      </w:r>
    </w:p>
    <w:p/>
    <w:p>
      <w:r>
        <w:t>Label: S399</w:t>
      </w:r>
    </w:p>
    <w:p>
      <w:r>
        <w:t>Train Image: S399-03-t10_01.ppm</w:t>
      </w:r>
    </w:p>
    <w:p>
      <w:r>
        <w:t>Val Image: S399-05-t10_01.ppm</w:t>
      </w:r>
    </w:p>
    <w:p>
      <w:r>
        <w:t>SIFT Matches: 180</w:t>
      </w:r>
    </w:p>
    <w:p>
      <w:r>
        <w:t>AKAZE Matches: 72</w:t>
      </w:r>
    </w:p>
    <w:p>
      <w:r>
        <w:t>Best Method: SIFT (Lebih banyak inliers cocok)</w:t>
      </w:r>
    </w:p>
    <w:p>
      <w:r>
        <w:t>Euclidean Distance SIFT: 5.555365439666753</w:t>
      </w:r>
    </w:p>
    <w:p>
      <w:r>
        <w:t>Euclidean Distance AKAZE: 3.534520825471265</w:t>
      </w:r>
    </w:p>
    <w:p>
      <w:r>
        <w:t>Best Method (Distance): AKAZE (AKAZE memiliki jarak Euclidean lebih rendah (3.53))</w:t>
      </w:r>
    </w:p>
    <w:p>
      <w:r>
        <w:t>SIFT Inlier Image: /content/drive/MyDrive/Colab Notebooks/PCD/Keypoints Matches Images/SIFT/S399/inliers_S399-03-t10_01.ppm_S399-05-t10_01.ppm.png</w:t>
      </w:r>
    </w:p>
    <w:p>
      <w:r>
        <w:t>SIFT Outlier Image: /content/drive/MyDrive/Colab Notebooks/PCD/Keypoints Matches Images/SIFT/S399/outliers_S399-03-t10_01.ppm_S399-05-t10_01.ppm.png</w:t>
      </w:r>
    </w:p>
    <w:p>
      <w:r>
        <w:t>AKAZE Inlier Image: /content/drive/MyDrive/Colab Notebooks/PCD/Keypoints Matches Images/AKAZE/S399/inliers_S399-03-t10_01.ppm_S399-05-t10_01.ppm.png</w:t>
      </w:r>
    </w:p>
    <w:p>
      <w:r>
        <w:t>AKAZE Outlier Image: /content/drive/MyDrive/Colab Notebooks/PCD/Keypoints Matches Images/AKAZE/S399/outliers_S399-03-t10_01.ppm_S399-05-t10_01.ppm.png</w:t>
      </w:r>
    </w:p>
    <w:p/>
    <w:p>
      <w:r>
        <w:t>Label: S399</w:t>
      </w:r>
    </w:p>
    <w:p>
      <w:r>
        <w:t>Train Image: S399-03-t10_01.ppm</w:t>
      </w:r>
    </w:p>
    <w:p>
      <w:r>
        <w:t>Val Image: S399-04-t10_01.ppm</w:t>
      </w:r>
    </w:p>
    <w:p>
      <w:r>
        <w:t>SIFT Matches: 159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5.192951734226993</w:t>
      </w:r>
    </w:p>
    <w:p>
      <w:r>
        <w:t>Euclidean Distance AKAZE: 3.085106236709024</w:t>
      </w:r>
    </w:p>
    <w:p>
      <w:r>
        <w:t>Best Method (Distance): AKAZE (AKAZE memiliki jarak Euclidean lebih rendah (3.09))</w:t>
      </w:r>
    </w:p>
    <w:p>
      <w:r>
        <w:t>SIFT Inlier Image: /content/drive/MyDrive/Colab Notebooks/PCD/Keypoints Matches Images/SIFT/S399/inliers_S399-03-t10_01.ppm_S399-04-t10_01.ppm.png</w:t>
      </w:r>
    </w:p>
    <w:p>
      <w:r>
        <w:t>SIFT Outlier Image: /content/drive/MyDrive/Colab Notebooks/PCD/Keypoints Matches Images/SIFT/S399/outliers_S399-03-t10_01.ppm_S399-04-t10_01.ppm.png</w:t>
      </w:r>
    </w:p>
    <w:p>
      <w:r>
        <w:t>AKAZE Inlier Image: /content/drive/MyDrive/Colab Notebooks/PCD/Keypoints Matches Images/AKAZE/S399/inliers_S399-03-t10_01.ppm_S399-04-t10_01.ppm.png</w:t>
      </w:r>
    </w:p>
    <w:p>
      <w:r>
        <w:t>AKAZE Outlier Image: /content/drive/MyDrive/Colab Notebooks/PCD/Keypoints Matches Images/AKAZE/S399/outliers_S399-03-t10_01.ppm_S399-04-t10_01.ppm.png</w:t>
      </w:r>
    </w:p>
    <w:p/>
    <w:p>
      <w:r>
        <w:t>Label: S399</w:t>
      </w:r>
    </w:p>
    <w:p>
      <w:r>
        <w:t>Train Image: S399-01-t10_01.ppm</w:t>
      </w:r>
    </w:p>
    <w:p>
      <w:r>
        <w:t>Val Image: S399-05-t10_01.ppm</w:t>
      </w:r>
    </w:p>
    <w:p>
      <w:r>
        <w:t>SIFT Matches: 147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4.783626847822567</w:t>
      </w:r>
    </w:p>
    <w:p>
      <w:r>
        <w:t>Euclidean Distance AKAZE: 2.638250252234342</w:t>
      </w:r>
    </w:p>
    <w:p>
      <w:r>
        <w:t>Best Method (Distance): AKAZE (AKAZE memiliki jarak Euclidean lebih rendah (2.64))</w:t>
      </w:r>
    </w:p>
    <w:p>
      <w:r>
        <w:t>SIFT Inlier Image: /content/drive/MyDrive/Colab Notebooks/PCD/Keypoints Matches Images/SIFT/S399/inliers_S399-01-t10_01.ppm_S399-05-t10_01.ppm.png</w:t>
      </w:r>
    </w:p>
    <w:p>
      <w:r>
        <w:t>SIFT Outlier Image: /content/drive/MyDrive/Colab Notebooks/PCD/Keypoints Matches Images/SIFT/S399/outliers_S399-01-t10_01.ppm_S399-05-t10_01.ppm.png</w:t>
      </w:r>
    </w:p>
    <w:p>
      <w:r>
        <w:t>AKAZE Inlier Image: /content/drive/MyDrive/Colab Notebooks/PCD/Keypoints Matches Images/AKAZE/S399/inliers_S399-01-t10_01.ppm_S399-05-t10_01.ppm.png</w:t>
      </w:r>
    </w:p>
    <w:p>
      <w:r>
        <w:t>AKAZE Outlier Image: /content/drive/MyDrive/Colab Notebooks/PCD/Keypoints Matches Images/AKAZE/S399/outliers_S399-01-t10_01.ppm_S399-05-t10_01.ppm.png</w:t>
      </w:r>
    </w:p>
    <w:p/>
    <w:p>
      <w:r>
        <w:t>Label: S399</w:t>
      </w:r>
    </w:p>
    <w:p>
      <w:r>
        <w:t>Train Image: S399-01-t10_01.ppm</w:t>
      </w:r>
    </w:p>
    <w:p>
      <w:r>
        <w:t>Val Image: S399-04-t10_01.ppm</w:t>
      </w:r>
    </w:p>
    <w:p>
      <w:r>
        <w:t>SIFT Matches: 132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4.721789213608723</w:t>
      </w:r>
    </w:p>
    <w:p>
      <w:r>
        <w:t>Euclidean Distance AKAZE: 2.736629682121513</w:t>
      </w:r>
    </w:p>
    <w:p>
      <w:r>
        <w:t>Best Method (Distance): AKAZE (AKAZE memiliki jarak Euclidean lebih rendah (2.74))</w:t>
      </w:r>
    </w:p>
    <w:p>
      <w:r>
        <w:t>SIFT Inlier Image: /content/drive/MyDrive/Colab Notebooks/PCD/Keypoints Matches Images/SIFT/S399/inliers_S399-01-t10_01.ppm_S399-04-t10_01.ppm.png</w:t>
      </w:r>
    </w:p>
    <w:p>
      <w:r>
        <w:t>SIFT Outlier Image: /content/drive/MyDrive/Colab Notebooks/PCD/Keypoints Matches Images/SIFT/S399/outliers_S399-01-t10_01.ppm_S399-04-t10_01.ppm.png</w:t>
      </w:r>
    </w:p>
    <w:p>
      <w:r>
        <w:t>AKAZE Inlier Image: /content/drive/MyDrive/Colab Notebooks/PCD/Keypoints Matches Images/AKAZE/S399/inliers_S399-01-t10_01.ppm_S399-04-t10_01.ppm.png</w:t>
      </w:r>
    </w:p>
    <w:p>
      <w:r>
        <w:t>AKAZE Outlier Image: /content/drive/MyDrive/Colab Notebooks/PCD/Keypoints Matches Images/AKAZE/S399/outliers_S399-01-t10_01.ppm_S399-04-t10_01.ppm.png</w:t>
      </w:r>
    </w:p>
    <w:p/>
    <w:p>
      <w:r>
        <w:t>Label: S399</w:t>
      </w:r>
    </w:p>
    <w:p>
      <w:r>
        <w:t>Train Image: S399-02-t10_01.ppm</w:t>
      </w:r>
    </w:p>
    <w:p>
      <w:r>
        <w:t>Val Image: S399-05-t10_01.ppm</w:t>
      </w:r>
    </w:p>
    <w:p>
      <w:r>
        <w:t>SIFT Matches: 135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4.702198848012825</w:t>
      </w:r>
    </w:p>
    <w:p>
      <w:r>
        <w:t>Euclidean Distance AKAZE: 3.0801715994935</w:t>
      </w:r>
    </w:p>
    <w:p>
      <w:r>
        <w:t>Best Method (Distance): AKAZE (AKAZE memiliki jarak Euclidean lebih rendah (3.08))</w:t>
      </w:r>
    </w:p>
    <w:p>
      <w:r>
        <w:t>SIFT Inlier Image: /content/drive/MyDrive/Colab Notebooks/PCD/Keypoints Matches Images/SIFT/S399/inliers_S399-02-t10_01.ppm_S399-05-t10_01.ppm.png</w:t>
      </w:r>
    </w:p>
    <w:p>
      <w:r>
        <w:t>SIFT Outlier Image: /content/drive/MyDrive/Colab Notebooks/PCD/Keypoints Matches Images/SIFT/S399/outliers_S399-02-t10_01.ppm_S399-05-t10_01.ppm.png</w:t>
      </w:r>
    </w:p>
    <w:p>
      <w:r>
        <w:t>AKAZE Inlier Image: /content/drive/MyDrive/Colab Notebooks/PCD/Keypoints Matches Images/AKAZE/S399/inliers_S399-02-t10_01.ppm_S399-05-t10_01.ppm.png</w:t>
      </w:r>
    </w:p>
    <w:p>
      <w:r>
        <w:t>AKAZE Outlier Image: /content/drive/MyDrive/Colab Notebooks/PCD/Keypoints Matches Images/AKAZE/S399/outliers_S399-02-t10_01.ppm_S399-05-t10_01.ppm.png</w:t>
      </w:r>
    </w:p>
    <w:p/>
    <w:p>
      <w:r>
        <w:t>Label: S399</w:t>
      </w:r>
    </w:p>
    <w:p>
      <w:r>
        <w:t>Train Image: S399-02-t10_01.ppm</w:t>
      </w:r>
    </w:p>
    <w:p>
      <w:r>
        <w:t>Val Image: S399-04-t10_01.ppm</w:t>
      </w:r>
    </w:p>
    <w:p>
      <w:r>
        <w:t>SIFT Matches: 127</w:t>
      </w:r>
    </w:p>
    <w:p>
      <w:r>
        <w:t>AKAZE Matches: 45</w:t>
      </w:r>
    </w:p>
    <w:p>
      <w:r>
        <w:t>Best Method: SIFT (Lebih banyak inliers cocok)</w:t>
      </w:r>
    </w:p>
    <w:p>
      <w:r>
        <w:t>Euclidean Distance SIFT: 4.684172497650517</w:t>
      </w:r>
    </w:p>
    <w:p>
      <w:r>
        <w:t>Euclidean Distance AKAZE: 2.855998661025417</w:t>
      </w:r>
    </w:p>
    <w:p>
      <w:r>
        <w:t>Best Method (Distance): AKAZE (AKAZE memiliki jarak Euclidean lebih rendah (2.86))</w:t>
      </w:r>
    </w:p>
    <w:p>
      <w:r>
        <w:t>SIFT Inlier Image: /content/drive/MyDrive/Colab Notebooks/PCD/Keypoints Matches Images/SIFT/S399/inliers_S399-02-t10_01.ppm_S399-04-t10_01.ppm.png</w:t>
      </w:r>
    </w:p>
    <w:p>
      <w:r>
        <w:t>SIFT Outlier Image: /content/drive/MyDrive/Colab Notebooks/PCD/Keypoints Matches Images/SIFT/S399/outliers_S399-02-t10_01.ppm_S399-04-t10_01.ppm.png</w:t>
      </w:r>
    </w:p>
    <w:p>
      <w:r>
        <w:t>AKAZE Inlier Image: /content/drive/MyDrive/Colab Notebooks/PCD/Keypoints Matches Images/AKAZE/S399/inliers_S399-02-t10_01.ppm_S399-04-t10_01.ppm.png</w:t>
      </w:r>
    </w:p>
    <w:p>
      <w:r>
        <w:t>AKAZE Outlier Image: /content/drive/MyDrive/Colab Notebooks/PCD/Keypoints Matches Images/AKAZE/S399/outliers_S399-02-t10_01.ppm_S399-04-t10_01.ppm.png</w:t>
      </w:r>
    </w:p>
    <w:p/>
    <w:p>
      <w:r>
        <w:t>Label: S415</w:t>
      </w:r>
    </w:p>
    <w:p>
      <w:r>
        <w:t>Train Image: S415-02-t10_01.ppm</w:t>
      </w:r>
    </w:p>
    <w:p>
      <w:r>
        <w:t>Val Image: S415-05-t10_01.ppm</w:t>
      </w:r>
    </w:p>
    <w:p>
      <w:r>
        <w:t>SIFT Matches: 103</w:t>
      </w:r>
    </w:p>
    <w:p>
      <w:r>
        <w:t>AKAZE Matches: 86</w:t>
      </w:r>
    </w:p>
    <w:p>
      <w:r>
        <w:t>Best Method: SIFT (Lebih banyak inliers cocok)</w:t>
      </w:r>
    </w:p>
    <w:p>
      <w:r>
        <w:t>Euclidean Distance SIFT: 3.788825787771996</w:t>
      </w:r>
    </w:p>
    <w:p>
      <w:r>
        <w:t>Euclidean Distance AKAZE: 3.470770128281398</w:t>
      </w:r>
    </w:p>
    <w:p>
      <w:r>
        <w:t>Best Method (Distance): AKAZE (AKAZE memiliki jarak Euclidean lebih rendah (3.47))</w:t>
      </w:r>
    </w:p>
    <w:p>
      <w:r>
        <w:t>SIFT Inlier Image: /content/drive/MyDrive/Colab Notebooks/PCD/Keypoints Matches Images/SIFT/S415/inliers_S415-02-t10_01.ppm_S415-05-t10_01.ppm.png</w:t>
      </w:r>
    </w:p>
    <w:p>
      <w:r>
        <w:t>SIFT Outlier Image: /content/drive/MyDrive/Colab Notebooks/PCD/Keypoints Matches Images/SIFT/S415/outliers_S415-02-t10_01.ppm_S415-05-t10_01.ppm.png</w:t>
      </w:r>
    </w:p>
    <w:p>
      <w:r>
        <w:t>AKAZE Inlier Image: /content/drive/MyDrive/Colab Notebooks/PCD/Keypoints Matches Images/AKAZE/S415/inliers_S415-02-t10_01.ppm_S415-05-t10_01.ppm.png</w:t>
      </w:r>
    </w:p>
    <w:p>
      <w:r>
        <w:t>AKAZE Outlier Image: /content/drive/MyDrive/Colab Notebooks/PCD/Keypoints Matches Images/AKAZE/S415/outliers_S415-02-t10_01.ppm_S415-05-t10_01.ppm.png</w:t>
      </w:r>
    </w:p>
    <w:p/>
    <w:p>
      <w:r>
        <w:t>Label: S415</w:t>
      </w:r>
    </w:p>
    <w:p>
      <w:r>
        <w:t>Train Image: S415-02-t10_01.ppm</w:t>
      </w:r>
    </w:p>
    <w:p>
      <w:r>
        <w:t>Val Image: S415-03-t10_01.ppm</w:t>
      </w:r>
    </w:p>
    <w:p>
      <w:r>
        <w:t>SIFT Matches: 116</w:t>
      </w:r>
    </w:p>
    <w:p>
      <w:r>
        <w:t>AKAZE Matches: 96</w:t>
      </w:r>
    </w:p>
    <w:p>
      <w:r>
        <w:t>Best Method: SIFT (Lebih banyak inliers cocok)</w:t>
      </w:r>
    </w:p>
    <w:p>
      <w:r>
        <w:t>Euclidean Distance SIFT: 4.995091027325868</w:t>
      </w:r>
    </w:p>
    <w:p>
      <w:r>
        <w:t>Euclidean Distance AKAZE: 4.197706776671466</w:t>
      </w:r>
    </w:p>
    <w:p>
      <w:r>
        <w:t>Best Method (Distance): AKAZE (AKAZE memiliki jarak Euclidean lebih rendah (4.20))</w:t>
      </w:r>
    </w:p>
    <w:p>
      <w:r>
        <w:t>SIFT Inlier Image: /content/drive/MyDrive/Colab Notebooks/PCD/Keypoints Matches Images/SIFT/S415/inliers_S415-02-t10_01.ppm_S415-03-t10_01.ppm.png</w:t>
      </w:r>
    </w:p>
    <w:p>
      <w:r>
        <w:t>SIFT Outlier Image: /content/drive/MyDrive/Colab Notebooks/PCD/Keypoints Matches Images/SIFT/S415/outliers_S415-02-t10_01.ppm_S415-03-t10_01.ppm.png</w:t>
      </w:r>
    </w:p>
    <w:p>
      <w:r>
        <w:t>AKAZE Inlier Image: /content/drive/MyDrive/Colab Notebooks/PCD/Keypoints Matches Images/AKAZE/S415/inliers_S415-02-t10_01.ppm_S415-03-t10_01.ppm.png</w:t>
      </w:r>
    </w:p>
    <w:p>
      <w:r>
        <w:t>AKAZE Outlier Image: /content/drive/MyDrive/Colab Notebooks/PCD/Keypoints Matches Images/AKAZE/S415/outliers_S415-02-t10_01.ppm_S415-03-t10_01.ppm.png</w:t>
      </w:r>
    </w:p>
    <w:p/>
    <w:p>
      <w:r>
        <w:t>Label: S415</w:t>
      </w:r>
    </w:p>
    <w:p>
      <w:r>
        <w:t>Train Image: S415-01-t10_01.ppm</w:t>
      </w:r>
    </w:p>
    <w:p>
      <w:r>
        <w:t>Val Image: S415-05-t10_01.ppm</w:t>
      </w:r>
    </w:p>
    <w:p>
      <w:r>
        <w:t>SIFT Matches: 60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2.638354377388033</w:t>
      </w:r>
    </w:p>
    <w:p>
      <w:r>
        <w:t>Euclidean Distance AKAZE: 2.737374318113872</w:t>
      </w:r>
    </w:p>
    <w:p>
      <w:r>
        <w:t>Best Method (Distance): SIFT (SIFT memiliki jarak Euclidean lebih rendah (2.64))</w:t>
      </w:r>
    </w:p>
    <w:p>
      <w:r>
        <w:t>SIFT Inlier Image: /content/drive/MyDrive/Colab Notebooks/PCD/Keypoints Matches Images/SIFT/S415/inliers_S415-01-t10_01.ppm_S415-05-t10_01.ppm.png</w:t>
      </w:r>
    </w:p>
    <w:p>
      <w:r>
        <w:t>SIFT Outlier Image: /content/drive/MyDrive/Colab Notebooks/PCD/Keypoints Matches Images/SIFT/S415/outliers_S415-01-t10_01.ppm_S415-05-t10_01.ppm.png</w:t>
      </w:r>
    </w:p>
    <w:p>
      <w:r>
        <w:t>AKAZE Inlier Image: /content/drive/MyDrive/Colab Notebooks/PCD/Keypoints Matches Images/AKAZE/S415/inliers_S415-01-t10_01.ppm_S415-05-t10_01.ppm.png</w:t>
      </w:r>
    </w:p>
    <w:p>
      <w:r>
        <w:t>AKAZE Outlier Image: /content/drive/MyDrive/Colab Notebooks/PCD/Keypoints Matches Images/AKAZE/S415/outliers_S415-01-t10_01.ppm_S415-05-t10_01.ppm.png</w:t>
      </w:r>
    </w:p>
    <w:p/>
    <w:p>
      <w:r>
        <w:t>Label: S415</w:t>
      </w:r>
    </w:p>
    <w:p>
      <w:r>
        <w:t>Train Image: S415-01-t10_01.ppm</w:t>
      </w:r>
    </w:p>
    <w:p>
      <w:r>
        <w:t>Val Image: S415-03-t10_01.ppm</w:t>
      </w:r>
    </w:p>
    <w:p>
      <w:r>
        <w:t>SIFT Matches: 55</w:t>
      </w:r>
    </w:p>
    <w:p>
      <w:r>
        <w:t>AKAZE Matches: 57</w:t>
      </w:r>
    </w:p>
    <w:p>
      <w:r>
        <w:t>Best Method: AKAZE (Lebih banyak inliers cocok)</w:t>
      </w:r>
    </w:p>
    <w:p>
      <w:r>
        <w:t>Euclidean Distance SIFT: 3.18783838413552</w:t>
      </w:r>
    </w:p>
    <w:p>
      <w:r>
        <w:t>Euclidean Distance AKAZE: 3.262146931212212</w:t>
      </w:r>
    </w:p>
    <w:p>
      <w:r>
        <w:t>Best Method (Distance): SIFT (SIFT memiliki jarak Euclidean lebih rendah (3.19))</w:t>
      </w:r>
    </w:p>
    <w:p>
      <w:r>
        <w:t>SIFT Inlier Image: /content/drive/MyDrive/Colab Notebooks/PCD/Keypoints Matches Images/SIFT/S415/inliers_S415-01-t10_01.ppm_S415-03-t10_01.ppm.png</w:t>
      </w:r>
    </w:p>
    <w:p>
      <w:r>
        <w:t>SIFT Outlier Image: /content/drive/MyDrive/Colab Notebooks/PCD/Keypoints Matches Images/SIFT/S415/outliers_S415-01-t10_01.ppm_S415-03-t10_01.ppm.png</w:t>
      </w:r>
    </w:p>
    <w:p>
      <w:r>
        <w:t>AKAZE Inlier Image: /content/drive/MyDrive/Colab Notebooks/PCD/Keypoints Matches Images/AKAZE/S415/inliers_S415-01-t10_01.ppm_S415-03-t10_01.ppm.png</w:t>
      </w:r>
    </w:p>
    <w:p>
      <w:r>
        <w:t>AKAZE Outlier Image: /content/drive/MyDrive/Colab Notebooks/PCD/Keypoints Matches Images/AKAZE/S415/outliers_S415-01-t10_01.ppm_S415-03-t10_01.ppm.png</w:t>
      </w:r>
    </w:p>
    <w:p/>
    <w:p>
      <w:r>
        <w:t>Label: S415</w:t>
      </w:r>
    </w:p>
    <w:p>
      <w:r>
        <w:t>Train Image: S415-06-t10_01.ppm</w:t>
      </w:r>
    </w:p>
    <w:p>
      <w:r>
        <w:t>Val Image: S415-05-t10_01.ppm</w:t>
      </w:r>
    </w:p>
    <w:p>
      <w:r>
        <w:t>SIFT Matches: 166</w:t>
      </w:r>
    </w:p>
    <w:p>
      <w:r>
        <w:t>AKAZE Matches: 143</w:t>
      </w:r>
    </w:p>
    <w:p>
      <w:r>
        <w:t>Best Method: SIFT (Lebih banyak inliers cocok)</w:t>
      </w:r>
    </w:p>
    <w:p>
      <w:r>
        <w:t>Euclidean Distance SIFT: 5.364520628485158</w:t>
      </w:r>
    </w:p>
    <w:p>
      <w:r>
        <w:t>Euclidean Distance AKAZE: 4.927634519223459</w:t>
      </w:r>
    </w:p>
    <w:p>
      <w:r>
        <w:t>Best Method (Distance): AKAZE (AKAZE memiliki jarak Euclidean lebih rendah (4.93))</w:t>
      </w:r>
    </w:p>
    <w:p>
      <w:r>
        <w:t>SIFT Inlier Image: /content/drive/MyDrive/Colab Notebooks/PCD/Keypoints Matches Images/SIFT/S415/inliers_S415-06-t10_01.ppm_S415-05-t10_01.ppm.png</w:t>
      </w:r>
    </w:p>
    <w:p>
      <w:r>
        <w:t>SIFT Outlier Image: /content/drive/MyDrive/Colab Notebooks/PCD/Keypoints Matches Images/SIFT/S415/outliers_S415-06-t10_01.ppm_S415-05-t10_01.ppm.png</w:t>
      </w:r>
    </w:p>
    <w:p>
      <w:r>
        <w:t>AKAZE Inlier Image: /content/drive/MyDrive/Colab Notebooks/PCD/Keypoints Matches Images/AKAZE/S415/inliers_S415-06-t10_01.ppm_S415-05-t10_01.ppm.png</w:t>
      </w:r>
    </w:p>
    <w:p>
      <w:r>
        <w:t>AKAZE Outlier Image: /content/drive/MyDrive/Colab Notebooks/PCD/Keypoints Matches Images/AKAZE/S415/outliers_S415-06-t10_01.ppm_S415-05-t10_01.ppm.png</w:t>
      </w:r>
    </w:p>
    <w:p/>
    <w:p>
      <w:r>
        <w:t>Label: S415</w:t>
      </w:r>
    </w:p>
    <w:p>
      <w:r>
        <w:t>Train Image: S415-06-t10_01.ppm</w:t>
      </w:r>
    </w:p>
    <w:p>
      <w:r>
        <w:t>Val Image: S415-03-t10_01.ppm</w:t>
      </w:r>
    </w:p>
    <w:p>
      <w:r>
        <w:t>SIFT Matches: 137</w:t>
      </w:r>
    </w:p>
    <w:p>
      <w:r>
        <w:t>AKAZE Matches: 119</w:t>
      </w:r>
    </w:p>
    <w:p>
      <w:r>
        <w:t>Best Method: SIFT (Lebih banyak inliers cocok)</w:t>
      </w:r>
    </w:p>
    <w:p>
      <w:r>
        <w:t>Euclidean Distance SIFT: 4.989473997489029</w:t>
      </w:r>
    </w:p>
    <w:p>
      <w:r>
        <w:t>Euclidean Distance AKAZE: 3.833435022892498</w:t>
      </w:r>
    </w:p>
    <w:p>
      <w:r>
        <w:t>Best Method (Distance): AKAZE (AKAZE memiliki jarak Euclidean lebih rendah (3.83))</w:t>
      </w:r>
    </w:p>
    <w:p>
      <w:r>
        <w:t>SIFT Inlier Image: /content/drive/MyDrive/Colab Notebooks/PCD/Keypoints Matches Images/SIFT/S415/inliers_S415-06-t10_01.ppm_S415-03-t10_01.ppm.png</w:t>
      </w:r>
    </w:p>
    <w:p>
      <w:r>
        <w:t>SIFT Outlier Image: /content/drive/MyDrive/Colab Notebooks/PCD/Keypoints Matches Images/SIFT/S415/outliers_S415-06-t10_01.ppm_S415-03-t10_01.ppm.png</w:t>
      </w:r>
    </w:p>
    <w:p>
      <w:r>
        <w:t>AKAZE Inlier Image: /content/drive/MyDrive/Colab Notebooks/PCD/Keypoints Matches Images/AKAZE/S415/inliers_S415-06-t10_01.ppm_S415-03-t10_01.ppm.png</w:t>
      </w:r>
    </w:p>
    <w:p>
      <w:r>
        <w:t>AKAZE Outlier Image: /content/drive/MyDrive/Colab Notebooks/PCD/Keypoints Matches Images/AKAZE/S415/outliers_S415-06-t10_01.ppm_S415-03-t10_01.ppm.png</w:t>
      </w:r>
    </w:p>
    <w:p/>
    <w:p>
      <w:r>
        <w:t>Label: S415</w:t>
      </w:r>
    </w:p>
    <w:p>
      <w:r>
        <w:t>Train Image: S415-07-t10_01.ppm</w:t>
      </w:r>
    </w:p>
    <w:p>
      <w:r>
        <w:t>Val Image: S415-05-t10_01.ppm</w:t>
      </w:r>
    </w:p>
    <w:p>
      <w:r>
        <w:t>SIFT Matches: 150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4.538656782150924</w:t>
      </w:r>
    </w:p>
    <w:p>
      <w:r>
        <w:t>Euclidean Distance AKAZE: 3.97214369779689</w:t>
      </w:r>
    </w:p>
    <w:p>
      <w:r>
        <w:t>Best Method (Distance): AKAZE (AKAZE memiliki jarak Euclidean lebih rendah (3.97))</w:t>
      </w:r>
    </w:p>
    <w:p>
      <w:r>
        <w:t>SIFT Inlier Image: /content/drive/MyDrive/Colab Notebooks/PCD/Keypoints Matches Images/SIFT/S415/inliers_S415-07-t10_01.ppm_S415-05-t10_01.ppm.png</w:t>
      </w:r>
    </w:p>
    <w:p>
      <w:r>
        <w:t>SIFT Outlier Image: /content/drive/MyDrive/Colab Notebooks/PCD/Keypoints Matches Images/SIFT/S415/outliers_S415-07-t10_01.ppm_S415-05-t10_01.ppm.png</w:t>
      </w:r>
    </w:p>
    <w:p>
      <w:r>
        <w:t>AKAZE Inlier Image: /content/drive/MyDrive/Colab Notebooks/PCD/Keypoints Matches Images/AKAZE/S415/inliers_S415-07-t10_01.ppm_S415-05-t10_01.ppm.png</w:t>
      </w:r>
    </w:p>
    <w:p>
      <w:r>
        <w:t>AKAZE Outlier Image: /content/drive/MyDrive/Colab Notebooks/PCD/Keypoints Matches Images/AKAZE/S415/outliers_S415-07-t10_01.ppm_S415-05-t10_01.ppm.png</w:t>
      </w:r>
    </w:p>
    <w:p/>
    <w:p>
      <w:r>
        <w:t>Label: S415</w:t>
      </w:r>
    </w:p>
    <w:p>
      <w:r>
        <w:t>Train Image: S415-07-t10_01.ppm</w:t>
      </w:r>
    </w:p>
    <w:p>
      <w:r>
        <w:t>Val Image: S415-03-t10_01.ppm</w:t>
      </w:r>
    </w:p>
    <w:p>
      <w:r>
        <w:t>SIFT Matches: 139</w:t>
      </w:r>
    </w:p>
    <w:p>
      <w:r>
        <w:t>AKAZE Matches: 100</w:t>
      </w:r>
    </w:p>
    <w:p>
      <w:r>
        <w:t>Best Method: SIFT (Lebih banyak inliers cocok)</w:t>
      </w:r>
    </w:p>
    <w:p>
      <w:r>
        <w:t>Euclidean Distance SIFT: 4.545751804620568</w:t>
      </w:r>
    </w:p>
    <w:p>
      <w:r>
        <w:t>Euclidean Distance AKAZE: 3.866891144736185</w:t>
      </w:r>
    </w:p>
    <w:p>
      <w:r>
        <w:t>Best Method (Distance): AKAZE (AKAZE memiliki jarak Euclidean lebih rendah (3.87))</w:t>
      </w:r>
    </w:p>
    <w:p>
      <w:r>
        <w:t>SIFT Inlier Image: /content/drive/MyDrive/Colab Notebooks/PCD/Keypoints Matches Images/SIFT/S415/inliers_S415-07-t10_01.ppm_S415-03-t10_01.ppm.png</w:t>
      </w:r>
    </w:p>
    <w:p>
      <w:r>
        <w:t>SIFT Outlier Image: /content/drive/MyDrive/Colab Notebooks/PCD/Keypoints Matches Images/SIFT/S415/outliers_S415-07-t10_01.ppm_S415-03-t10_01.ppm.png</w:t>
      </w:r>
    </w:p>
    <w:p>
      <w:r>
        <w:t>AKAZE Inlier Image: /content/drive/MyDrive/Colab Notebooks/PCD/Keypoints Matches Images/AKAZE/S415/inliers_S415-07-t10_01.ppm_S415-03-t10_01.ppm.png</w:t>
      </w:r>
    </w:p>
    <w:p>
      <w:r>
        <w:t>AKAZE Outlier Image: /content/drive/MyDrive/Colab Notebooks/PCD/Keypoints Matches Images/AKAZE/S415/outliers_S415-07-t10_01.ppm_S415-03-t10_01.ppm.png</w:t>
      </w:r>
    </w:p>
    <w:p/>
    <w:p>
      <w:r>
        <w:t>Label: S415</w:t>
      </w:r>
    </w:p>
    <w:p>
      <w:r>
        <w:t>Train Image: S415-04-t10_01.ppm</w:t>
      </w:r>
    </w:p>
    <w:p>
      <w:r>
        <w:t>Val Image: S415-05-t10_01.ppm</w:t>
      </w:r>
    </w:p>
    <w:p>
      <w:r>
        <w:t>SIFT Matches: 180</w:t>
      </w:r>
    </w:p>
    <w:p>
      <w:r>
        <w:t>AKAZE Matches: 127</w:t>
      </w:r>
    </w:p>
    <w:p>
      <w:r>
        <w:t>Best Method: SIFT (Lebih banyak inliers cocok)</w:t>
      </w:r>
    </w:p>
    <w:p>
      <w:r>
        <w:t>Euclidean Distance SIFT: 5.737074203322424</w:t>
      </w:r>
    </w:p>
    <w:p>
      <w:r>
        <w:t>Euclidean Distance AKAZE: 4.330567495854591</w:t>
      </w:r>
    </w:p>
    <w:p>
      <w:r>
        <w:t>Best Method (Distance): AKAZE (AKAZE memiliki jarak Euclidean lebih rendah (4.33))</w:t>
      </w:r>
    </w:p>
    <w:p>
      <w:r>
        <w:t>SIFT Inlier Image: /content/drive/MyDrive/Colab Notebooks/PCD/Keypoints Matches Images/SIFT/S415/inliers_S415-04-t10_01.ppm_S415-05-t10_01.ppm.png</w:t>
      </w:r>
    </w:p>
    <w:p>
      <w:r>
        <w:t>SIFT Outlier Image: /content/drive/MyDrive/Colab Notebooks/PCD/Keypoints Matches Images/SIFT/S415/outliers_S415-04-t10_01.ppm_S415-05-t10_01.ppm.png</w:t>
      </w:r>
    </w:p>
    <w:p>
      <w:r>
        <w:t>AKAZE Inlier Image: /content/drive/MyDrive/Colab Notebooks/PCD/Keypoints Matches Images/AKAZE/S415/inliers_S415-04-t10_01.ppm_S415-05-t10_01.ppm.png</w:t>
      </w:r>
    </w:p>
    <w:p>
      <w:r>
        <w:t>AKAZE Outlier Image: /content/drive/MyDrive/Colab Notebooks/PCD/Keypoints Matches Images/AKAZE/S415/outliers_S415-04-t10_01.ppm_S415-05-t10_01.ppm.png</w:t>
      </w:r>
    </w:p>
    <w:p/>
    <w:p>
      <w:r>
        <w:t>Label: S415</w:t>
      </w:r>
    </w:p>
    <w:p>
      <w:r>
        <w:t>Train Image: S415-04-t10_01.ppm</w:t>
      </w:r>
    </w:p>
    <w:p>
      <w:r>
        <w:t>Val Image: S415-03-t10_01.ppm</w:t>
      </w:r>
    </w:p>
    <w:p>
      <w:r>
        <w:t>SIFT Matches: 155</w:t>
      </w:r>
    </w:p>
    <w:p>
      <w:r>
        <w:t>AKAZE Matches: 114</w:t>
      </w:r>
    </w:p>
    <w:p>
      <w:r>
        <w:t>Best Method: SIFT (Lebih banyak inliers cocok)</w:t>
      </w:r>
    </w:p>
    <w:p>
      <w:r>
        <w:t>Euclidean Distance SIFT: 4.840875310040127</w:t>
      </w:r>
    </w:p>
    <w:p>
      <w:r>
        <w:t>Euclidean Distance AKAZE: 4.833974266220337</w:t>
      </w:r>
    </w:p>
    <w:p>
      <w:r>
        <w:t>Best Method (Distance): AKAZE (AKAZE memiliki jarak Euclidean lebih rendah (4.83))</w:t>
      </w:r>
    </w:p>
    <w:p>
      <w:r>
        <w:t>SIFT Inlier Image: /content/drive/MyDrive/Colab Notebooks/PCD/Keypoints Matches Images/SIFT/S415/inliers_S415-04-t10_01.ppm_S415-03-t10_01.ppm.png</w:t>
      </w:r>
    </w:p>
    <w:p>
      <w:r>
        <w:t>SIFT Outlier Image: /content/drive/MyDrive/Colab Notebooks/PCD/Keypoints Matches Images/SIFT/S415/outliers_S415-04-t10_01.ppm_S415-03-t10_01.ppm.png</w:t>
      </w:r>
    </w:p>
    <w:p>
      <w:r>
        <w:t>AKAZE Inlier Image: /content/drive/MyDrive/Colab Notebooks/PCD/Keypoints Matches Images/AKAZE/S415/inliers_S415-04-t10_01.ppm_S415-03-t10_01.ppm.png</w:t>
      </w:r>
    </w:p>
    <w:p>
      <w:r>
        <w:t>AKAZE Outlier Image: /content/drive/MyDrive/Colab Notebooks/PCD/Keypoints Matches Images/AKAZE/S415/outliers_S415-04-t10_01.ppm_S415-03-t10_01.ppm.png</w:t>
      </w:r>
    </w:p>
    <w:p/>
    <w:p>
      <w:r>
        <w:t>Label: S411</w:t>
      </w:r>
    </w:p>
    <w:p>
      <w:r>
        <w:t>Train Image: S411-03-t10_01.ppm</w:t>
      </w:r>
    </w:p>
    <w:p>
      <w:r>
        <w:t>Val Image: S411-06-t10_01.ppm</w:t>
      </w:r>
    </w:p>
    <w:p>
      <w:r>
        <w:t>SIFT Matches: 68</w:t>
      </w:r>
    </w:p>
    <w:p>
      <w:r>
        <w:t>AKAZE Matches: 33</w:t>
      </w:r>
    </w:p>
    <w:p>
      <w:r>
        <w:t>Best Method: SIFT (Lebih banyak inliers cocok)</w:t>
      </w:r>
    </w:p>
    <w:p>
      <w:r>
        <w:t>Euclidean Distance SIFT: 3.166576608291565</w:t>
      </w:r>
    </w:p>
    <w:p>
      <w:r>
        <w:t>Euclidean Distance AKAZE: 2.236227606760702</w:t>
      </w:r>
    </w:p>
    <w:p>
      <w:r>
        <w:t>Best Method (Distance): AKAZE (AKAZE memiliki jarak Euclidean lebih rendah (2.24))</w:t>
      </w:r>
    </w:p>
    <w:p>
      <w:r>
        <w:t>SIFT Inlier Image: /content/drive/MyDrive/Colab Notebooks/PCD/Keypoints Matches Images/SIFT/S411/inliers_S411-03-t10_01.ppm_S411-06-t10_01.ppm.png</w:t>
      </w:r>
    </w:p>
    <w:p>
      <w:r>
        <w:t>SIFT Outlier Image: /content/drive/MyDrive/Colab Notebooks/PCD/Keypoints Matches Images/SIFT/S411/outliers_S411-03-t10_01.ppm_S411-06-t10_01.ppm.png</w:t>
      </w:r>
    </w:p>
    <w:p>
      <w:r>
        <w:t>AKAZE Inlier Image: /content/drive/MyDrive/Colab Notebooks/PCD/Keypoints Matches Images/AKAZE/S411/inliers_S411-03-t10_01.ppm_S411-06-t10_01.ppm.png</w:t>
      </w:r>
    </w:p>
    <w:p>
      <w:r>
        <w:t>AKAZE Outlier Image: /content/drive/MyDrive/Colab Notebooks/PCD/Keypoints Matches Images/AKAZE/S411/outliers_S411-03-t10_01.ppm_S411-06-t10_01.ppm.png</w:t>
      </w:r>
    </w:p>
    <w:p/>
    <w:p>
      <w:r>
        <w:t>Label: S411</w:t>
      </w:r>
    </w:p>
    <w:p>
      <w:r>
        <w:t>Train Image: S411-03-t10_01.ppm</w:t>
      </w:r>
    </w:p>
    <w:p>
      <w:r>
        <w:t>Val Image: S411-01-t10_01.ppm</w:t>
      </w:r>
    </w:p>
    <w:p>
      <w:r>
        <w:t>SIFT Matches: 78</w:t>
      </w:r>
    </w:p>
    <w:p>
      <w:r>
        <w:t>AKAZE Matches: 36</w:t>
      </w:r>
    </w:p>
    <w:p>
      <w:r>
        <w:t>Best Method: SIFT (Lebih banyak inliers cocok)</w:t>
      </w:r>
    </w:p>
    <w:p>
      <w:r>
        <w:t>Euclidean Distance SIFT: 2.808684433609323</w:t>
      </w:r>
    </w:p>
    <w:p>
      <w:r>
        <w:t>Euclidean Distance AKAZE: 2.175945332422515</w:t>
      </w:r>
    </w:p>
    <w:p>
      <w:r>
        <w:t>Best Method (Distance): AKAZE (AKAZE memiliki jarak Euclidean lebih rendah (2.18))</w:t>
      </w:r>
    </w:p>
    <w:p>
      <w:r>
        <w:t>SIFT Inlier Image: /content/drive/MyDrive/Colab Notebooks/PCD/Keypoints Matches Images/SIFT/S411/inliers_S411-03-t10_01.ppm_S411-01-t10_01.ppm.png</w:t>
      </w:r>
    </w:p>
    <w:p>
      <w:r>
        <w:t>SIFT Outlier Image: /content/drive/MyDrive/Colab Notebooks/PCD/Keypoints Matches Images/SIFT/S411/outliers_S411-03-t10_01.ppm_S411-01-t10_01.ppm.png</w:t>
      </w:r>
    </w:p>
    <w:p>
      <w:r>
        <w:t>AKAZE Inlier Image: /content/drive/MyDrive/Colab Notebooks/PCD/Keypoints Matches Images/AKAZE/S411/inliers_S411-03-t10_01.ppm_S411-01-t10_01.ppm.png</w:t>
      </w:r>
    </w:p>
    <w:p>
      <w:r>
        <w:t>AKAZE Outlier Image: /content/drive/MyDrive/Colab Notebooks/PCD/Keypoints Matches Images/AKAZE/S411/outliers_S411-03-t10_01.ppm_S411-01-t10_01.ppm.png</w:t>
      </w:r>
    </w:p>
    <w:p/>
    <w:p>
      <w:r>
        <w:t>Label: S411</w:t>
      </w:r>
    </w:p>
    <w:p>
      <w:r>
        <w:t>Train Image: S411-03-t10_01.ppm</w:t>
      </w:r>
    </w:p>
    <w:p>
      <w:r>
        <w:t>Val Image: S411-06-t10_02.ppm</w:t>
      </w:r>
    </w:p>
    <w:p>
      <w:r>
        <w:t>SIFT Matches: 29</w:t>
      </w:r>
    </w:p>
    <w:p>
      <w:r>
        <w:t>AKAZE Matches: 18</w:t>
      </w:r>
    </w:p>
    <w:p>
      <w:r>
        <w:t>Best Method: SIFT (Lebih banyak inliers cocok)</w:t>
      </w:r>
    </w:p>
    <w:p>
      <w:r>
        <w:t>Euclidean Distance SIFT: 1.876790535347438</w:t>
      </w:r>
    </w:p>
    <w:p>
      <w:r>
        <w:t>Euclidean Distance AKAZE: 1.644048125808375</w:t>
      </w:r>
    </w:p>
    <w:p>
      <w:r>
        <w:t>Best Method (Distance): AKAZE (AKAZE memiliki jarak Euclidean lebih rendah (1.64))</w:t>
      </w:r>
    </w:p>
    <w:p>
      <w:r>
        <w:t>SIFT Inlier Image: /content/drive/MyDrive/Colab Notebooks/PCD/Keypoints Matches Images/SIFT/S411/inliers_S411-03-t10_01.ppm_S411-06-t10_02.ppm.png</w:t>
      </w:r>
    </w:p>
    <w:p>
      <w:r>
        <w:t>SIFT Outlier Image: /content/drive/MyDrive/Colab Notebooks/PCD/Keypoints Matches Images/SIFT/S411/outliers_S411-03-t10_01.ppm_S411-06-t10_02.ppm.png</w:t>
      </w:r>
    </w:p>
    <w:p>
      <w:r>
        <w:t>AKAZE Inlier Image: /content/drive/MyDrive/Colab Notebooks/PCD/Keypoints Matches Images/AKAZE/S411/inliers_S411-03-t10_01.ppm_S411-06-t10_02.ppm.png</w:t>
      </w:r>
    </w:p>
    <w:p>
      <w:r>
        <w:t>AKAZE Outlier Image: /content/drive/MyDrive/Colab Notebooks/PCD/Keypoints Matches Images/AKAZE/S411/outliers_S411-03-t10_01.ppm_S411-06-t10_02.ppm.png</w:t>
      </w:r>
    </w:p>
    <w:p/>
    <w:p>
      <w:r>
        <w:t>Label: S411</w:t>
      </w:r>
    </w:p>
    <w:p>
      <w:r>
        <w:t>Train Image: S411-03-t10_01.ppm</w:t>
      </w:r>
    </w:p>
    <w:p>
      <w:r>
        <w:t>Val Image: S411-02-t10_01.ppm</w:t>
      </w:r>
    </w:p>
    <w:p>
      <w:r>
        <w:t>SIFT Matches: 56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3.024265649222188</w:t>
      </w:r>
    </w:p>
    <w:p>
      <w:r>
        <w:t>Euclidean Distance AKAZE: 2.354991609597788</w:t>
      </w:r>
    </w:p>
    <w:p>
      <w:r>
        <w:t>Best Method (Distance): AKAZE (AKAZE memiliki jarak Euclidean lebih rendah (2.35))</w:t>
      </w:r>
    </w:p>
    <w:p>
      <w:r>
        <w:t>SIFT Inlier Image: /content/drive/MyDrive/Colab Notebooks/PCD/Keypoints Matches Images/SIFT/S411/inliers_S411-03-t10_01.ppm_S411-02-t10_01.ppm.png</w:t>
      </w:r>
    </w:p>
    <w:p>
      <w:r>
        <w:t>SIFT Outlier Image: /content/drive/MyDrive/Colab Notebooks/PCD/Keypoints Matches Images/SIFT/S411/outliers_S411-03-t10_01.ppm_S411-02-t10_01.ppm.png</w:t>
      </w:r>
    </w:p>
    <w:p>
      <w:r>
        <w:t>AKAZE Inlier Image: /content/drive/MyDrive/Colab Notebooks/PCD/Keypoints Matches Images/AKAZE/S411/inliers_S411-03-t10_01.ppm_S411-02-t10_01.ppm.png</w:t>
      </w:r>
    </w:p>
    <w:p>
      <w:r>
        <w:t>AKAZE Outlier Image: /content/drive/MyDrive/Colab Notebooks/PCD/Keypoints Matches Images/AKAZE/S411/outliers_S411-03-t10_01.ppm_S411-02-t10_01.ppm.png</w:t>
      </w:r>
    </w:p>
    <w:p/>
    <w:p>
      <w:r>
        <w:t>Label: S411</w:t>
      </w:r>
    </w:p>
    <w:p>
      <w:r>
        <w:t>Train Image: S411-03-t10_01.ppm</w:t>
      </w:r>
    </w:p>
    <w:p>
      <w:r>
        <w:t>Val Image: S411-04-t10_01.ppm</w:t>
      </w:r>
    </w:p>
    <w:p>
      <w:r>
        <w:t>SIFT Matches: 69</w:t>
      </w:r>
    </w:p>
    <w:p>
      <w:r>
        <w:t>AKAZE Matches: 33</w:t>
      </w:r>
    </w:p>
    <w:p>
      <w:r>
        <w:t>Best Method: SIFT (Lebih banyak inliers cocok)</w:t>
      </w:r>
    </w:p>
    <w:p>
      <w:r>
        <w:t>Euclidean Distance SIFT: 3.51856243245815</w:t>
      </w:r>
    </w:p>
    <w:p>
      <w:r>
        <w:t>Euclidean Distance AKAZE: 2.254072414294856</w:t>
      </w:r>
    </w:p>
    <w:p>
      <w:r>
        <w:t>Best Method (Distance): AKAZE (AKAZE memiliki jarak Euclidean lebih rendah (2.25))</w:t>
      </w:r>
    </w:p>
    <w:p>
      <w:r>
        <w:t>SIFT Inlier Image: /content/drive/MyDrive/Colab Notebooks/PCD/Keypoints Matches Images/SIFT/S411/inliers_S411-03-t10_01.ppm_S411-04-t10_01.ppm.png</w:t>
      </w:r>
    </w:p>
    <w:p>
      <w:r>
        <w:t>SIFT Outlier Image: /content/drive/MyDrive/Colab Notebooks/PCD/Keypoints Matches Images/SIFT/S411/outliers_S411-03-t10_01.ppm_S411-04-t10_01.ppm.png</w:t>
      </w:r>
    </w:p>
    <w:p>
      <w:r>
        <w:t>AKAZE Inlier Image: /content/drive/MyDrive/Colab Notebooks/PCD/Keypoints Matches Images/AKAZE/S411/inliers_S411-03-t10_01.ppm_S411-04-t10_01.ppm.png</w:t>
      </w:r>
    </w:p>
    <w:p>
      <w:r>
        <w:t>AKAZE Outlier Image: /content/drive/MyDrive/Colab Notebooks/PCD/Keypoints Matches Images/AKAZE/S411/outliers_S411-03-t10_01.ppm_S411-04-t10_01.ppm.png</w:t>
      </w:r>
    </w:p>
    <w:p/>
    <w:p>
      <w:r>
        <w:t>Label: S411</w:t>
      </w:r>
    </w:p>
    <w:p>
      <w:r>
        <w:t>Train Image: S411-05-t10_01.ppm</w:t>
      </w:r>
    </w:p>
    <w:p>
      <w:r>
        <w:t>Val Image: S411-06-t10_01.ppm</w:t>
      </w:r>
    </w:p>
    <w:p>
      <w:r>
        <w:t>SIFT Matches: 75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3.632683684905575</w:t>
      </w:r>
    </w:p>
    <w:p>
      <w:r>
        <w:t>Euclidean Distance AKAZE: 2.395312415656623</w:t>
      </w:r>
    </w:p>
    <w:p>
      <w:r>
        <w:t>Best Method (Distance): AKAZE (AKAZE memiliki jarak Euclidean lebih rendah (2.40))</w:t>
      </w:r>
    </w:p>
    <w:p>
      <w:r>
        <w:t>SIFT Inlier Image: /content/drive/MyDrive/Colab Notebooks/PCD/Keypoints Matches Images/SIFT/S411/inliers_S411-05-t10_01.ppm_S411-06-t10_01.ppm.png</w:t>
      </w:r>
    </w:p>
    <w:p>
      <w:r>
        <w:t>SIFT Outlier Image: /content/drive/MyDrive/Colab Notebooks/PCD/Keypoints Matches Images/SIFT/S411/outliers_S411-05-t10_01.ppm_S411-06-t10_01.ppm.png</w:t>
      </w:r>
    </w:p>
    <w:p>
      <w:r>
        <w:t>AKAZE Inlier Image: /content/drive/MyDrive/Colab Notebooks/PCD/Keypoints Matches Images/AKAZE/S411/inliers_S411-05-t10_01.ppm_S411-06-t10_01.ppm.png</w:t>
      </w:r>
    </w:p>
    <w:p>
      <w:r>
        <w:t>AKAZE Outlier Image: /content/drive/MyDrive/Colab Notebooks/PCD/Keypoints Matches Images/AKAZE/S411/outliers_S411-05-t10_01.ppm_S411-06-t10_01.ppm.png</w:t>
      </w:r>
    </w:p>
    <w:p/>
    <w:p>
      <w:r>
        <w:t>Label: S411</w:t>
      </w:r>
    </w:p>
    <w:p>
      <w:r>
        <w:t>Train Image: S411-05-t10_01.ppm</w:t>
      </w:r>
    </w:p>
    <w:p>
      <w:r>
        <w:t>Val Image: S411-01-t10_01.ppm</w:t>
      </w:r>
    </w:p>
    <w:p>
      <w:r>
        <w:t>SIFT Matches: 113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4.500322054221415</w:t>
      </w:r>
    </w:p>
    <w:p>
      <w:r>
        <w:t>Euclidean Distance AKAZE: 2.634705205258778</w:t>
      </w:r>
    </w:p>
    <w:p>
      <w:r>
        <w:t>Best Method (Distance): AKAZE (AKAZE memiliki jarak Euclidean lebih rendah (2.63))</w:t>
      </w:r>
    </w:p>
    <w:p>
      <w:r>
        <w:t>SIFT Inlier Image: /content/drive/MyDrive/Colab Notebooks/PCD/Keypoints Matches Images/SIFT/S411/inliers_S411-05-t10_01.ppm_S411-01-t10_01.ppm.png</w:t>
      </w:r>
    </w:p>
    <w:p>
      <w:r>
        <w:t>SIFT Outlier Image: /content/drive/MyDrive/Colab Notebooks/PCD/Keypoints Matches Images/SIFT/S411/outliers_S411-05-t10_01.ppm_S411-01-t10_01.ppm.png</w:t>
      </w:r>
    </w:p>
    <w:p>
      <w:r>
        <w:t>AKAZE Inlier Image: /content/drive/MyDrive/Colab Notebooks/PCD/Keypoints Matches Images/AKAZE/S411/inliers_S411-05-t10_01.ppm_S411-01-t10_01.ppm.png</w:t>
      </w:r>
    </w:p>
    <w:p>
      <w:r>
        <w:t>AKAZE Outlier Image: /content/drive/MyDrive/Colab Notebooks/PCD/Keypoints Matches Images/AKAZE/S411/outliers_S411-05-t10_01.ppm_S411-01-t10_01.ppm.png</w:t>
      </w:r>
    </w:p>
    <w:p/>
    <w:p>
      <w:r>
        <w:t>Label: S411</w:t>
      </w:r>
    </w:p>
    <w:p>
      <w:r>
        <w:t>Train Image: S411-05-t10_01.ppm</w:t>
      </w:r>
    </w:p>
    <w:p>
      <w:r>
        <w:t>Val Image: S411-06-t10_02.ppm</w:t>
      </w:r>
    </w:p>
    <w:p>
      <w:r>
        <w:t>SIFT Matches: 37</w:t>
      </w:r>
    </w:p>
    <w:p>
      <w:r>
        <w:t>AKAZE Matches: 23</w:t>
      </w:r>
    </w:p>
    <w:p>
      <w:r>
        <w:t>Best Method: SIFT (Lebih banyak inliers cocok)</w:t>
      </w:r>
    </w:p>
    <w:p>
      <w:r>
        <w:t>Euclidean Distance SIFT: 2.486538528707136</w:t>
      </w:r>
    </w:p>
    <w:p>
      <w:r>
        <w:t>Euclidean Distance AKAZE: 2.325319728279623</w:t>
      </w:r>
    </w:p>
    <w:p>
      <w:r>
        <w:t>Best Method (Distance): AKAZE (AKAZE memiliki jarak Euclidean lebih rendah (2.33))</w:t>
      </w:r>
    </w:p>
    <w:p>
      <w:r>
        <w:t>SIFT Inlier Image: /content/drive/MyDrive/Colab Notebooks/PCD/Keypoints Matches Images/SIFT/S411/inliers_S411-05-t10_01.ppm_S411-06-t10_02.ppm.png</w:t>
      </w:r>
    </w:p>
    <w:p>
      <w:r>
        <w:t>SIFT Outlier Image: /content/drive/MyDrive/Colab Notebooks/PCD/Keypoints Matches Images/SIFT/S411/outliers_S411-05-t10_01.ppm_S411-06-t10_02.ppm.png</w:t>
      </w:r>
    </w:p>
    <w:p>
      <w:r>
        <w:t>AKAZE Inlier Image: /content/drive/MyDrive/Colab Notebooks/PCD/Keypoints Matches Images/AKAZE/S411/inliers_S411-05-t10_01.ppm_S411-06-t10_02.ppm.png</w:t>
      </w:r>
    </w:p>
    <w:p>
      <w:r>
        <w:t>AKAZE Outlier Image: /content/drive/MyDrive/Colab Notebooks/PCD/Keypoints Matches Images/AKAZE/S411/outliers_S411-05-t10_01.ppm_S411-06-t10_02.ppm.png</w:t>
      </w:r>
    </w:p>
    <w:p/>
    <w:p>
      <w:r>
        <w:t>Label: S411</w:t>
      </w:r>
    </w:p>
    <w:p>
      <w:r>
        <w:t>Train Image: S411-05-t10_01.ppm</w:t>
      </w:r>
    </w:p>
    <w:p>
      <w:r>
        <w:t>Val Image: S411-02-t10_01.ppm</w:t>
      </w:r>
    </w:p>
    <w:p>
      <w:r>
        <w:t>SIFT Matches: 79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3.420582525885819</w:t>
      </w:r>
    </w:p>
    <w:p>
      <w:r>
        <w:t>Euclidean Distance AKAZE: 2.535334898055838</w:t>
      </w:r>
    </w:p>
    <w:p>
      <w:r>
        <w:t>Best Method (Distance): AKAZE (AKAZE memiliki jarak Euclidean lebih rendah (2.54))</w:t>
      </w:r>
    </w:p>
    <w:p>
      <w:r>
        <w:t>SIFT Inlier Image: /content/drive/MyDrive/Colab Notebooks/PCD/Keypoints Matches Images/SIFT/S411/inliers_S411-05-t10_01.ppm_S411-02-t10_01.ppm.png</w:t>
      </w:r>
    </w:p>
    <w:p>
      <w:r>
        <w:t>SIFT Outlier Image: /content/drive/MyDrive/Colab Notebooks/PCD/Keypoints Matches Images/SIFT/S411/outliers_S411-05-t10_01.ppm_S411-02-t10_01.ppm.png</w:t>
      </w:r>
    </w:p>
    <w:p>
      <w:r>
        <w:t>AKAZE Inlier Image: /content/drive/MyDrive/Colab Notebooks/PCD/Keypoints Matches Images/AKAZE/S411/inliers_S411-05-t10_01.ppm_S411-02-t10_01.ppm.png</w:t>
      </w:r>
    </w:p>
    <w:p>
      <w:r>
        <w:t>AKAZE Outlier Image: /content/drive/MyDrive/Colab Notebooks/PCD/Keypoints Matches Images/AKAZE/S411/outliers_S411-05-t10_01.ppm_S411-02-t10_01.ppm.png</w:t>
      </w:r>
    </w:p>
    <w:p/>
    <w:p>
      <w:r>
        <w:t>Label: S411</w:t>
      </w:r>
    </w:p>
    <w:p>
      <w:r>
        <w:t>Train Image: S411-05-t10_01.ppm</w:t>
      </w:r>
    </w:p>
    <w:p>
      <w:r>
        <w:t>Val Image: S411-04-t10_01.ppm</w:t>
      </w:r>
    </w:p>
    <w:p>
      <w:r>
        <w:t>SIFT Matches: 87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2.930039023818032</w:t>
      </w:r>
    </w:p>
    <w:p>
      <w:r>
        <w:t>Euclidean Distance AKAZE: 2.528102339592478</w:t>
      </w:r>
    </w:p>
    <w:p>
      <w:r>
        <w:t>Best Method (Distance): AKAZE (AKAZE memiliki jarak Euclidean lebih rendah (2.53))</w:t>
      </w:r>
    </w:p>
    <w:p>
      <w:r>
        <w:t>SIFT Inlier Image: /content/drive/MyDrive/Colab Notebooks/PCD/Keypoints Matches Images/SIFT/S411/inliers_S411-05-t10_01.ppm_S411-04-t10_01.ppm.png</w:t>
      </w:r>
    </w:p>
    <w:p>
      <w:r>
        <w:t>SIFT Outlier Image: /content/drive/MyDrive/Colab Notebooks/PCD/Keypoints Matches Images/SIFT/S411/outliers_S411-05-t10_01.ppm_S411-04-t10_01.ppm.png</w:t>
      </w:r>
    </w:p>
    <w:p>
      <w:r>
        <w:t>AKAZE Inlier Image: /content/drive/MyDrive/Colab Notebooks/PCD/Keypoints Matches Images/AKAZE/S411/inliers_S411-05-t10_01.ppm_S411-04-t10_01.ppm.png</w:t>
      </w:r>
    </w:p>
    <w:p>
      <w:r>
        <w:t>AKAZE Outlier Image: /content/drive/MyDrive/Colab Notebooks/PCD/Keypoints Matches Images/AKAZE/S411/outliers_S411-05-t10_01.ppm_S411-04-t10_01.ppm.png</w:t>
      </w:r>
    </w:p>
    <w:p/>
    <w:p>
      <w:r>
        <w:t>Label: S411</w:t>
      </w:r>
    </w:p>
    <w:p>
      <w:r>
        <w:t>Train Image: S411-06-t10_03.ppm</w:t>
      </w:r>
    </w:p>
    <w:p>
      <w:r>
        <w:t>Val Image: S411-06-t10_01.ppm</w:t>
      </w:r>
    </w:p>
    <w:p>
      <w:r>
        <w:t>SIFT Matches: 25</w:t>
      </w:r>
    </w:p>
    <w:p>
      <w:r>
        <w:t>AKAZE Matches: 25</w:t>
      </w:r>
    </w:p>
    <w:p>
      <w:r>
        <w:t>Best Method: AKAZE (Lebih banyak inliers cocok)</w:t>
      </w:r>
    </w:p>
    <w:p>
      <w:r>
        <w:t>Euclidean Distance SIFT: 2.524725948878469</w:t>
      </w:r>
    </w:p>
    <w:p>
      <w:r>
        <w:t>Euclidean Distance AKAZE: 1.72596407311977</w:t>
      </w:r>
    </w:p>
    <w:p>
      <w:r>
        <w:t>Best Method (Distance): AKAZE (AKAZE memiliki jarak Euclidean lebih rendah (1.73))</w:t>
      </w:r>
    </w:p>
    <w:p>
      <w:r>
        <w:t>SIFT Inlier Image: /content/drive/MyDrive/Colab Notebooks/PCD/Keypoints Matches Images/SIFT/S411/inliers_S411-06-t10_03.ppm_S411-06-t10_01.ppm.png</w:t>
      </w:r>
    </w:p>
    <w:p>
      <w:r>
        <w:t>SIFT Outlier Image: /content/drive/MyDrive/Colab Notebooks/PCD/Keypoints Matches Images/SIFT/S411/outliers_S411-06-t10_03.ppm_S411-06-t10_01.ppm.png</w:t>
      </w:r>
    </w:p>
    <w:p>
      <w:r>
        <w:t>AKAZE Inlier Image: /content/drive/MyDrive/Colab Notebooks/PCD/Keypoints Matches Images/AKAZE/S411/inliers_S411-06-t10_03.ppm_S411-06-t10_01.ppm.png</w:t>
      </w:r>
    </w:p>
    <w:p>
      <w:r>
        <w:t>AKAZE Outlier Image: /content/drive/MyDrive/Colab Notebooks/PCD/Keypoints Matches Images/AKAZE/S411/outliers_S411-06-t10_03.ppm_S411-06-t10_01.ppm.png</w:t>
      </w:r>
    </w:p>
    <w:p/>
    <w:p>
      <w:r>
        <w:t>Label: S411</w:t>
      </w:r>
    </w:p>
    <w:p>
      <w:r>
        <w:t>Train Image: S411-06-t10_03.ppm</w:t>
      </w:r>
    </w:p>
    <w:p>
      <w:r>
        <w:t>Val Image: S411-01-t10_01.ppm</w:t>
      </w:r>
    </w:p>
    <w:p>
      <w:r>
        <w:t>SIFT Matches: 30</w:t>
      </w:r>
    </w:p>
    <w:p>
      <w:r>
        <w:t>AKAZE Matches: 17</w:t>
      </w:r>
    </w:p>
    <w:p>
      <w:r>
        <w:t>Best Method: SIFT (Lebih banyak inliers cocok)</w:t>
      </w:r>
    </w:p>
    <w:p>
      <w:r>
        <w:t>Euclidean Distance SIFT: 2.151172722986675</w:t>
      </w:r>
    </w:p>
    <w:p>
      <w:r>
        <w:t>Euclidean Distance AKAZE: 1.707782183296483</w:t>
      </w:r>
    </w:p>
    <w:p>
      <w:r>
        <w:t>Best Method (Distance): AKAZE (AKAZE memiliki jarak Euclidean lebih rendah (1.71))</w:t>
      </w:r>
    </w:p>
    <w:p>
      <w:r>
        <w:t>SIFT Inlier Image: /content/drive/MyDrive/Colab Notebooks/PCD/Keypoints Matches Images/SIFT/S411/inliers_S411-06-t10_03.ppm_S411-01-t10_01.ppm.png</w:t>
      </w:r>
    </w:p>
    <w:p>
      <w:r>
        <w:t>SIFT Outlier Image: /content/drive/MyDrive/Colab Notebooks/PCD/Keypoints Matches Images/SIFT/S411/outliers_S411-06-t10_03.ppm_S411-01-t10_01.ppm.png</w:t>
      </w:r>
    </w:p>
    <w:p>
      <w:r>
        <w:t>AKAZE Inlier Image: /content/drive/MyDrive/Colab Notebooks/PCD/Keypoints Matches Images/AKAZE/S411/inliers_S411-06-t10_03.ppm_S411-01-t10_01.ppm.png</w:t>
      </w:r>
    </w:p>
    <w:p>
      <w:r>
        <w:t>AKAZE Outlier Image: /content/drive/MyDrive/Colab Notebooks/PCD/Keypoints Matches Images/AKAZE/S411/outliers_S411-06-t10_03.ppm_S411-01-t10_01.ppm.png</w:t>
      </w:r>
    </w:p>
    <w:p/>
    <w:p>
      <w:r>
        <w:t>Label: S411</w:t>
      </w:r>
    </w:p>
    <w:p>
      <w:r>
        <w:t>Train Image: S411-06-t10_03.ppm</w:t>
      </w:r>
    </w:p>
    <w:p>
      <w:r>
        <w:t>Val Image: S411-06-t10_02.ppm</w:t>
      </w:r>
    </w:p>
    <w:p>
      <w:r>
        <w:t>SIFT Matches: 14</w:t>
      </w:r>
    </w:p>
    <w:p>
      <w:r>
        <w:t>AKAZE Matches: 20</w:t>
      </w:r>
    </w:p>
    <w:p>
      <w:r>
        <w:t>Best Method: AKAZE (Lebih banyak inliers cocok)</w:t>
      </w:r>
    </w:p>
    <w:p>
      <w:r>
        <w:t>Euclidean Distance SIFT: 1.286646378226073</w:t>
      </w:r>
    </w:p>
    <w:p>
      <w:r>
        <w:t>Euclidean Distance AKAZE: 1.684533743710142</w:t>
      </w:r>
    </w:p>
    <w:p>
      <w:r>
        <w:t>Best Method (Distance): SIFT (SIFT memiliki jarak Euclidean lebih rendah (1.29))</w:t>
      </w:r>
    </w:p>
    <w:p>
      <w:r>
        <w:t>SIFT Inlier Image: /content/drive/MyDrive/Colab Notebooks/PCD/Keypoints Matches Images/SIFT/S411/inliers_S411-06-t10_03.ppm_S411-06-t10_02.ppm.png</w:t>
      </w:r>
    </w:p>
    <w:p>
      <w:r>
        <w:t>SIFT Outlier Image: /content/drive/MyDrive/Colab Notebooks/PCD/Keypoints Matches Images/SIFT/S411/outliers_S411-06-t10_03.ppm_S411-06-t10_02.ppm.png</w:t>
      </w:r>
    </w:p>
    <w:p>
      <w:r>
        <w:t>AKAZE Inlier Image: /content/drive/MyDrive/Colab Notebooks/PCD/Keypoints Matches Images/AKAZE/S411/inliers_S411-06-t10_03.ppm_S411-06-t10_02.ppm.png</w:t>
      </w:r>
    </w:p>
    <w:p>
      <w:r>
        <w:t>AKAZE Outlier Image: /content/drive/MyDrive/Colab Notebooks/PCD/Keypoints Matches Images/AKAZE/S411/outliers_S411-06-t10_03.ppm_S411-06-t10_02.ppm.png</w:t>
      </w:r>
    </w:p>
    <w:p/>
    <w:p>
      <w:r>
        <w:t>Label: S411</w:t>
      </w:r>
    </w:p>
    <w:p>
      <w:r>
        <w:t>Train Image: S411-06-t10_03.ppm</w:t>
      </w:r>
    </w:p>
    <w:p>
      <w:r>
        <w:t>Val Image: S411-02-t10_01.ppm</w:t>
      </w:r>
    </w:p>
    <w:p>
      <w:r>
        <w:t>SIFT Matches: 21</w:t>
      </w:r>
    </w:p>
    <w:p>
      <w:r>
        <w:t>AKAZE Matches: 19</w:t>
      </w:r>
    </w:p>
    <w:p>
      <w:r>
        <w:t>Best Method: SIFT (Lebih banyak inliers cocok)</w:t>
      </w:r>
    </w:p>
    <w:p>
      <w:r>
        <w:t>Euclidean Distance SIFT: 1.936362202354737</w:t>
      </w:r>
    </w:p>
    <w:p>
      <w:r>
        <w:t>Euclidean Distance AKAZE: 1.919172967324718</w:t>
      </w:r>
    </w:p>
    <w:p>
      <w:r>
        <w:t>Best Method (Distance): AKAZE (AKAZE memiliki jarak Euclidean lebih rendah (1.92))</w:t>
      </w:r>
    </w:p>
    <w:p>
      <w:r>
        <w:t>SIFT Inlier Image: /content/drive/MyDrive/Colab Notebooks/PCD/Keypoints Matches Images/SIFT/S411/inliers_S411-06-t10_03.ppm_S411-02-t10_01.ppm.png</w:t>
      </w:r>
    </w:p>
    <w:p>
      <w:r>
        <w:t>SIFT Outlier Image: /content/drive/MyDrive/Colab Notebooks/PCD/Keypoints Matches Images/SIFT/S411/outliers_S411-06-t10_03.ppm_S411-02-t10_01.ppm.png</w:t>
      </w:r>
    </w:p>
    <w:p>
      <w:r>
        <w:t>AKAZE Inlier Image: /content/drive/MyDrive/Colab Notebooks/PCD/Keypoints Matches Images/AKAZE/S411/inliers_S411-06-t10_03.ppm_S411-02-t10_01.ppm.png</w:t>
      </w:r>
    </w:p>
    <w:p>
      <w:r>
        <w:t>AKAZE Outlier Image: /content/drive/MyDrive/Colab Notebooks/PCD/Keypoints Matches Images/AKAZE/S411/outliers_S411-06-t10_03.ppm_S411-02-t10_01.ppm.png</w:t>
      </w:r>
    </w:p>
    <w:p/>
    <w:p>
      <w:r>
        <w:t>Label: S411</w:t>
      </w:r>
    </w:p>
    <w:p>
      <w:r>
        <w:t>Train Image: S411-06-t10_03.ppm</w:t>
      </w:r>
    </w:p>
    <w:p>
      <w:r>
        <w:t>Val Image: S411-04-t10_01.ppm</w:t>
      </w:r>
    </w:p>
    <w:p>
      <w:r>
        <w:t>SIFT Matches: 30</w:t>
      </w:r>
    </w:p>
    <w:p>
      <w:r>
        <w:t>AKAZE Matches: 18</w:t>
      </w:r>
    </w:p>
    <w:p>
      <w:r>
        <w:t>Best Method: SIFT (Lebih banyak inliers cocok)</w:t>
      </w:r>
    </w:p>
    <w:p>
      <w:r>
        <w:t>Euclidean Distance SIFT: 2.397607813276554</w:t>
      </w:r>
    </w:p>
    <w:p>
      <w:r>
        <w:t>Euclidean Distance AKAZE: 1.237847490465816</w:t>
      </w:r>
    </w:p>
    <w:p>
      <w:r>
        <w:t>Best Method (Distance): AKAZE (AKAZE memiliki jarak Euclidean lebih rendah (1.24))</w:t>
      </w:r>
    </w:p>
    <w:p>
      <w:r>
        <w:t>SIFT Inlier Image: /content/drive/MyDrive/Colab Notebooks/PCD/Keypoints Matches Images/SIFT/S411/inliers_S411-06-t10_03.ppm_S411-04-t10_01.ppm.png</w:t>
      </w:r>
    </w:p>
    <w:p>
      <w:r>
        <w:t>SIFT Outlier Image: /content/drive/MyDrive/Colab Notebooks/PCD/Keypoints Matches Images/SIFT/S411/outliers_S411-06-t10_03.ppm_S411-04-t10_01.ppm.png</w:t>
      </w:r>
    </w:p>
    <w:p>
      <w:r>
        <w:t>AKAZE Inlier Image: /content/drive/MyDrive/Colab Notebooks/PCD/Keypoints Matches Images/AKAZE/S411/inliers_S411-06-t10_03.ppm_S411-04-t10_01.ppm.png</w:t>
      </w:r>
    </w:p>
    <w:p>
      <w:r>
        <w:t>AKAZE Outlier Image: /content/drive/MyDrive/Colab Notebooks/PCD/Keypoints Matches Images/AKAZE/S411/outliers_S411-06-t10_03.ppm_S411-04-t10_01.ppm.png</w:t>
      </w:r>
    </w:p>
    <w:p/>
    <w:p>
      <w:r>
        <w:t>Label: S406</w:t>
      </w:r>
    </w:p>
    <w:p>
      <w:r>
        <w:t>Train Image: S406-02-t10_01.ppm</w:t>
      </w:r>
    </w:p>
    <w:p>
      <w:r>
        <w:t>Val Image: S406-01-t10_01.ppm</w:t>
      </w:r>
    </w:p>
    <w:p>
      <w:r>
        <w:t>SIFT Matches: 212</w:t>
      </w:r>
    </w:p>
    <w:p>
      <w:r>
        <w:t>AKAZE Matches: 105</w:t>
      </w:r>
    </w:p>
    <w:p>
      <w:r>
        <w:t>Best Method: SIFT (Lebih banyak inliers cocok)</w:t>
      </w:r>
    </w:p>
    <w:p>
      <w:r>
        <w:t>Euclidean Distance SIFT: 6.297585045717255</w:t>
      </w:r>
    </w:p>
    <w:p>
      <w:r>
        <w:t>Euclidean Distance AKAZE: 4.091219878214982</w:t>
      </w:r>
    </w:p>
    <w:p>
      <w:r>
        <w:t>Best Method (Distance): AKAZE (AKAZE memiliki jarak Euclidean lebih rendah (4.09))</w:t>
      </w:r>
    </w:p>
    <w:p>
      <w:r>
        <w:t>SIFT Inlier Image: /content/drive/MyDrive/Colab Notebooks/PCD/Keypoints Matches Images/SIFT/S406/inliers_S406-02-t10_01.ppm_S406-01-t10_01.ppm.png</w:t>
      </w:r>
    </w:p>
    <w:p>
      <w:r>
        <w:t>SIFT Outlier Image: /content/drive/MyDrive/Colab Notebooks/PCD/Keypoints Matches Images/SIFT/S406/outliers_S406-02-t10_01.ppm_S406-01-t10_01.ppm.png</w:t>
      </w:r>
    </w:p>
    <w:p>
      <w:r>
        <w:t>AKAZE Inlier Image: /content/drive/MyDrive/Colab Notebooks/PCD/Keypoints Matches Images/AKAZE/S406/inliers_S406-02-t10_01.ppm_S406-01-t10_01.ppm.png</w:t>
      </w:r>
    </w:p>
    <w:p>
      <w:r>
        <w:t>AKAZE Outlier Image: /content/drive/MyDrive/Colab Notebooks/PCD/Keypoints Matches Images/AKAZE/S406/outliers_S406-02-t10_01.ppm_S406-01-t10_01.ppm.png</w:t>
      </w:r>
    </w:p>
    <w:p/>
    <w:p>
      <w:r>
        <w:t>Label: S407</w:t>
      </w:r>
    </w:p>
    <w:p>
      <w:r>
        <w:t>Train Image: S407-03-t10_02.ppm</w:t>
      </w:r>
    </w:p>
    <w:p>
      <w:r>
        <w:t>Val Image: S407-03-t10_01.ppm</w:t>
      </w:r>
    </w:p>
    <w:p>
      <w:r>
        <w:t>SIFT Matches: 555</w:t>
      </w:r>
    </w:p>
    <w:p>
      <w:r>
        <w:t>AKAZE Matches: 151</w:t>
      </w:r>
    </w:p>
    <w:p>
      <w:r>
        <w:t>Best Method: SIFT (Lebih banyak inliers cocok)</w:t>
      </w:r>
    </w:p>
    <w:p>
      <w:r>
        <w:t>Euclidean Distance SIFT: 9.554795573380549</w:t>
      </w:r>
    </w:p>
    <w:p>
      <w:r>
        <w:t>Euclidean Distance AKAZE: 5.155190923515729</w:t>
      </w:r>
    </w:p>
    <w:p>
      <w:r>
        <w:t>Best Method (Distance): AKAZE (AKAZE memiliki jarak Euclidean lebih rendah (5.16))</w:t>
      </w:r>
    </w:p>
    <w:p>
      <w:r>
        <w:t>SIFT Inlier Image: /content/drive/MyDrive/Colab Notebooks/PCD/Keypoints Matches Images/SIFT/S407/inliers_S407-03-t10_02.ppm_S407-03-t10_01.ppm.png</w:t>
      </w:r>
    </w:p>
    <w:p>
      <w:r>
        <w:t>SIFT Outlier Image: /content/drive/MyDrive/Colab Notebooks/PCD/Keypoints Matches Images/SIFT/S407/outliers_S407-03-t10_02.ppm_S407-03-t10_01.ppm.png</w:t>
      </w:r>
    </w:p>
    <w:p>
      <w:r>
        <w:t>AKAZE Inlier Image: /content/drive/MyDrive/Colab Notebooks/PCD/Keypoints Matches Images/AKAZE/S407/inliers_S407-03-t10_02.ppm_S407-03-t10_01.ppm.png</w:t>
      </w:r>
    </w:p>
    <w:p>
      <w:r>
        <w:t>AKAZE Outlier Image: /content/drive/MyDrive/Colab Notebooks/PCD/Keypoints Matches Images/AKAZE/S407/outliers_S407-03-t10_02.ppm_S407-03-t10_01.ppm.png</w:t>
      </w:r>
    </w:p>
    <w:p/>
    <w:p>
      <w:r>
        <w:t>Label: S407</w:t>
      </w:r>
    </w:p>
    <w:p>
      <w:r>
        <w:t>Train Image: S407-03-t10_02.ppm</w:t>
      </w:r>
    </w:p>
    <w:p>
      <w:r>
        <w:t>Val Image: S407-02-t10_01.ppm</w:t>
      </w:r>
    </w:p>
    <w:p>
      <w:r>
        <w:t>SIFT Matches: 207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5.833281902617278</w:t>
      </w:r>
    </w:p>
    <w:p>
      <w:r>
        <w:t>Euclidean Distance AKAZE: 3.597828993554165</w:t>
      </w:r>
    </w:p>
    <w:p>
      <w:r>
        <w:t>Best Method (Distance): AKAZE (AKAZE memiliki jarak Euclidean lebih rendah (3.60))</w:t>
      </w:r>
    </w:p>
    <w:p>
      <w:r>
        <w:t>SIFT Inlier Image: /content/drive/MyDrive/Colab Notebooks/PCD/Keypoints Matches Images/SIFT/S407/inliers_S407-03-t10_02.ppm_S407-02-t10_01.ppm.png</w:t>
      </w:r>
    </w:p>
    <w:p>
      <w:r>
        <w:t>SIFT Outlier Image: /content/drive/MyDrive/Colab Notebooks/PCD/Keypoints Matches Images/SIFT/S407/outliers_S407-03-t10_02.ppm_S407-02-t10_01.ppm.png</w:t>
      </w:r>
    </w:p>
    <w:p>
      <w:r>
        <w:t>AKAZE Inlier Image: /content/drive/MyDrive/Colab Notebooks/PCD/Keypoints Matches Images/AKAZE/S407/inliers_S407-03-t10_02.ppm_S407-02-t10_01.ppm.png</w:t>
      </w:r>
    </w:p>
    <w:p>
      <w:r>
        <w:t>AKAZE Outlier Image: /content/drive/MyDrive/Colab Notebooks/PCD/Keypoints Matches Images/AKAZE/S407/outliers_S407-03-t10_02.ppm_S407-02-t10_01.ppm.png</w:t>
      </w:r>
    </w:p>
    <w:p/>
    <w:p>
      <w:r>
        <w:t>Label: S407</w:t>
      </w:r>
    </w:p>
    <w:p>
      <w:r>
        <w:t>Train Image: S407-03-t10_02.ppm</w:t>
      </w:r>
    </w:p>
    <w:p>
      <w:r>
        <w:t>Val Image: S407-03-t10_03.ppm</w:t>
      </w:r>
    </w:p>
    <w:p>
      <w:r>
        <w:t>SIFT Matches: 582</w:t>
      </w:r>
    </w:p>
    <w:p>
      <w:r>
        <w:t>AKAZE Matches: 135</w:t>
      </w:r>
    </w:p>
    <w:p>
      <w:r>
        <w:t>Best Method: SIFT (Lebih banyak inliers cocok)</w:t>
      </w:r>
    </w:p>
    <w:p>
      <w:r>
        <w:t>Euclidean Distance SIFT: 9.864625554728919</w:t>
      </w:r>
    </w:p>
    <w:p>
      <w:r>
        <w:t>Euclidean Distance AKAZE: 5.051811427641619</w:t>
      </w:r>
    </w:p>
    <w:p>
      <w:r>
        <w:t>Best Method (Distance): AKAZE (AKAZE memiliki jarak Euclidean lebih rendah (5.05))</w:t>
      </w:r>
    </w:p>
    <w:p>
      <w:r>
        <w:t>SIFT Inlier Image: /content/drive/MyDrive/Colab Notebooks/PCD/Keypoints Matches Images/SIFT/S407/inliers_S407-03-t10_02.ppm_S407-03-t10_03.ppm.png</w:t>
      </w:r>
    </w:p>
    <w:p>
      <w:r>
        <w:t>SIFT Outlier Image: /content/drive/MyDrive/Colab Notebooks/PCD/Keypoints Matches Images/SIFT/S407/outliers_S407-03-t10_02.ppm_S407-03-t10_03.ppm.png</w:t>
      </w:r>
    </w:p>
    <w:p>
      <w:r>
        <w:t>AKAZE Inlier Image: /content/drive/MyDrive/Colab Notebooks/PCD/Keypoints Matches Images/AKAZE/S407/inliers_S407-03-t10_02.ppm_S407-03-t10_03.ppm.png</w:t>
      </w:r>
    </w:p>
    <w:p>
      <w:r>
        <w:t>AKAZE Outlier Image: /content/drive/MyDrive/Colab Notebooks/PCD/Keypoints Matches Images/AKAZE/S407/outliers_S407-03-t10_02.ppm_S407-03-t10_03.ppm.png</w:t>
      </w:r>
    </w:p>
    <w:p/>
    <w:p>
      <w:r>
        <w:t>Label: S407</w:t>
      </w:r>
    </w:p>
    <w:p>
      <w:r>
        <w:t>Train Image: S407-03-t10_02.ppm</w:t>
      </w:r>
    </w:p>
    <w:p>
      <w:r>
        <w:t>Val Image: S407-01-t10_01.ppm</w:t>
      </w:r>
    </w:p>
    <w:p>
      <w:r>
        <w:t>SIFT Matches: 149</w:t>
      </w:r>
    </w:p>
    <w:p>
      <w:r>
        <w:t>AKAZE Matches: 90</w:t>
      </w:r>
    </w:p>
    <w:p>
      <w:r>
        <w:t>Best Method: SIFT (Lebih banyak inliers cocok)</w:t>
      </w:r>
    </w:p>
    <w:p>
      <w:r>
        <w:t>Euclidean Distance SIFT: 4.740949513540407</w:t>
      </w:r>
    </w:p>
    <w:p>
      <w:r>
        <w:t>Euclidean Distance AKAZE: 3.578338686418483</w:t>
      </w:r>
    </w:p>
    <w:p>
      <w:r>
        <w:t>Best Method (Distance): AKAZE (AKAZE memiliki jarak Euclidean lebih rendah (3.58))</w:t>
      </w:r>
    </w:p>
    <w:p>
      <w:r>
        <w:t>SIFT Inlier Image: /content/drive/MyDrive/Colab Notebooks/PCD/Keypoints Matches Images/SIFT/S407/inliers_S407-03-t10_02.ppm_S407-01-t10_01.ppm.png</w:t>
      </w:r>
    </w:p>
    <w:p>
      <w:r>
        <w:t>SIFT Outlier Image: /content/drive/MyDrive/Colab Notebooks/PCD/Keypoints Matches Images/SIFT/S407/outliers_S407-03-t10_02.ppm_S407-01-t10_01.ppm.png</w:t>
      </w:r>
    </w:p>
    <w:p>
      <w:r>
        <w:t>AKAZE Inlier Image: /content/drive/MyDrive/Colab Notebooks/PCD/Keypoints Matches Images/AKAZE/S407/inliers_S407-03-t10_02.ppm_S407-01-t10_01.ppm.png</w:t>
      </w:r>
    </w:p>
    <w:p>
      <w:r>
        <w:t>AKAZE Outlier Image: /content/drive/MyDrive/Colab Notebooks/PCD/Keypoints Matches Images/AKAZE/S407/outliers_S407-03-t10_02.ppm_S407-01-t10_01.ppm.png</w:t>
      </w:r>
    </w:p>
    <w:p/>
    <w:p>
      <w:r>
        <w:t>Label: S409</w:t>
      </w:r>
    </w:p>
    <w:p>
      <w:r>
        <w:t>Train Image: S409-09-t10_01.ppm</w:t>
      </w:r>
    </w:p>
    <w:p>
      <w:r>
        <w:t>Val Image: S409-02-t10_01.ppm</w:t>
      </w:r>
    </w:p>
    <w:p>
      <w:r>
        <w:t>SIFT Matches: 71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3.000675531537779</w:t>
      </w:r>
    </w:p>
    <w:p>
      <w:r>
        <w:t>Euclidean Distance AKAZE: 2.829447716503438</w:t>
      </w:r>
    </w:p>
    <w:p>
      <w:r>
        <w:t>Best Method (Distance): AKAZE (AKAZE memiliki jarak Euclidean lebih rendah (2.83))</w:t>
      </w:r>
    </w:p>
    <w:p>
      <w:r>
        <w:t>SIFT Inlier Image: /content/drive/MyDrive/Colab Notebooks/PCD/Keypoints Matches Images/SIFT/S409/inliers_S409-09-t10_01.ppm_S409-02-t10_01.ppm.png</w:t>
      </w:r>
    </w:p>
    <w:p>
      <w:r>
        <w:t>SIFT Outlier Image: /content/drive/MyDrive/Colab Notebooks/PCD/Keypoints Matches Images/SIFT/S409/outliers_S409-09-t10_01.ppm_S409-02-t10_01.ppm.png</w:t>
      </w:r>
    </w:p>
    <w:p>
      <w:r>
        <w:t>AKAZE Inlier Image: /content/drive/MyDrive/Colab Notebooks/PCD/Keypoints Matches Images/AKAZE/S409/inliers_S409-09-t10_01.ppm_S409-02-t10_01.ppm.png</w:t>
      </w:r>
    </w:p>
    <w:p>
      <w:r>
        <w:t>AKAZE Outlier Image: /content/drive/MyDrive/Colab Notebooks/PCD/Keypoints Matches Images/AKAZE/S409/outliers_S409-09-t10_01.ppm_S409-02-t10_01.ppm.png</w:t>
      </w:r>
    </w:p>
    <w:p/>
    <w:p>
      <w:r>
        <w:t>Label: S409</w:t>
      </w:r>
    </w:p>
    <w:p>
      <w:r>
        <w:t>Train Image: S409-09-t10_01.ppm</w:t>
      </w:r>
    </w:p>
    <w:p>
      <w:r>
        <w:t>Val Image: S409-11-t10_01.ppm</w:t>
      </w:r>
    </w:p>
    <w:p>
      <w:r>
        <w:t>SIFT Matches: 97</w:t>
      </w:r>
    </w:p>
    <w:p>
      <w:r>
        <w:t>AKAZE Matches: 74</w:t>
      </w:r>
    </w:p>
    <w:p>
      <w:r>
        <w:t>Best Method: SIFT (Lebih banyak inliers cocok)</w:t>
      </w:r>
    </w:p>
    <w:p>
      <w:r>
        <w:t>Euclidean Distance SIFT: 4.233911089973481</w:t>
      </w:r>
    </w:p>
    <w:p>
      <w:r>
        <w:t>Euclidean Distance AKAZE: 3.428744965687785</w:t>
      </w:r>
    </w:p>
    <w:p>
      <w:r>
        <w:t>Best Method (Distance): AKAZE (AKAZE memiliki jarak Euclidean lebih rendah (3.43))</w:t>
      </w:r>
    </w:p>
    <w:p>
      <w:r>
        <w:t>SIFT Inlier Image: /content/drive/MyDrive/Colab Notebooks/PCD/Keypoints Matches Images/SIFT/S409/inliers_S409-09-t10_01.ppm_S409-11-t10_01.ppm.png</w:t>
      </w:r>
    </w:p>
    <w:p>
      <w:r>
        <w:t>SIFT Outlier Image: /content/drive/MyDrive/Colab Notebooks/PCD/Keypoints Matches Images/SIFT/S409/outliers_S409-09-t10_01.ppm_S409-11-t10_01.ppm.png</w:t>
      </w:r>
    </w:p>
    <w:p>
      <w:r>
        <w:t>AKAZE Inlier Image: /content/drive/MyDrive/Colab Notebooks/PCD/Keypoints Matches Images/AKAZE/S409/inliers_S409-09-t10_01.ppm_S409-11-t10_01.ppm.png</w:t>
      </w:r>
    </w:p>
    <w:p>
      <w:r>
        <w:t>AKAZE Outlier Image: /content/drive/MyDrive/Colab Notebooks/PCD/Keypoints Matches Images/AKAZE/S409/outliers_S409-09-t10_01.ppm_S409-11-t10_01.ppm.png</w:t>
      </w:r>
    </w:p>
    <w:p/>
    <w:p>
      <w:r>
        <w:t>Label: S409</w:t>
      </w:r>
    </w:p>
    <w:p>
      <w:r>
        <w:t>Train Image: S409-09-t10_01.ppm</w:t>
      </w:r>
    </w:p>
    <w:p>
      <w:r>
        <w:t>Val Image: S409-01-t10_01.ppm</w:t>
      </w:r>
    </w:p>
    <w:p>
      <w:r>
        <w:t>SIFT Matches: 75</w:t>
      </w:r>
    </w:p>
    <w:p>
      <w:r>
        <w:t>AKAZE Matches: 79</w:t>
      </w:r>
    </w:p>
    <w:p>
      <w:r>
        <w:t>Best Method: AKAZE (Lebih banyak inliers cocok)</w:t>
      </w:r>
    </w:p>
    <w:p>
      <w:r>
        <w:t>Euclidean Distance SIFT: 3.652076970997978</w:t>
      </w:r>
    </w:p>
    <w:p>
      <w:r>
        <w:t>Euclidean Distance AKAZE: 3.747622122996174</w:t>
      </w:r>
    </w:p>
    <w:p>
      <w:r>
        <w:t>Best Method (Distance): SIFT (SIFT memiliki jarak Euclidean lebih rendah (3.65))</w:t>
      </w:r>
    </w:p>
    <w:p>
      <w:r>
        <w:t>SIFT Inlier Image: /content/drive/MyDrive/Colab Notebooks/PCD/Keypoints Matches Images/SIFT/S409/inliers_S409-09-t10_01.ppm_S409-01-t10_01.ppm.png</w:t>
      </w:r>
    </w:p>
    <w:p>
      <w:r>
        <w:t>SIFT Outlier Image: /content/drive/MyDrive/Colab Notebooks/PCD/Keypoints Matches Images/SIFT/S409/outliers_S409-09-t10_01.ppm_S409-01-t10_01.ppm.png</w:t>
      </w:r>
    </w:p>
    <w:p>
      <w:r>
        <w:t>AKAZE Inlier Image: /content/drive/MyDrive/Colab Notebooks/PCD/Keypoints Matches Images/AKAZE/S409/inliers_S409-09-t10_01.ppm_S409-01-t10_01.ppm.png</w:t>
      </w:r>
    </w:p>
    <w:p>
      <w:r>
        <w:t>AKAZE Outlier Image: /content/drive/MyDrive/Colab Notebooks/PCD/Keypoints Matches Images/AKAZE/S409/outliers_S409-09-t10_01.ppm_S409-01-t10_01.ppm.png</w:t>
      </w:r>
    </w:p>
    <w:p/>
    <w:p>
      <w:r>
        <w:t>Label: S409</w:t>
      </w:r>
    </w:p>
    <w:p>
      <w:r>
        <w:t>Train Image: S409-09-t10_01.ppm</w:t>
      </w:r>
    </w:p>
    <w:p>
      <w:r>
        <w:t>Val Image: S409-10-t10_01.ppm</w:t>
      </w:r>
    </w:p>
    <w:p>
      <w:r>
        <w:t>SIFT Matches: 138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4.382930312984064</w:t>
      </w:r>
    </w:p>
    <w:p>
      <w:r>
        <w:t>Euclidean Distance AKAZE: 3.39955537420591</w:t>
      </w:r>
    </w:p>
    <w:p>
      <w:r>
        <w:t>Best Method (Distance): AKAZE (AKAZE memiliki jarak Euclidean lebih rendah (3.40))</w:t>
      </w:r>
    </w:p>
    <w:p>
      <w:r>
        <w:t>SIFT Inlier Image: /content/drive/MyDrive/Colab Notebooks/PCD/Keypoints Matches Images/SIFT/S409/inliers_S409-09-t10_01.ppm_S409-10-t10_01.ppm.png</w:t>
      </w:r>
    </w:p>
    <w:p>
      <w:r>
        <w:t>SIFT Outlier Image: /content/drive/MyDrive/Colab Notebooks/PCD/Keypoints Matches Images/SIFT/S409/outliers_S409-09-t10_01.ppm_S409-10-t10_01.ppm.png</w:t>
      </w:r>
    </w:p>
    <w:p>
      <w:r>
        <w:t>AKAZE Inlier Image: /content/drive/MyDrive/Colab Notebooks/PCD/Keypoints Matches Images/AKAZE/S409/inliers_S409-09-t10_01.ppm_S409-10-t10_01.ppm.png</w:t>
      </w:r>
    </w:p>
    <w:p>
      <w:r>
        <w:t>AKAZE Outlier Image: /content/drive/MyDrive/Colab Notebooks/PCD/Keypoints Matches Images/AKAZE/S409/outliers_S409-09-t10_01.ppm_S409-10-t10_01.ppm.png</w:t>
      </w:r>
    </w:p>
    <w:p/>
    <w:p>
      <w:r>
        <w:t>Label: S409</w:t>
      </w:r>
    </w:p>
    <w:p>
      <w:r>
        <w:t>Train Image: S409-09-t10_01.ppm</w:t>
      </w:r>
    </w:p>
    <w:p>
      <w:r>
        <w:t>Val Image: S409-03-t10_01.ppm</w:t>
      </w:r>
    </w:p>
    <w:p>
      <w:r>
        <w:t>SIFT Matches: 100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4.05232997317596</w:t>
      </w:r>
    </w:p>
    <w:p>
      <w:r>
        <w:t>Euclidean Distance AKAZE: 3.477894247602523</w:t>
      </w:r>
    </w:p>
    <w:p>
      <w:r>
        <w:t>Best Method (Distance): AKAZE (AKAZE memiliki jarak Euclidean lebih rendah (3.48))</w:t>
      </w:r>
    </w:p>
    <w:p>
      <w:r>
        <w:t>SIFT Inlier Image: /content/drive/MyDrive/Colab Notebooks/PCD/Keypoints Matches Images/SIFT/S409/inliers_S409-09-t10_01.ppm_S409-03-t10_01.ppm.png</w:t>
      </w:r>
    </w:p>
    <w:p>
      <w:r>
        <w:t>SIFT Outlier Image: /content/drive/MyDrive/Colab Notebooks/PCD/Keypoints Matches Images/SIFT/S409/outliers_S409-09-t10_01.ppm_S409-03-t10_01.ppm.png</w:t>
      </w:r>
    </w:p>
    <w:p>
      <w:r>
        <w:t>AKAZE Inlier Image: /content/drive/MyDrive/Colab Notebooks/PCD/Keypoints Matches Images/AKAZE/S409/inliers_S409-09-t10_01.ppm_S409-03-t10_01.ppm.png</w:t>
      </w:r>
    </w:p>
    <w:p>
      <w:r>
        <w:t>AKAZE Outlier Image: /content/drive/MyDrive/Colab Notebooks/PCD/Keypoints Matches Images/AKAZE/S409/outliers_S409-09-t10_01.ppm_S409-03-t10_01.ppm.png</w:t>
      </w:r>
    </w:p>
    <w:p/>
    <w:p>
      <w:r>
        <w:t>Label: S409</w:t>
      </w:r>
    </w:p>
    <w:p>
      <w:r>
        <w:t>Train Image: S409-09-t10_01.ppm</w:t>
      </w:r>
    </w:p>
    <w:p>
      <w:r>
        <w:t>Val Image: S409-04-t10_01.ppm</w:t>
      </w:r>
    </w:p>
    <w:p>
      <w:r>
        <w:t>SIFT Matches: 106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4.596305884131548</w:t>
      </w:r>
    </w:p>
    <w:p>
      <w:r>
        <w:t>Euclidean Distance AKAZE: 3.526700781685049</w:t>
      </w:r>
    </w:p>
    <w:p>
      <w:r>
        <w:t>Best Method (Distance): AKAZE (AKAZE memiliki jarak Euclidean lebih rendah (3.53))</w:t>
      </w:r>
    </w:p>
    <w:p>
      <w:r>
        <w:t>SIFT Inlier Image: /content/drive/MyDrive/Colab Notebooks/PCD/Keypoints Matches Images/SIFT/S409/inliers_S409-09-t10_01.ppm_S409-04-t10_01.ppm.png</w:t>
      </w:r>
    </w:p>
    <w:p>
      <w:r>
        <w:t>SIFT Outlier Image: /content/drive/MyDrive/Colab Notebooks/PCD/Keypoints Matches Images/SIFT/S409/outliers_S409-09-t10_01.ppm_S409-04-t10_01.ppm.png</w:t>
      </w:r>
    </w:p>
    <w:p>
      <w:r>
        <w:t>AKAZE Inlier Image: /content/drive/MyDrive/Colab Notebooks/PCD/Keypoints Matches Images/AKAZE/S409/inliers_S409-09-t10_01.ppm_S409-04-t10_01.ppm.png</w:t>
      </w:r>
    </w:p>
    <w:p>
      <w:r>
        <w:t>AKAZE Outlier Image: /content/drive/MyDrive/Colab Notebooks/PCD/Keypoints Matches Images/AKAZE/S409/outliers_S409-09-t10_01.ppm_S409-04-t10_01.ppm.png</w:t>
      </w:r>
    </w:p>
    <w:p/>
    <w:p>
      <w:r>
        <w:t>Label: S409</w:t>
      </w:r>
    </w:p>
    <w:p>
      <w:r>
        <w:t>Train Image: S409-06-t10_01.ppm</w:t>
      </w:r>
    </w:p>
    <w:p>
      <w:r>
        <w:t>Val Image: S409-02-t10_01.ppm</w:t>
      </w:r>
    </w:p>
    <w:p>
      <w:r>
        <w:t>SIFT Matches: 70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3.479995604598553</w:t>
      </w:r>
    </w:p>
    <w:p>
      <w:r>
        <w:t>Euclidean Distance AKAZE: 2.596325488612593</w:t>
      </w:r>
    </w:p>
    <w:p>
      <w:r>
        <w:t>Best Method (Distance): AKAZE (AKAZE memiliki jarak Euclidean lebih rendah (2.60))</w:t>
      </w:r>
    </w:p>
    <w:p>
      <w:r>
        <w:t>SIFT Inlier Image: /content/drive/MyDrive/Colab Notebooks/PCD/Keypoints Matches Images/SIFT/S409/inliers_S409-06-t10_01.ppm_S409-02-t10_01.ppm.png</w:t>
      </w:r>
    </w:p>
    <w:p>
      <w:r>
        <w:t>SIFT Outlier Image: /content/drive/MyDrive/Colab Notebooks/PCD/Keypoints Matches Images/SIFT/S409/outliers_S409-06-t10_01.ppm_S409-02-t10_01.ppm.png</w:t>
      </w:r>
    </w:p>
    <w:p>
      <w:r>
        <w:t>AKAZE Inlier Image: /content/drive/MyDrive/Colab Notebooks/PCD/Keypoints Matches Images/AKAZE/S409/inliers_S409-06-t10_01.ppm_S409-02-t10_01.ppm.png</w:t>
      </w:r>
    </w:p>
    <w:p>
      <w:r>
        <w:t>AKAZE Outlier Image: /content/drive/MyDrive/Colab Notebooks/PCD/Keypoints Matches Images/AKAZE/S409/outliers_S409-06-t10_01.ppm_S409-02-t10_01.ppm.png</w:t>
      </w:r>
    </w:p>
    <w:p/>
    <w:p>
      <w:r>
        <w:t>Label: S409</w:t>
      </w:r>
    </w:p>
    <w:p>
      <w:r>
        <w:t>Train Image: S409-06-t10_01.ppm</w:t>
      </w:r>
    </w:p>
    <w:p>
      <w:r>
        <w:t>Val Image: S409-11-t10_01.ppm</w:t>
      </w:r>
    </w:p>
    <w:p>
      <w:r>
        <w:t>SIFT Matches: 93</w:t>
      </w:r>
    </w:p>
    <w:p>
      <w:r>
        <w:t>AKAZE Matches: 55</w:t>
      </w:r>
    </w:p>
    <w:p>
      <w:r>
        <w:t>Best Method: SIFT (Lebih banyak inliers cocok)</w:t>
      </w:r>
    </w:p>
    <w:p>
      <w:r>
        <w:t>Euclidean Distance SIFT: 4.193418167021782</w:t>
      </w:r>
    </w:p>
    <w:p>
      <w:r>
        <w:t>Euclidean Distance AKAZE: 3.287567479480158</w:t>
      </w:r>
    </w:p>
    <w:p>
      <w:r>
        <w:t>Best Method (Distance): AKAZE (AKAZE memiliki jarak Euclidean lebih rendah (3.29))</w:t>
      </w:r>
    </w:p>
    <w:p>
      <w:r>
        <w:t>SIFT Inlier Image: /content/drive/MyDrive/Colab Notebooks/PCD/Keypoints Matches Images/SIFT/S409/inliers_S409-06-t10_01.ppm_S409-11-t10_01.ppm.png</w:t>
      </w:r>
    </w:p>
    <w:p>
      <w:r>
        <w:t>SIFT Outlier Image: /content/drive/MyDrive/Colab Notebooks/PCD/Keypoints Matches Images/SIFT/S409/outliers_S409-06-t10_01.ppm_S409-11-t10_01.ppm.png</w:t>
      </w:r>
    </w:p>
    <w:p>
      <w:r>
        <w:t>AKAZE Inlier Image: /content/drive/MyDrive/Colab Notebooks/PCD/Keypoints Matches Images/AKAZE/S409/inliers_S409-06-t10_01.ppm_S409-11-t10_01.ppm.png</w:t>
      </w:r>
    </w:p>
    <w:p>
      <w:r>
        <w:t>AKAZE Outlier Image: /content/drive/MyDrive/Colab Notebooks/PCD/Keypoints Matches Images/AKAZE/S409/outliers_S409-06-t10_01.ppm_S409-11-t10_01.ppm.png</w:t>
      </w:r>
    </w:p>
    <w:p/>
    <w:p>
      <w:r>
        <w:t>Label: S409</w:t>
      </w:r>
    </w:p>
    <w:p>
      <w:r>
        <w:t>Train Image: S409-06-t10_01.ppm</w:t>
      </w:r>
    </w:p>
    <w:p>
      <w:r>
        <w:t>Val Image: S409-01-t10_01.ppm</w:t>
      </w:r>
    </w:p>
    <w:p>
      <w:r>
        <w:t>SIFT Matches: 72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3.325806776839324</w:t>
      </w:r>
    </w:p>
    <w:p>
      <w:r>
        <w:t>Euclidean Distance AKAZE: 3.052469130367175</w:t>
      </w:r>
    </w:p>
    <w:p>
      <w:r>
        <w:t>Best Method (Distance): AKAZE (AKAZE memiliki jarak Euclidean lebih rendah (3.05))</w:t>
      </w:r>
    </w:p>
    <w:p>
      <w:r>
        <w:t>SIFT Inlier Image: /content/drive/MyDrive/Colab Notebooks/PCD/Keypoints Matches Images/SIFT/S409/inliers_S409-06-t10_01.ppm_S409-01-t10_01.ppm.png</w:t>
      </w:r>
    </w:p>
    <w:p>
      <w:r>
        <w:t>SIFT Outlier Image: /content/drive/MyDrive/Colab Notebooks/PCD/Keypoints Matches Images/SIFT/S409/outliers_S409-06-t10_01.ppm_S409-01-t10_01.ppm.png</w:t>
      </w:r>
    </w:p>
    <w:p>
      <w:r>
        <w:t>AKAZE Inlier Image: /content/drive/MyDrive/Colab Notebooks/PCD/Keypoints Matches Images/AKAZE/S409/inliers_S409-06-t10_01.ppm_S409-01-t10_01.ppm.png</w:t>
      </w:r>
    </w:p>
    <w:p>
      <w:r>
        <w:t>AKAZE Outlier Image: /content/drive/MyDrive/Colab Notebooks/PCD/Keypoints Matches Images/AKAZE/S409/outliers_S409-06-t10_01.ppm_S409-01-t10_01.ppm.png</w:t>
      </w:r>
    </w:p>
    <w:p/>
    <w:p>
      <w:r>
        <w:t>Label: S409</w:t>
      </w:r>
    </w:p>
    <w:p>
      <w:r>
        <w:t>Train Image: S409-06-t10_01.ppm</w:t>
      </w:r>
    </w:p>
    <w:p>
      <w:r>
        <w:t>Val Image: S409-10-t10_01.ppm</w:t>
      </w:r>
    </w:p>
    <w:p>
      <w:r>
        <w:t>SIFT Matches: 120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4.593182896255462</w:t>
      </w:r>
    </w:p>
    <w:p>
      <w:r>
        <w:t>Euclidean Distance AKAZE: 3.226660686504957</w:t>
      </w:r>
    </w:p>
    <w:p>
      <w:r>
        <w:t>Best Method (Distance): AKAZE (AKAZE memiliki jarak Euclidean lebih rendah (3.23))</w:t>
      </w:r>
    </w:p>
    <w:p>
      <w:r>
        <w:t>SIFT Inlier Image: /content/drive/MyDrive/Colab Notebooks/PCD/Keypoints Matches Images/SIFT/S409/inliers_S409-06-t10_01.ppm_S409-10-t10_01.ppm.png</w:t>
      </w:r>
    </w:p>
    <w:p>
      <w:r>
        <w:t>SIFT Outlier Image: /content/drive/MyDrive/Colab Notebooks/PCD/Keypoints Matches Images/SIFT/S409/outliers_S409-06-t10_01.ppm_S409-10-t10_01.ppm.png</w:t>
      </w:r>
    </w:p>
    <w:p>
      <w:r>
        <w:t>AKAZE Inlier Image: /content/drive/MyDrive/Colab Notebooks/PCD/Keypoints Matches Images/AKAZE/S409/inliers_S409-06-t10_01.ppm_S409-10-t10_01.ppm.png</w:t>
      </w:r>
    </w:p>
    <w:p>
      <w:r>
        <w:t>AKAZE Outlier Image: /content/drive/MyDrive/Colab Notebooks/PCD/Keypoints Matches Images/AKAZE/S409/outliers_S409-06-t10_01.ppm_S409-10-t10_01.ppm.png</w:t>
      </w:r>
    </w:p>
    <w:p/>
    <w:p>
      <w:r>
        <w:t>Label: S409</w:t>
      </w:r>
    </w:p>
    <w:p>
      <w:r>
        <w:t>Train Image: S409-06-t10_01.ppm</w:t>
      </w:r>
    </w:p>
    <w:p>
      <w:r>
        <w:t>Val Image: S409-03-t10_01.ppm</w:t>
      </w:r>
    </w:p>
    <w:p>
      <w:r>
        <w:t>SIFT Matches: 81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3.797987751342188</w:t>
      </w:r>
    </w:p>
    <w:p>
      <w:r>
        <w:t>Euclidean Distance AKAZE: 2.993497650572654</w:t>
      </w:r>
    </w:p>
    <w:p>
      <w:r>
        <w:t>Best Method (Distance): AKAZE (AKAZE memiliki jarak Euclidean lebih rendah (2.99))</w:t>
      </w:r>
    </w:p>
    <w:p>
      <w:r>
        <w:t>SIFT Inlier Image: /content/drive/MyDrive/Colab Notebooks/PCD/Keypoints Matches Images/SIFT/S409/inliers_S409-06-t10_01.ppm_S409-03-t10_01.ppm.png</w:t>
      </w:r>
    </w:p>
    <w:p>
      <w:r>
        <w:t>SIFT Outlier Image: /content/drive/MyDrive/Colab Notebooks/PCD/Keypoints Matches Images/SIFT/S409/outliers_S409-06-t10_01.ppm_S409-03-t10_01.ppm.png</w:t>
      </w:r>
    </w:p>
    <w:p>
      <w:r>
        <w:t>AKAZE Inlier Image: /content/drive/MyDrive/Colab Notebooks/PCD/Keypoints Matches Images/AKAZE/S409/inliers_S409-06-t10_01.ppm_S409-03-t10_01.ppm.png</w:t>
      </w:r>
    </w:p>
    <w:p>
      <w:r>
        <w:t>AKAZE Outlier Image: /content/drive/MyDrive/Colab Notebooks/PCD/Keypoints Matches Images/AKAZE/S409/outliers_S409-06-t10_01.ppm_S409-03-t10_01.ppm.png</w:t>
      </w:r>
    </w:p>
    <w:p/>
    <w:p>
      <w:r>
        <w:t>Label: S409</w:t>
      </w:r>
    </w:p>
    <w:p>
      <w:r>
        <w:t>Train Image: S409-06-t10_01.ppm</w:t>
      </w:r>
    </w:p>
    <w:p>
      <w:r>
        <w:t>Val Image: S409-04-t10_01.ppm</w:t>
      </w:r>
    </w:p>
    <w:p>
      <w:r>
        <w:t>SIFT Matches: 101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4.271047953306239</w:t>
      </w:r>
    </w:p>
    <w:p>
      <w:r>
        <w:t>Euclidean Distance AKAZE: 2.781910946164816</w:t>
      </w:r>
    </w:p>
    <w:p>
      <w:r>
        <w:t>Best Method (Distance): AKAZE (AKAZE memiliki jarak Euclidean lebih rendah (2.78))</w:t>
      </w:r>
    </w:p>
    <w:p>
      <w:r>
        <w:t>SIFT Inlier Image: /content/drive/MyDrive/Colab Notebooks/PCD/Keypoints Matches Images/SIFT/S409/inliers_S409-06-t10_01.ppm_S409-04-t10_01.ppm.png</w:t>
      </w:r>
    </w:p>
    <w:p>
      <w:r>
        <w:t>SIFT Outlier Image: /content/drive/MyDrive/Colab Notebooks/PCD/Keypoints Matches Images/SIFT/S409/outliers_S409-06-t10_01.ppm_S409-04-t10_01.ppm.png</w:t>
      </w:r>
    </w:p>
    <w:p>
      <w:r>
        <w:t>AKAZE Inlier Image: /content/drive/MyDrive/Colab Notebooks/PCD/Keypoints Matches Images/AKAZE/S409/inliers_S409-06-t10_01.ppm_S409-04-t10_01.ppm.png</w:t>
      </w:r>
    </w:p>
    <w:p>
      <w:r>
        <w:t>AKAZE Outlier Image: /content/drive/MyDrive/Colab Notebooks/PCD/Keypoints Matches Images/AKAZE/S409/outliers_S409-06-t10_01.ppm_S409-04-t10_01.ppm.png</w:t>
      </w:r>
    </w:p>
    <w:p/>
    <w:p>
      <w:r>
        <w:t>Label: S409</w:t>
      </w:r>
    </w:p>
    <w:p>
      <w:r>
        <w:t>Train Image: S409-07-t10_01.ppm</w:t>
      </w:r>
    </w:p>
    <w:p>
      <w:r>
        <w:t>Val Image: S409-02-t10_01.ppm</w:t>
      </w:r>
    </w:p>
    <w:p>
      <w:r>
        <w:t>SIFT Matches: 71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3.292943501103879</w:t>
      </w:r>
    </w:p>
    <w:p>
      <w:r>
        <w:t>Euclidean Distance AKAZE: 3.166809914096373</w:t>
      </w:r>
    </w:p>
    <w:p>
      <w:r>
        <w:t>Best Method (Distance): AKAZE (AKAZE memiliki jarak Euclidean lebih rendah (3.17))</w:t>
      </w:r>
    </w:p>
    <w:p>
      <w:r>
        <w:t>SIFT Inlier Image: /content/drive/MyDrive/Colab Notebooks/PCD/Keypoints Matches Images/SIFT/S409/inliers_S409-07-t10_01.ppm_S409-02-t10_01.ppm.png</w:t>
      </w:r>
    </w:p>
    <w:p>
      <w:r>
        <w:t>SIFT Outlier Image: /content/drive/MyDrive/Colab Notebooks/PCD/Keypoints Matches Images/SIFT/S409/outliers_S409-07-t10_01.ppm_S409-02-t10_01.ppm.png</w:t>
      </w:r>
    </w:p>
    <w:p>
      <w:r>
        <w:t>AKAZE Inlier Image: /content/drive/MyDrive/Colab Notebooks/PCD/Keypoints Matches Images/AKAZE/S409/inliers_S409-07-t10_01.ppm_S409-02-t10_01.ppm.png</w:t>
      </w:r>
    </w:p>
    <w:p>
      <w:r>
        <w:t>AKAZE Outlier Image: /content/drive/MyDrive/Colab Notebooks/PCD/Keypoints Matches Images/AKAZE/S409/outliers_S409-07-t10_01.ppm_S409-02-t10_01.ppm.png</w:t>
      </w:r>
    </w:p>
    <w:p/>
    <w:p>
      <w:r>
        <w:t>Label: S409</w:t>
      </w:r>
    </w:p>
    <w:p>
      <w:r>
        <w:t>Train Image: S409-07-t10_01.ppm</w:t>
      </w:r>
    </w:p>
    <w:p>
      <w:r>
        <w:t>Val Image: S409-11-t10_01.ppm</w:t>
      </w:r>
    </w:p>
    <w:p>
      <w:r>
        <w:t>SIFT Matches: 119</w:t>
      </w:r>
    </w:p>
    <w:p>
      <w:r>
        <w:t>AKAZE Matches: 76</w:t>
      </w:r>
    </w:p>
    <w:p>
      <w:r>
        <w:t>Best Method: SIFT (Lebih banyak inliers cocok)</w:t>
      </w:r>
    </w:p>
    <w:p>
      <w:r>
        <w:t>Euclidean Distance SIFT: 4.542976627080754</w:t>
      </w:r>
    </w:p>
    <w:p>
      <w:r>
        <w:t>Euclidean Distance AKAZE: 3.530614614751191</w:t>
      </w:r>
    </w:p>
    <w:p>
      <w:r>
        <w:t>Best Method (Distance): AKAZE (AKAZE memiliki jarak Euclidean lebih rendah (3.53))</w:t>
      </w:r>
    </w:p>
    <w:p>
      <w:r>
        <w:t>SIFT Inlier Image: /content/drive/MyDrive/Colab Notebooks/PCD/Keypoints Matches Images/SIFT/S409/inliers_S409-07-t10_01.ppm_S409-11-t10_01.ppm.png</w:t>
      </w:r>
    </w:p>
    <w:p>
      <w:r>
        <w:t>SIFT Outlier Image: /content/drive/MyDrive/Colab Notebooks/PCD/Keypoints Matches Images/SIFT/S409/outliers_S409-07-t10_01.ppm_S409-11-t10_01.ppm.png</w:t>
      </w:r>
    </w:p>
    <w:p>
      <w:r>
        <w:t>AKAZE Inlier Image: /content/drive/MyDrive/Colab Notebooks/PCD/Keypoints Matches Images/AKAZE/S409/inliers_S409-07-t10_01.ppm_S409-11-t10_01.ppm.png</w:t>
      </w:r>
    </w:p>
    <w:p>
      <w:r>
        <w:t>AKAZE Outlier Image: /content/drive/MyDrive/Colab Notebooks/PCD/Keypoints Matches Images/AKAZE/S409/outliers_S409-07-t10_01.ppm_S409-11-t10_01.ppm.png</w:t>
      </w:r>
    </w:p>
    <w:p/>
    <w:p>
      <w:r>
        <w:t>Label: S409</w:t>
      </w:r>
    </w:p>
    <w:p>
      <w:r>
        <w:t>Train Image: S409-07-t10_01.ppm</w:t>
      </w:r>
    </w:p>
    <w:p>
      <w:r>
        <w:t>Val Image: S409-01-t10_01.ppm</w:t>
      </w:r>
    </w:p>
    <w:p>
      <w:r>
        <w:t>SIFT Matches: 80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3.628594623826916</w:t>
      </w:r>
    </w:p>
    <w:p>
      <w:r>
        <w:t>Euclidean Distance AKAZE: 3.591969351010253</w:t>
      </w:r>
    </w:p>
    <w:p>
      <w:r>
        <w:t>Best Method (Distance): AKAZE (AKAZE memiliki jarak Euclidean lebih rendah (3.59))</w:t>
      </w:r>
    </w:p>
    <w:p>
      <w:r>
        <w:t>SIFT Inlier Image: /content/drive/MyDrive/Colab Notebooks/PCD/Keypoints Matches Images/SIFT/S409/inliers_S409-07-t10_01.ppm_S409-01-t10_01.ppm.png</w:t>
      </w:r>
    </w:p>
    <w:p>
      <w:r>
        <w:t>SIFT Outlier Image: /content/drive/MyDrive/Colab Notebooks/PCD/Keypoints Matches Images/SIFT/S409/outliers_S409-07-t10_01.ppm_S409-01-t10_01.ppm.png</w:t>
      </w:r>
    </w:p>
    <w:p>
      <w:r>
        <w:t>AKAZE Inlier Image: /content/drive/MyDrive/Colab Notebooks/PCD/Keypoints Matches Images/AKAZE/S409/inliers_S409-07-t10_01.ppm_S409-01-t10_01.ppm.png</w:t>
      </w:r>
    </w:p>
    <w:p>
      <w:r>
        <w:t>AKAZE Outlier Image: /content/drive/MyDrive/Colab Notebooks/PCD/Keypoints Matches Images/AKAZE/S409/outliers_S409-07-t10_01.ppm_S409-01-t10_01.ppm.png</w:t>
      </w:r>
    </w:p>
    <w:p/>
    <w:p>
      <w:r>
        <w:t>Label: S409</w:t>
      </w:r>
    </w:p>
    <w:p>
      <w:r>
        <w:t>Train Image: S409-07-t10_01.ppm</w:t>
      </w:r>
    </w:p>
    <w:p>
      <w:r>
        <w:t>Val Image: S409-10-t10_01.ppm</w:t>
      </w:r>
    </w:p>
    <w:p>
      <w:r>
        <w:t>SIFT Matches: 150</w:t>
      </w:r>
    </w:p>
    <w:p>
      <w:r>
        <w:t>AKAZE Matches: 114</w:t>
      </w:r>
    </w:p>
    <w:p>
      <w:r>
        <w:t>Best Method: SIFT (Lebih banyak inliers cocok)</w:t>
      </w:r>
    </w:p>
    <w:p>
      <w:r>
        <w:t>Euclidean Distance SIFT: 5.039202256872385</w:t>
      </w:r>
    </w:p>
    <w:p>
      <w:r>
        <w:t>Euclidean Distance AKAZE: 4.213242830558221</w:t>
      </w:r>
    </w:p>
    <w:p>
      <w:r>
        <w:t>Best Method (Distance): AKAZE (AKAZE memiliki jarak Euclidean lebih rendah (4.21))</w:t>
      </w:r>
    </w:p>
    <w:p>
      <w:r>
        <w:t>SIFT Inlier Image: /content/drive/MyDrive/Colab Notebooks/PCD/Keypoints Matches Images/SIFT/S409/inliers_S409-07-t10_01.ppm_S409-10-t10_01.ppm.png</w:t>
      </w:r>
    </w:p>
    <w:p>
      <w:r>
        <w:t>SIFT Outlier Image: /content/drive/MyDrive/Colab Notebooks/PCD/Keypoints Matches Images/SIFT/S409/outliers_S409-07-t10_01.ppm_S409-10-t10_01.ppm.png</w:t>
      </w:r>
    </w:p>
    <w:p>
      <w:r>
        <w:t>AKAZE Inlier Image: /content/drive/MyDrive/Colab Notebooks/PCD/Keypoints Matches Images/AKAZE/S409/inliers_S409-07-t10_01.ppm_S409-10-t10_01.ppm.png</w:t>
      </w:r>
    </w:p>
    <w:p>
      <w:r>
        <w:t>AKAZE Outlier Image: /content/drive/MyDrive/Colab Notebooks/PCD/Keypoints Matches Images/AKAZE/S409/outliers_S409-07-t10_01.ppm_S409-10-t10_01.ppm.png</w:t>
      </w:r>
    </w:p>
    <w:p/>
    <w:p>
      <w:r>
        <w:t>Label: S409</w:t>
      </w:r>
    </w:p>
    <w:p>
      <w:r>
        <w:t>Train Image: S409-07-t10_01.ppm</w:t>
      </w:r>
    </w:p>
    <w:p>
      <w:r>
        <w:t>Val Image: S409-03-t10_01.ppm</w:t>
      </w:r>
    </w:p>
    <w:p>
      <w:r>
        <w:t>SIFT Matches: 98</w:t>
      </w:r>
    </w:p>
    <w:p>
      <w:r>
        <w:t>AKAZE Matches: 78</w:t>
      </w:r>
    </w:p>
    <w:p>
      <w:r>
        <w:t>Best Method: SIFT (Lebih banyak inliers cocok)</w:t>
      </w:r>
    </w:p>
    <w:p>
      <w:r>
        <w:t>Euclidean Distance SIFT: 4.025693932237055</w:t>
      </w:r>
    </w:p>
    <w:p>
      <w:r>
        <w:t>Euclidean Distance AKAZE: 3.748245889044894</w:t>
      </w:r>
    </w:p>
    <w:p>
      <w:r>
        <w:t>Best Method (Distance): AKAZE (AKAZE memiliki jarak Euclidean lebih rendah (3.75))</w:t>
      </w:r>
    </w:p>
    <w:p>
      <w:r>
        <w:t>SIFT Inlier Image: /content/drive/MyDrive/Colab Notebooks/PCD/Keypoints Matches Images/SIFT/S409/inliers_S409-07-t10_01.ppm_S409-03-t10_01.ppm.png</w:t>
      </w:r>
    </w:p>
    <w:p>
      <w:r>
        <w:t>SIFT Outlier Image: /content/drive/MyDrive/Colab Notebooks/PCD/Keypoints Matches Images/SIFT/S409/outliers_S409-07-t10_01.ppm_S409-03-t10_01.ppm.png</w:t>
      </w:r>
    </w:p>
    <w:p>
      <w:r>
        <w:t>AKAZE Inlier Image: /content/drive/MyDrive/Colab Notebooks/PCD/Keypoints Matches Images/AKAZE/S409/inliers_S409-07-t10_01.ppm_S409-03-t10_01.ppm.png</w:t>
      </w:r>
    </w:p>
    <w:p>
      <w:r>
        <w:t>AKAZE Outlier Image: /content/drive/MyDrive/Colab Notebooks/PCD/Keypoints Matches Images/AKAZE/S409/outliers_S409-07-t10_01.ppm_S409-03-t10_01.ppm.png</w:t>
      </w:r>
    </w:p>
    <w:p/>
    <w:p>
      <w:r>
        <w:t>Label: S409</w:t>
      </w:r>
    </w:p>
    <w:p>
      <w:r>
        <w:t>Train Image: S409-07-t10_01.ppm</w:t>
      </w:r>
    </w:p>
    <w:p>
      <w:r>
        <w:t>Val Image: S409-04-t10_01.ppm</w:t>
      </w:r>
    </w:p>
    <w:p>
      <w:r>
        <w:t>SIFT Matches: 115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3.998047541483912</w:t>
      </w:r>
    </w:p>
    <w:p>
      <w:r>
        <w:t>Euclidean Distance AKAZE: 3.608430255076551</w:t>
      </w:r>
    </w:p>
    <w:p>
      <w:r>
        <w:t>Best Method (Distance): AKAZE (AKAZE memiliki jarak Euclidean lebih rendah (3.61))</w:t>
      </w:r>
    </w:p>
    <w:p>
      <w:r>
        <w:t>SIFT Inlier Image: /content/drive/MyDrive/Colab Notebooks/PCD/Keypoints Matches Images/SIFT/S409/inliers_S409-07-t10_01.ppm_S409-04-t10_01.ppm.png</w:t>
      </w:r>
    </w:p>
    <w:p>
      <w:r>
        <w:t>SIFT Outlier Image: /content/drive/MyDrive/Colab Notebooks/PCD/Keypoints Matches Images/SIFT/S409/outliers_S409-07-t10_01.ppm_S409-04-t10_01.ppm.png</w:t>
      </w:r>
    </w:p>
    <w:p>
      <w:r>
        <w:t>AKAZE Inlier Image: /content/drive/MyDrive/Colab Notebooks/PCD/Keypoints Matches Images/AKAZE/S409/inliers_S409-07-t10_01.ppm_S409-04-t10_01.ppm.png</w:t>
      </w:r>
    </w:p>
    <w:p>
      <w:r>
        <w:t>AKAZE Outlier Image: /content/drive/MyDrive/Colab Notebooks/PCD/Keypoints Matches Images/AKAZE/S409/outliers_S409-07-t10_01.ppm_S409-04-t10_01.ppm.png</w:t>
      </w:r>
    </w:p>
    <w:p/>
    <w:p>
      <w:r>
        <w:t>Label: S409</w:t>
      </w:r>
    </w:p>
    <w:p>
      <w:r>
        <w:t>Train Image: S409-05-t10_01.ppm</w:t>
      </w:r>
    </w:p>
    <w:p>
      <w:r>
        <w:t>Val Image: S409-02-t10_01.ppm</w:t>
      </w:r>
    </w:p>
    <w:p>
      <w:r>
        <w:t>SIFT Matches: 66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3.101666317959391</w:t>
      </w:r>
    </w:p>
    <w:p>
      <w:r>
        <w:t>Euclidean Distance AKAZE: 2.499779440486073</w:t>
      </w:r>
    </w:p>
    <w:p>
      <w:r>
        <w:t>Best Method (Distance): AKAZE (AKAZE memiliki jarak Euclidean lebih rendah (2.50))</w:t>
      </w:r>
    </w:p>
    <w:p>
      <w:r>
        <w:t>SIFT Inlier Image: /content/drive/MyDrive/Colab Notebooks/PCD/Keypoints Matches Images/SIFT/S409/inliers_S409-05-t10_01.ppm_S409-02-t10_01.ppm.png</w:t>
      </w:r>
    </w:p>
    <w:p>
      <w:r>
        <w:t>SIFT Outlier Image: /content/drive/MyDrive/Colab Notebooks/PCD/Keypoints Matches Images/SIFT/S409/outliers_S409-05-t10_01.ppm_S409-02-t10_01.ppm.png</w:t>
      </w:r>
    </w:p>
    <w:p>
      <w:r>
        <w:t>AKAZE Inlier Image: /content/drive/MyDrive/Colab Notebooks/PCD/Keypoints Matches Images/AKAZE/S409/inliers_S409-05-t10_01.ppm_S409-02-t10_01.ppm.png</w:t>
      </w:r>
    </w:p>
    <w:p>
      <w:r>
        <w:t>AKAZE Outlier Image: /content/drive/MyDrive/Colab Notebooks/PCD/Keypoints Matches Images/AKAZE/S409/outliers_S409-05-t10_01.ppm_S409-02-t10_01.ppm.png</w:t>
      </w:r>
    </w:p>
    <w:p/>
    <w:p>
      <w:r>
        <w:t>Label: S409</w:t>
      </w:r>
    </w:p>
    <w:p>
      <w:r>
        <w:t>Train Image: S409-05-t10_01.ppm</w:t>
      </w:r>
    </w:p>
    <w:p>
      <w:r>
        <w:t>Val Image: S409-11-t10_01.ppm</w:t>
      </w:r>
    </w:p>
    <w:p>
      <w:r>
        <w:t>SIFT Matches: 91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3.747760734667687</w:t>
      </w:r>
    </w:p>
    <w:p>
      <w:r>
        <w:t>Euclidean Distance AKAZE: 3.53786573657119</w:t>
      </w:r>
    </w:p>
    <w:p>
      <w:r>
        <w:t>Best Method (Distance): AKAZE (AKAZE memiliki jarak Euclidean lebih rendah (3.54))</w:t>
      </w:r>
    </w:p>
    <w:p>
      <w:r>
        <w:t>SIFT Inlier Image: /content/drive/MyDrive/Colab Notebooks/PCD/Keypoints Matches Images/SIFT/S409/inliers_S409-05-t10_01.ppm_S409-11-t10_01.ppm.png</w:t>
      </w:r>
    </w:p>
    <w:p>
      <w:r>
        <w:t>SIFT Outlier Image: /content/drive/MyDrive/Colab Notebooks/PCD/Keypoints Matches Images/SIFT/S409/outliers_S409-05-t10_01.ppm_S409-11-t10_01.ppm.png</w:t>
      </w:r>
    </w:p>
    <w:p>
      <w:r>
        <w:t>AKAZE Inlier Image: /content/drive/MyDrive/Colab Notebooks/PCD/Keypoints Matches Images/AKAZE/S409/inliers_S409-05-t10_01.ppm_S409-11-t10_01.ppm.png</w:t>
      </w:r>
    </w:p>
    <w:p>
      <w:r>
        <w:t>AKAZE Outlier Image: /content/drive/MyDrive/Colab Notebooks/PCD/Keypoints Matches Images/AKAZE/S409/outliers_S409-05-t10_01.ppm_S409-11-t10_01.ppm.png</w:t>
      </w:r>
    </w:p>
    <w:p/>
    <w:p>
      <w:r>
        <w:t>Label: S409</w:t>
      </w:r>
    </w:p>
    <w:p>
      <w:r>
        <w:t>Train Image: S409-05-t10_01.ppm</w:t>
      </w:r>
    </w:p>
    <w:p>
      <w:r>
        <w:t>Val Image: S409-01-t10_01.ppm</w:t>
      </w:r>
    </w:p>
    <w:p>
      <w:r>
        <w:t>SIFT Matches: 69</w:t>
      </w:r>
    </w:p>
    <w:p>
      <w:r>
        <w:t>AKAZE Matches: 52</w:t>
      </w:r>
    </w:p>
    <w:p>
      <w:r>
        <w:t>Best Method: SIFT (Lebih banyak inliers cocok)</w:t>
      </w:r>
    </w:p>
    <w:p>
      <w:r>
        <w:t>Euclidean Distance SIFT: 3.208858866861659</w:t>
      </w:r>
    </w:p>
    <w:p>
      <w:r>
        <w:t>Euclidean Distance AKAZE: 3.06495237492117</w:t>
      </w:r>
    </w:p>
    <w:p>
      <w:r>
        <w:t>Best Method (Distance): AKAZE (AKAZE memiliki jarak Euclidean lebih rendah (3.06))</w:t>
      </w:r>
    </w:p>
    <w:p>
      <w:r>
        <w:t>SIFT Inlier Image: /content/drive/MyDrive/Colab Notebooks/PCD/Keypoints Matches Images/SIFT/S409/inliers_S409-05-t10_01.ppm_S409-01-t10_01.ppm.png</w:t>
      </w:r>
    </w:p>
    <w:p>
      <w:r>
        <w:t>SIFT Outlier Image: /content/drive/MyDrive/Colab Notebooks/PCD/Keypoints Matches Images/SIFT/S409/outliers_S409-05-t10_01.ppm_S409-01-t10_01.ppm.png</w:t>
      </w:r>
    </w:p>
    <w:p>
      <w:r>
        <w:t>AKAZE Inlier Image: /content/drive/MyDrive/Colab Notebooks/PCD/Keypoints Matches Images/AKAZE/S409/inliers_S409-05-t10_01.ppm_S409-01-t10_01.ppm.png</w:t>
      </w:r>
    </w:p>
    <w:p>
      <w:r>
        <w:t>AKAZE Outlier Image: /content/drive/MyDrive/Colab Notebooks/PCD/Keypoints Matches Images/AKAZE/S409/outliers_S409-05-t10_01.ppm_S409-01-t10_01.ppm.png</w:t>
      </w:r>
    </w:p>
    <w:p/>
    <w:p>
      <w:r>
        <w:t>Label: S409</w:t>
      </w:r>
    </w:p>
    <w:p>
      <w:r>
        <w:t>Train Image: S409-05-t10_01.ppm</w:t>
      </w:r>
    </w:p>
    <w:p>
      <w:r>
        <w:t>Val Image: S409-10-t10_01.ppm</w:t>
      </w:r>
    </w:p>
    <w:p>
      <w:r>
        <w:t>SIFT Matches: 107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3.897037292789448</w:t>
      </w:r>
    </w:p>
    <w:p>
      <w:r>
        <w:t>Euclidean Distance AKAZE: 2.75928889831429</w:t>
      </w:r>
    </w:p>
    <w:p>
      <w:r>
        <w:t>Best Method (Distance): AKAZE (AKAZE memiliki jarak Euclidean lebih rendah (2.76))</w:t>
      </w:r>
    </w:p>
    <w:p>
      <w:r>
        <w:t>SIFT Inlier Image: /content/drive/MyDrive/Colab Notebooks/PCD/Keypoints Matches Images/SIFT/S409/inliers_S409-05-t10_01.ppm_S409-10-t10_01.ppm.png</w:t>
      </w:r>
    </w:p>
    <w:p>
      <w:r>
        <w:t>SIFT Outlier Image: /content/drive/MyDrive/Colab Notebooks/PCD/Keypoints Matches Images/SIFT/S409/outliers_S409-05-t10_01.ppm_S409-10-t10_01.ppm.png</w:t>
      </w:r>
    </w:p>
    <w:p>
      <w:r>
        <w:t>AKAZE Inlier Image: /content/drive/MyDrive/Colab Notebooks/PCD/Keypoints Matches Images/AKAZE/S409/inliers_S409-05-t10_01.ppm_S409-10-t10_01.ppm.png</w:t>
      </w:r>
    </w:p>
    <w:p>
      <w:r>
        <w:t>AKAZE Outlier Image: /content/drive/MyDrive/Colab Notebooks/PCD/Keypoints Matches Images/AKAZE/S409/outliers_S409-05-t10_01.ppm_S409-10-t10_01.ppm.png</w:t>
      </w:r>
    </w:p>
    <w:p/>
    <w:p>
      <w:r>
        <w:t>Label: S409</w:t>
      </w:r>
    </w:p>
    <w:p>
      <w:r>
        <w:t>Train Image: S409-05-t10_01.ppm</w:t>
      </w:r>
    </w:p>
    <w:p>
      <w:r>
        <w:t>Val Image: S409-03-t10_01.ppm</w:t>
      </w:r>
    </w:p>
    <w:p>
      <w:r>
        <w:t>SIFT Matches: 90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4.156024926574156</w:t>
      </w:r>
    </w:p>
    <w:p>
      <w:r>
        <w:t>Euclidean Distance AKAZE: 2.702549753617456</w:t>
      </w:r>
    </w:p>
    <w:p>
      <w:r>
        <w:t>Best Method (Distance): AKAZE (AKAZE memiliki jarak Euclidean lebih rendah (2.70))</w:t>
      </w:r>
    </w:p>
    <w:p>
      <w:r>
        <w:t>SIFT Inlier Image: /content/drive/MyDrive/Colab Notebooks/PCD/Keypoints Matches Images/SIFT/S409/inliers_S409-05-t10_01.ppm_S409-03-t10_01.ppm.png</w:t>
      </w:r>
    </w:p>
    <w:p>
      <w:r>
        <w:t>SIFT Outlier Image: /content/drive/MyDrive/Colab Notebooks/PCD/Keypoints Matches Images/SIFT/S409/outliers_S409-05-t10_01.ppm_S409-03-t10_01.ppm.png</w:t>
      </w:r>
    </w:p>
    <w:p>
      <w:r>
        <w:t>AKAZE Inlier Image: /content/drive/MyDrive/Colab Notebooks/PCD/Keypoints Matches Images/AKAZE/S409/inliers_S409-05-t10_01.ppm_S409-03-t10_01.ppm.png</w:t>
      </w:r>
    </w:p>
    <w:p>
      <w:r>
        <w:t>AKAZE Outlier Image: /content/drive/MyDrive/Colab Notebooks/PCD/Keypoints Matches Images/AKAZE/S409/outliers_S409-05-t10_01.ppm_S409-03-t10_01.ppm.png</w:t>
      </w:r>
    </w:p>
    <w:p/>
    <w:p>
      <w:r>
        <w:t>Label: S409</w:t>
      </w:r>
    </w:p>
    <w:p>
      <w:r>
        <w:t>Train Image: S409-05-t10_01.ppm</w:t>
      </w:r>
    </w:p>
    <w:p>
      <w:r>
        <w:t>Val Image: S409-04-t10_01.ppm</w:t>
      </w:r>
    </w:p>
    <w:p>
      <w:r>
        <w:t>SIFT Matches: 86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3.434123355037057</w:t>
      </w:r>
    </w:p>
    <w:p>
      <w:r>
        <w:t>Euclidean Distance AKAZE: 3.283966447142442</w:t>
      </w:r>
    </w:p>
    <w:p>
      <w:r>
        <w:t>Best Method (Distance): AKAZE (AKAZE memiliki jarak Euclidean lebih rendah (3.28))</w:t>
      </w:r>
    </w:p>
    <w:p>
      <w:r>
        <w:t>SIFT Inlier Image: /content/drive/MyDrive/Colab Notebooks/PCD/Keypoints Matches Images/SIFT/S409/inliers_S409-05-t10_01.ppm_S409-04-t10_01.ppm.png</w:t>
      </w:r>
    </w:p>
    <w:p>
      <w:r>
        <w:t>SIFT Outlier Image: /content/drive/MyDrive/Colab Notebooks/PCD/Keypoints Matches Images/SIFT/S409/outliers_S409-05-t10_01.ppm_S409-04-t10_01.ppm.png</w:t>
      </w:r>
    </w:p>
    <w:p>
      <w:r>
        <w:t>AKAZE Inlier Image: /content/drive/MyDrive/Colab Notebooks/PCD/Keypoints Matches Images/AKAZE/S409/inliers_S409-05-t10_01.ppm_S409-04-t10_01.ppm.png</w:t>
      </w:r>
    </w:p>
    <w:p>
      <w:r>
        <w:t>AKAZE Outlier Image: /content/drive/MyDrive/Colab Notebooks/PCD/Keypoints Matches Images/AKAZE/S409/outliers_S409-05-t10_01.ppm_S409-04-t10_01.ppm.png</w:t>
      </w:r>
    </w:p>
    <w:p/>
    <w:p>
      <w:r>
        <w:t>Label: S409</w:t>
      </w:r>
    </w:p>
    <w:p>
      <w:r>
        <w:t>Train Image: S409-08-t10_01.ppm</w:t>
      </w:r>
    </w:p>
    <w:p>
      <w:r>
        <w:t>Val Image: S409-02-t10_01.ppm</w:t>
      </w:r>
    </w:p>
    <w:p>
      <w:r>
        <w:t>SIFT Matches: 92</w:t>
      </w:r>
    </w:p>
    <w:p>
      <w:r>
        <w:t>AKAZE Matches: 61</w:t>
      </w:r>
    </w:p>
    <w:p>
      <w:r>
        <w:t>Best Method: SIFT (Lebih banyak inliers cocok)</w:t>
      </w:r>
    </w:p>
    <w:p>
      <w:r>
        <w:t>Euclidean Distance SIFT: 4.045130964747813</w:t>
      </w:r>
    </w:p>
    <w:p>
      <w:r>
        <w:t>Euclidean Distance AKAZE: 3.405129011448418</w:t>
      </w:r>
    </w:p>
    <w:p>
      <w:r>
        <w:t>Best Method (Distance): AKAZE (AKAZE memiliki jarak Euclidean lebih rendah (3.41))</w:t>
      </w:r>
    </w:p>
    <w:p>
      <w:r>
        <w:t>SIFT Inlier Image: /content/drive/MyDrive/Colab Notebooks/PCD/Keypoints Matches Images/SIFT/S409/inliers_S409-08-t10_01.ppm_S409-02-t10_01.ppm.png</w:t>
      </w:r>
    </w:p>
    <w:p>
      <w:r>
        <w:t>SIFT Outlier Image: /content/drive/MyDrive/Colab Notebooks/PCD/Keypoints Matches Images/SIFT/S409/outliers_S409-08-t10_01.ppm_S409-02-t10_01.ppm.png</w:t>
      </w:r>
    </w:p>
    <w:p>
      <w:r>
        <w:t>AKAZE Inlier Image: /content/drive/MyDrive/Colab Notebooks/PCD/Keypoints Matches Images/AKAZE/S409/inliers_S409-08-t10_01.ppm_S409-02-t10_01.ppm.png</w:t>
      </w:r>
    </w:p>
    <w:p>
      <w:r>
        <w:t>AKAZE Outlier Image: /content/drive/MyDrive/Colab Notebooks/PCD/Keypoints Matches Images/AKAZE/S409/outliers_S409-08-t10_01.ppm_S409-02-t10_01.ppm.png</w:t>
      </w:r>
    </w:p>
    <w:p/>
    <w:p>
      <w:r>
        <w:t>Label: S409</w:t>
      </w:r>
    </w:p>
    <w:p>
      <w:r>
        <w:t>Train Image: S409-08-t10_01.ppm</w:t>
      </w:r>
    </w:p>
    <w:p>
      <w:r>
        <w:t>Val Image: S409-11-t10_01.ppm</w:t>
      </w:r>
    </w:p>
    <w:p>
      <w:r>
        <w:t>SIFT Matches: 146</w:t>
      </w:r>
    </w:p>
    <w:p>
      <w:r>
        <w:t>AKAZE Matches: 92</w:t>
      </w:r>
    </w:p>
    <w:p>
      <w:r>
        <w:t>Best Method: SIFT (Lebih banyak inliers cocok)</w:t>
      </w:r>
    </w:p>
    <w:p>
      <w:r>
        <w:t>Euclidean Distance SIFT: 4.872328246630587</w:t>
      </w:r>
    </w:p>
    <w:p>
      <w:r>
        <w:t>Euclidean Distance AKAZE: 3.718071070340903</w:t>
      </w:r>
    </w:p>
    <w:p>
      <w:r>
        <w:t>Best Method (Distance): AKAZE (AKAZE memiliki jarak Euclidean lebih rendah (3.72))</w:t>
      </w:r>
    </w:p>
    <w:p>
      <w:r>
        <w:t>SIFT Inlier Image: /content/drive/MyDrive/Colab Notebooks/PCD/Keypoints Matches Images/SIFT/S409/inliers_S409-08-t10_01.ppm_S409-11-t10_01.ppm.png</w:t>
      </w:r>
    </w:p>
    <w:p>
      <w:r>
        <w:t>SIFT Outlier Image: /content/drive/MyDrive/Colab Notebooks/PCD/Keypoints Matches Images/SIFT/S409/outliers_S409-08-t10_01.ppm_S409-11-t10_01.ppm.png</w:t>
      </w:r>
    </w:p>
    <w:p>
      <w:r>
        <w:t>AKAZE Inlier Image: /content/drive/MyDrive/Colab Notebooks/PCD/Keypoints Matches Images/AKAZE/S409/inliers_S409-08-t10_01.ppm_S409-11-t10_01.ppm.png</w:t>
      </w:r>
    </w:p>
    <w:p>
      <w:r>
        <w:t>AKAZE Outlier Image: /content/drive/MyDrive/Colab Notebooks/PCD/Keypoints Matches Images/AKAZE/S409/outliers_S409-08-t10_01.ppm_S409-11-t10_01.ppm.png</w:t>
      </w:r>
    </w:p>
    <w:p/>
    <w:p>
      <w:r>
        <w:t>Label: S409</w:t>
      </w:r>
    </w:p>
    <w:p>
      <w:r>
        <w:t>Train Image: S409-08-t10_01.ppm</w:t>
      </w:r>
    </w:p>
    <w:p>
      <w:r>
        <w:t>Val Image: S409-01-t10_01.ppm</w:t>
      </w:r>
    </w:p>
    <w:p>
      <w:r>
        <w:t>SIFT Matches: 107</w:t>
      </w:r>
    </w:p>
    <w:p>
      <w:r>
        <w:t>AKAZE Matches: 75</w:t>
      </w:r>
    </w:p>
    <w:p>
      <w:r>
        <w:t>Best Method: SIFT (Lebih banyak inliers cocok)</w:t>
      </w:r>
    </w:p>
    <w:p>
      <w:r>
        <w:t>Euclidean Distance SIFT: 3.777437749101158</w:t>
      </w:r>
    </w:p>
    <w:p>
      <w:r>
        <w:t>Euclidean Distance AKAZE: 3.465627955804207</w:t>
      </w:r>
    </w:p>
    <w:p>
      <w:r>
        <w:t>Best Method (Distance): AKAZE (AKAZE memiliki jarak Euclidean lebih rendah (3.47))</w:t>
      </w:r>
    </w:p>
    <w:p>
      <w:r>
        <w:t>SIFT Inlier Image: /content/drive/MyDrive/Colab Notebooks/PCD/Keypoints Matches Images/SIFT/S409/inliers_S409-08-t10_01.ppm_S409-01-t10_01.ppm.png</w:t>
      </w:r>
    </w:p>
    <w:p>
      <w:r>
        <w:t>SIFT Outlier Image: /content/drive/MyDrive/Colab Notebooks/PCD/Keypoints Matches Images/SIFT/S409/outliers_S409-08-t10_01.ppm_S409-01-t10_01.ppm.png</w:t>
      </w:r>
    </w:p>
    <w:p>
      <w:r>
        <w:t>AKAZE Inlier Image: /content/drive/MyDrive/Colab Notebooks/PCD/Keypoints Matches Images/AKAZE/S409/inliers_S409-08-t10_01.ppm_S409-01-t10_01.ppm.png</w:t>
      </w:r>
    </w:p>
    <w:p>
      <w:r>
        <w:t>AKAZE Outlier Image: /content/drive/MyDrive/Colab Notebooks/PCD/Keypoints Matches Images/AKAZE/S409/outliers_S409-08-t10_01.ppm_S409-01-t10_01.ppm.png</w:t>
      </w:r>
    </w:p>
    <w:p/>
    <w:p>
      <w:r>
        <w:t>Label: S409</w:t>
      </w:r>
    </w:p>
    <w:p>
      <w:r>
        <w:t>Train Image: S409-08-t10_01.ppm</w:t>
      </w:r>
    </w:p>
    <w:p>
      <w:r>
        <w:t>Val Image: S409-10-t10_01.ppm</w:t>
      </w:r>
    </w:p>
    <w:p>
      <w:r>
        <w:t>SIFT Matches: 241</w:t>
      </w:r>
    </w:p>
    <w:p>
      <w:r>
        <w:t>AKAZE Matches: 117</w:t>
      </w:r>
    </w:p>
    <w:p>
      <w:r>
        <w:t>Best Method: SIFT (Lebih banyak inliers cocok)</w:t>
      </w:r>
    </w:p>
    <w:p>
      <w:r>
        <w:t>Euclidean Distance SIFT: 6.501414243415268</w:t>
      </w:r>
    </w:p>
    <w:p>
      <w:r>
        <w:t>Euclidean Distance AKAZE: 4.11389199751183</w:t>
      </w:r>
    </w:p>
    <w:p>
      <w:r>
        <w:t>Best Method (Distance): AKAZE (AKAZE memiliki jarak Euclidean lebih rendah (4.11))</w:t>
      </w:r>
    </w:p>
    <w:p>
      <w:r>
        <w:t>SIFT Inlier Image: /content/drive/MyDrive/Colab Notebooks/PCD/Keypoints Matches Images/SIFT/S409/inliers_S409-08-t10_01.ppm_S409-10-t10_01.ppm.png</w:t>
      </w:r>
    </w:p>
    <w:p>
      <w:r>
        <w:t>SIFT Outlier Image: /content/drive/MyDrive/Colab Notebooks/PCD/Keypoints Matches Images/SIFT/S409/outliers_S409-08-t10_01.ppm_S409-10-t10_01.ppm.png</w:t>
      </w:r>
    </w:p>
    <w:p>
      <w:r>
        <w:t>AKAZE Inlier Image: /content/drive/MyDrive/Colab Notebooks/PCD/Keypoints Matches Images/AKAZE/S409/inliers_S409-08-t10_01.ppm_S409-10-t10_01.ppm.png</w:t>
      </w:r>
    </w:p>
    <w:p>
      <w:r>
        <w:t>AKAZE Outlier Image: /content/drive/MyDrive/Colab Notebooks/PCD/Keypoints Matches Images/AKAZE/S409/outliers_S409-08-t10_01.ppm_S409-10-t10_01.ppm.png</w:t>
      </w:r>
    </w:p>
    <w:p/>
    <w:p>
      <w:r>
        <w:t>Label: S409</w:t>
      </w:r>
    </w:p>
    <w:p>
      <w:r>
        <w:t>Train Image: S409-08-t10_01.ppm</w:t>
      </w:r>
    </w:p>
    <w:p>
      <w:r>
        <w:t>Val Image: S409-03-t10_01.ppm</w:t>
      </w:r>
    </w:p>
    <w:p>
      <w:r>
        <w:t>SIFT Matches: 127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4.497217340842477</w:t>
      </w:r>
    </w:p>
    <w:p>
      <w:r>
        <w:t>Euclidean Distance AKAZE: 3.077373359317902</w:t>
      </w:r>
    </w:p>
    <w:p>
      <w:r>
        <w:t>Best Method (Distance): AKAZE (AKAZE memiliki jarak Euclidean lebih rendah (3.08))</w:t>
      </w:r>
    </w:p>
    <w:p>
      <w:r>
        <w:t>SIFT Inlier Image: /content/drive/MyDrive/Colab Notebooks/PCD/Keypoints Matches Images/SIFT/S409/inliers_S409-08-t10_01.ppm_S409-03-t10_01.ppm.png</w:t>
      </w:r>
    </w:p>
    <w:p>
      <w:r>
        <w:t>SIFT Outlier Image: /content/drive/MyDrive/Colab Notebooks/PCD/Keypoints Matches Images/SIFT/S409/outliers_S409-08-t10_01.ppm_S409-03-t10_01.ppm.png</w:t>
      </w:r>
    </w:p>
    <w:p>
      <w:r>
        <w:t>AKAZE Inlier Image: /content/drive/MyDrive/Colab Notebooks/PCD/Keypoints Matches Images/AKAZE/S409/inliers_S409-08-t10_01.ppm_S409-03-t10_01.ppm.png</w:t>
      </w:r>
    </w:p>
    <w:p>
      <w:r>
        <w:t>AKAZE Outlier Image: /content/drive/MyDrive/Colab Notebooks/PCD/Keypoints Matches Images/AKAZE/S409/outliers_S409-08-t10_01.ppm_S409-03-t10_01.ppm.png</w:t>
      </w:r>
    </w:p>
    <w:p/>
    <w:p>
      <w:r>
        <w:t>Label: S409</w:t>
      </w:r>
    </w:p>
    <w:p>
      <w:r>
        <w:t>Train Image: S409-08-t10_01.ppm</w:t>
      </w:r>
    </w:p>
    <w:p>
      <w:r>
        <w:t>Val Image: S409-04-t10_01.ppm</w:t>
      </w:r>
    </w:p>
    <w:p>
      <w:r>
        <w:t>SIFT Matches: 137</w:t>
      </w:r>
    </w:p>
    <w:p>
      <w:r>
        <w:t>AKAZE Matches: 84</w:t>
      </w:r>
    </w:p>
    <w:p>
      <w:r>
        <w:t>Best Method: SIFT (Lebih banyak inliers cocok)</w:t>
      </w:r>
    </w:p>
    <w:p>
      <w:r>
        <w:t>Euclidean Distance SIFT: 4.775848213860994</w:t>
      </w:r>
    </w:p>
    <w:p>
      <w:r>
        <w:t>Euclidean Distance AKAZE: 3.808171357612371</w:t>
      </w:r>
    </w:p>
    <w:p>
      <w:r>
        <w:t>Best Method (Distance): AKAZE (AKAZE memiliki jarak Euclidean lebih rendah (3.81))</w:t>
      </w:r>
    </w:p>
    <w:p>
      <w:r>
        <w:t>SIFT Inlier Image: /content/drive/MyDrive/Colab Notebooks/PCD/Keypoints Matches Images/SIFT/S409/inliers_S409-08-t10_01.ppm_S409-04-t10_01.ppm.png</w:t>
      </w:r>
    </w:p>
    <w:p>
      <w:r>
        <w:t>SIFT Outlier Image: /content/drive/MyDrive/Colab Notebooks/PCD/Keypoints Matches Images/SIFT/S409/outliers_S409-08-t10_01.ppm_S409-04-t10_01.ppm.png</w:t>
      </w:r>
    </w:p>
    <w:p>
      <w:r>
        <w:t>AKAZE Inlier Image: /content/drive/MyDrive/Colab Notebooks/PCD/Keypoints Matches Images/AKAZE/S409/inliers_S409-08-t10_01.ppm_S409-04-t10_01.ppm.png</w:t>
      </w:r>
    </w:p>
    <w:p>
      <w:r>
        <w:t>AKAZE Outlier Image: /content/drive/MyDrive/Colab Notebooks/PCD/Keypoints Matches Images/AKAZE/S409/outliers_S409-08-t10_01.ppm_S409-04-t10_01.ppm.png</w:t>
      </w:r>
    </w:p>
    <w:p/>
    <w:p>
      <w:r>
        <w:t>Label: S414</w:t>
      </w:r>
    </w:p>
    <w:p>
      <w:r>
        <w:t>Train Image: S414-01-t10_01.ppm</w:t>
      </w:r>
    </w:p>
    <w:p>
      <w:r>
        <w:t>Val Image: S414-10-t10_01.ppm</w:t>
      </w:r>
    </w:p>
    <w:p>
      <w:r>
        <w:t>SIFT Matches: 66</w:t>
      </w:r>
    </w:p>
    <w:p>
      <w:r>
        <w:t>AKAZE Matches: 33</w:t>
      </w:r>
    </w:p>
    <w:p>
      <w:r>
        <w:t>Best Method: SIFT (Lebih banyak inliers cocok)</w:t>
      </w:r>
    </w:p>
    <w:p>
      <w:r>
        <w:t>Euclidean Distance SIFT: 3.354591419127722</w:t>
      </w:r>
    </w:p>
    <w:p>
      <w:r>
        <w:t>Euclidean Distance AKAZE: 1.959941222651096</w:t>
      </w:r>
    </w:p>
    <w:p>
      <w:r>
        <w:t>Best Method (Distance): AKAZE (AKAZE memiliki jarak Euclidean lebih rendah (1.96))</w:t>
      </w:r>
    </w:p>
    <w:p>
      <w:r>
        <w:t>SIFT Inlier Image: /content/drive/MyDrive/Colab Notebooks/PCD/Keypoints Matches Images/SIFT/S414/inliers_S414-01-t10_01.ppm_S414-10-t10_01.ppm.png</w:t>
      </w:r>
    </w:p>
    <w:p>
      <w:r>
        <w:t>SIFT Outlier Image: /content/drive/MyDrive/Colab Notebooks/PCD/Keypoints Matches Images/SIFT/S414/outliers_S414-01-t10_01.ppm_S414-10-t10_01.ppm.png</w:t>
      </w:r>
    </w:p>
    <w:p>
      <w:r>
        <w:t>AKAZE Inlier Image: /content/drive/MyDrive/Colab Notebooks/PCD/Keypoints Matches Images/AKAZE/S414/inliers_S414-01-t10_01.ppm_S414-10-t10_01.ppm.png</w:t>
      </w:r>
    </w:p>
    <w:p>
      <w:r>
        <w:t>AKAZE Outlier Image: /content/drive/MyDrive/Colab Notebooks/PCD/Keypoints Matches Images/AKAZE/S414/outliers_S414-01-t10_01.ppm_S414-10-t10_01.ppm.png</w:t>
      </w:r>
    </w:p>
    <w:p/>
    <w:p>
      <w:r>
        <w:t>Label: S414</w:t>
      </w:r>
    </w:p>
    <w:p>
      <w:r>
        <w:t>Train Image: S414-01-t10_01.ppm</w:t>
      </w:r>
    </w:p>
    <w:p>
      <w:r>
        <w:t>Val Image: S414-02-t10_01.ppm</w:t>
      </w:r>
    </w:p>
    <w:p>
      <w:r>
        <w:t>SIFT Matches: 92</w:t>
      </w:r>
    </w:p>
    <w:p>
      <w:r>
        <w:t>AKAZE Matches: 39</w:t>
      </w:r>
    </w:p>
    <w:p>
      <w:r>
        <w:t>Best Method: SIFT (Lebih banyak inliers cocok)</w:t>
      </w:r>
    </w:p>
    <w:p>
      <w:r>
        <w:t>Euclidean Distance SIFT: 3.566168444372128</w:t>
      </w:r>
    </w:p>
    <w:p>
      <w:r>
        <w:t>Euclidean Distance AKAZE: 2.251491936608168</w:t>
      </w:r>
    </w:p>
    <w:p>
      <w:r>
        <w:t>Best Method (Distance): AKAZE (AKAZE memiliki jarak Euclidean lebih rendah (2.25))</w:t>
      </w:r>
    </w:p>
    <w:p>
      <w:r>
        <w:t>SIFT Inlier Image: /content/drive/MyDrive/Colab Notebooks/PCD/Keypoints Matches Images/SIFT/S414/inliers_S414-01-t10_01.ppm_S414-02-t10_01.ppm.png</w:t>
      </w:r>
    </w:p>
    <w:p>
      <w:r>
        <w:t>SIFT Outlier Image: /content/drive/MyDrive/Colab Notebooks/PCD/Keypoints Matches Images/SIFT/S414/outliers_S414-01-t10_01.ppm_S414-02-t10_01.ppm.png</w:t>
      </w:r>
    </w:p>
    <w:p>
      <w:r>
        <w:t>AKAZE Inlier Image: /content/drive/MyDrive/Colab Notebooks/PCD/Keypoints Matches Images/AKAZE/S414/inliers_S414-01-t10_01.ppm_S414-02-t10_01.ppm.png</w:t>
      </w:r>
    </w:p>
    <w:p>
      <w:r>
        <w:t>AKAZE Outlier Image: /content/drive/MyDrive/Colab Notebooks/PCD/Keypoints Matches Images/AKAZE/S414/outliers_S414-01-t10_01.ppm_S414-02-t10_01.ppm.png</w:t>
      </w:r>
    </w:p>
    <w:p/>
    <w:p>
      <w:r>
        <w:t>Label: S414</w:t>
      </w:r>
    </w:p>
    <w:p>
      <w:r>
        <w:t>Train Image: S414-01-t10_01.ppm</w:t>
      </w:r>
    </w:p>
    <w:p>
      <w:r>
        <w:t>Val Image: S414-03-t10_01.ppm</w:t>
      </w:r>
    </w:p>
    <w:p>
      <w:r>
        <w:t>SIFT Matches: 66</w:t>
      </w:r>
    </w:p>
    <w:p>
      <w:r>
        <w:t>AKAZE Matches: 33</w:t>
      </w:r>
    </w:p>
    <w:p>
      <w:r>
        <w:t>Best Method: SIFT (Lebih banyak inliers cocok)</w:t>
      </w:r>
    </w:p>
    <w:p>
      <w:r>
        <w:t>Euclidean Distance SIFT: 2.907963676005101</w:t>
      </w:r>
    </w:p>
    <w:p>
      <w:r>
        <w:t>Euclidean Distance AKAZE: 2.18988420755338</w:t>
      </w:r>
    </w:p>
    <w:p>
      <w:r>
        <w:t>Best Method (Distance): AKAZE (AKAZE memiliki jarak Euclidean lebih rendah (2.19))</w:t>
      </w:r>
    </w:p>
    <w:p>
      <w:r>
        <w:t>SIFT Inlier Image: /content/drive/MyDrive/Colab Notebooks/PCD/Keypoints Matches Images/SIFT/S414/inliers_S414-01-t10_01.ppm_S414-03-t10_01.ppm.png</w:t>
      </w:r>
    </w:p>
    <w:p>
      <w:r>
        <w:t>SIFT Outlier Image: /content/drive/MyDrive/Colab Notebooks/PCD/Keypoints Matches Images/SIFT/S414/outliers_S414-01-t10_01.ppm_S414-03-t10_01.ppm.png</w:t>
      </w:r>
    </w:p>
    <w:p>
      <w:r>
        <w:t>AKAZE Inlier Image: /content/drive/MyDrive/Colab Notebooks/PCD/Keypoints Matches Images/AKAZE/S414/inliers_S414-01-t10_01.ppm_S414-03-t10_01.ppm.png</w:t>
      </w:r>
    </w:p>
    <w:p>
      <w:r>
        <w:t>AKAZE Outlier Image: /content/drive/MyDrive/Colab Notebooks/PCD/Keypoints Matches Images/AKAZE/S414/outliers_S414-01-t10_01.ppm_S414-03-t10_01.ppm.png</w:t>
      </w:r>
    </w:p>
    <w:p/>
    <w:p>
      <w:r>
        <w:t>Label: S414</w:t>
      </w:r>
    </w:p>
    <w:p>
      <w:r>
        <w:t>Train Image: S414-01-t10_01.ppm</w:t>
      </w:r>
    </w:p>
    <w:p>
      <w:r>
        <w:t>Val Image: S414-08-t10_01.ppm</w:t>
      </w:r>
    </w:p>
    <w:p>
      <w:r>
        <w:t>SIFT Matches: 53</w:t>
      </w:r>
    </w:p>
    <w:p>
      <w:r>
        <w:t>AKAZE Matches: 34</w:t>
      </w:r>
    </w:p>
    <w:p>
      <w:r>
        <w:t>Best Method: SIFT (Lebih banyak inliers cocok)</w:t>
      </w:r>
    </w:p>
    <w:p>
      <w:r>
        <w:t>Euclidean Distance SIFT: 2.895678404653293</w:t>
      </w:r>
    </w:p>
    <w:p>
      <w:r>
        <w:t>Euclidean Distance AKAZE: 2.374508503060599</w:t>
      </w:r>
    </w:p>
    <w:p>
      <w:r>
        <w:t>Best Method (Distance): AKAZE (AKAZE memiliki jarak Euclidean lebih rendah (2.37))</w:t>
      </w:r>
    </w:p>
    <w:p>
      <w:r>
        <w:t>SIFT Inlier Image: /content/drive/MyDrive/Colab Notebooks/PCD/Keypoints Matches Images/SIFT/S414/inliers_S414-01-t10_01.ppm_S414-08-t10_01.ppm.png</w:t>
      </w:r>
    </w:p>
    <w:p>
      <w:r>
        <w:t>SIFT Outlier Image: /content/drive/MyDrive/Colab Notebooks/PCD/Keypoints Matches Images/SIFT/S414/outliers_S414-01-t10_01.ppm_S414-08-t10_01.ppm.png</w:t>
      </w:r>
    </w:p>
    <w:p>
      <w:r>
        <w:t>AKAZE Inlier Image: /content/drive/MyDrive/Colab Notebooks/PCD/Keypoints Matches Images/AKAZE/S414/inliers_S414-01-t10_01.ppm_S414-08-t10_01.ppm.png</w:t>
      </w:r>
    </w:p>
    <w:p>
      <w:r>
        <w:t>AKAZE Outlier Image: /content/drive/MyDrive/Colab Notebooks/PCD/Keypoints Matches Images/AKAZE/S414/outliers_S414-01-t10_01.ppm_S414-08-t10_01.ppm.png</w:t>
      </w:r>
    </w:p>
    <w:p/>
    <w:p>
      <w:r>
        <w:t>Label: S414</w:t>
      </w:r>
    </w:p>
    <w:p>
      <w:r>
        <w:t>Train Image: S414-01-t10_01.ppm</w:t>
      </w:r>
    </w:p>
    <w:p>
      <w:r>
        <w:t>Val Image: S414-09-t10_01.ppm</w:t>
      </w:r>
    </w:p>
    <w:p>
      <w:r>
        <w:t>SIFT Matches: 69</w:t>
      </w:r>
    </w:p>
    <w:p>
      <w:r>
        <w:t>AKAZE Matches: 40</w:t>
      </w:r>
    </w:p>
    <w:p>
      <w:r>
        <w:t>Best Method: SIFT (Lebih banyak inliers cocok)</w:t>
      </w:r>
    </w:p>
    <w:p>
      <w:r>
        <w:t>Euclidean Distance SIFT: 3.084258526586145</w:t>
      </w:r>
    </w:p>
    <w:p>
      <w:r>
        <w:t>Euclidean Distance AKAZE: 2.417007870872189</w:t>
      </w:r>
    </w:p>
    <w:p>
      <w:r>
        <w:t>Best Method (Distance): AKAZE (AKAZE memiliki jarak Euclidean lebih rendah (2.42))</w:t>
      </w:r>
    </w:p>
    <w:p>
      <w:r>
        <w:t>SIFT Inlier Image: /content/drive/MyDrive/Colab Notebooks/PCD/Keypoints Matches Images/SIFT/S414/inliers_S414-01-t10_01.ppm_S414-09-t10_01.ppm.png</w:t>
      </w:r>
    </w:p>
    <w:p>
      <w:r>
        <w:t>SIFT Outlier Image: /content/drive/MyDrive/Colab Notebooks/PCD/Keypoints Matches Images/SIFT/S414/outliers_S414-01-t10_01.ppm_S414-09-t10_01.ppm.png</w:t>
      </w:r>
    </w:p>
    <w:p>
      <w:r>
        <w:t>AKAZE Inlier Image: /content/drive/MyDrive/Colab Notebooks/PCD/Keypoints Matches Images/AKAZE/S414/inliers_S414-01-t10_01.ppm_S414-09-t10_01.ppm.png</w:t>
      </w:r>
    </w:p>
    <w:p>
      <w:r>
        <w:t>AKAZE Outlier Image: /content/drive/MyDrive/Colab Notebooks/PCD/Keypoints Matches Images/AKAZE/S414/outliers_S414-01-t10_01.ppm_S414-09-t10_01.ppm.png</w:t>
      </w:r>
    </w:p>
    <w:p/>
    <w:p>
      <w:r>
        <w:t>Label: S414</w:t>
      </w:r>
    </w:p>
    <w:p>
      <w:r>
        <w:t>Train Image: S414-01-t10_01.ppm</w:t>
      </w:r>
    </w:p>
    <w:p>
      <w:r>
        <w:t>Val Image: S414-04-t10_01.ppm</w:t>
      </w:r>
    </w:p>
    <w:p>
      <w:r>
        <w:t>SIFT Matches: 82</w:t>
      </w:r>
    </w:p>
    <w:p>
      <w:r>
        <w:t>AKAZE Matches: 41</w:t>
      </w:r>
    </w:p>
    <w:p>
      <w:r>
        <w:t>Best Method: SIFT (Lebih banyak inliers cocok)</w:t>
      </w:r>
    </w:p>
    <w:p>
      <w:r>
        <w:t>Euclidean Distance SIFT: 3.585007136283413</w:t>
      </w:r>
    </w:p>
    <w:p>
      <w:r>
        <w:t>Euclidean Distance AKAZE: 2.34459065007754</w:t>
      </w:r>
    </w:p>
    <w:p>
      <w:r>
        <w:t>Best Method (Distance): AKAZE (AKAZE memiliki jarak Euclidean lebih rendah (2.34))</w:t>
      </w:r>
    </w:p>
    <w:p>
      <w:r>
        <w:t>SIFT Inlier Image: /content/drive/MyDrive/Colab Notebooks/PCD/Keypoints Matches Images/SIFT/S414/inliers_S414-01-t10_01.ppm_S414-04-t10_01.ppm.png</w:t>
      </w:r>
    </w:p>
    <w:p>
      <w:r>
        <w:t>SIFT Outlier Image: /content/drive/MyDrive/Colab Notebooks/PCD/Keypoints Matches Images/SIFT/S414/outliers_S414-01-t10_01.ppm_S414-04-t10_01.ppm.png</w:t>
      </w:r>
    </w:p>
    <w:p>
      <w:r>
        <w:t>AKAZE Inlier Image: /content/drive/MyDrive/Colab Notebooks/PCD/Keypoints Matches Images/AKAZE/S414/inliers_S414-01-t10_01.ppm_S414-04-t10_01.ppm.png</w:t>
      </w:r>
    </w:p>
    <w:p>
      <w:r>
        <w:t>AKAZE Outlier Image: /content/drive/MyDrive/Colab Notebooks/PCD/Keypoints Matches Images/AKAZE/S414/outliers_S414-01-t10_01.ppm_S414-04-t10_01.ppm.png</w:t>
      </w:r>
    </w:p>
    <w:p/>
    <w:p>
      <w:r>
        <w:t>Label: S414</w:t>
      </w:r>
    </w:p>
    <w:p>
      <w:r>
        <w:t>Train Image: S414-01-t10_01.ppm</w:t>
      </w:r>
    </w:p>
    <w:p>
      <w:r>
        <w:t>Val Image: S414-06-t10_01.ppm</w:t>
      </w:r>
    </w:p>
    <w:p>
      <w:r>
        <w:t>SIFT Matches: 53</w:t>
      </w:r>
    </w:p>
    <w:p>
      <w:r>
        <w:t>AKAZE Matches: 21</w:t>
      </w:r>
    </w:p>
    <w:p>
      <w:r>
        <w:t>Best Method: SIFT (Lebih banyak inliers cocok)</w:t>
      </w:r>
    </w:p>
    <w:p>
      <w:r>
        <w:t>Euclidean Distance SIFT: 2.782339631498998</w:t>
      </w:r>
    </w:p>
    <w:p>
      <w:r>
        <w:t>Euclidean Distance AKAZE: 1.433071397872727</w:t>
      </w:r>
    </w:p>
    <w:p>
      <w:r>
        <w:t>Best Method (Distance): AKAZE (AKAZE memiliki jarak Euclidean lebih rendah (1.43))</w:t>
      </w:r>
    </w:p>
    <w:p>
      <w:r>
        <w:t>SIFT Inlier Image: /content/drive/MyDrive/Colab Notebooks/PCD/Keypoints Matches Images/SIFT/S414/inliers_S414-01-t10_01.ppm_S414-06-t10_01.ppm.png</w:t>
      </w:r>
    </w:p>
    <w:p>
      <w:r>
        <w:t>SIFT Outlier Image: /content/drive/MyDrive/Colab Notebooks/PCD/Keypoints Matches Images/SIFT/S414/outliers_S414-01-t10_01.ppm_S414-06-t10_01.ppm.png</w:t>
      </w:r>
    </w:p>
    <w:p>
      <w:r>
        <w:t>AKAZE Inlier Image: /content/drive/MyDrive/Colab Notebooks/PCD/Keypoints Matches Images/AKAZE/S414/inliers_S414-01-t10_01.ppm_S414-06-t10_01.ppm.png</w:t>
      </w:r>
    </w:p>
    <w:p>
      <w:r>
        <w:t>AKAZE Outlier Image: /content/drive/MyDrive/Colab Notebooks/PCD/Keypoints Matches Images/AKAZE/S414/outliers_S414-01-t10_01.ppm_S414-06-t10_01.ppm.png</w:t>
      </w:r>
    </w:p>
    <w:p/>
    <w:p>
      <w:r>
        <w:t>Label: S414</w:t>
      </w:r>
    </w:p>
    <w:p>
      <w:r>
        <w:t>Train Image: S414-05-t10_01.ppm</w:t>
      </w:r>
    </w:p>
    <w:p>
      <w:r>
        <w:t>Val Image: S414-10-t10_01.ppm</w:t>
      </w:r>
    </w:p>
    <w:p>
      <w:r>
        <w:t>SIFT Matches: 47</w:t>
      </w:r>
    </w:p>
    <w:p>
      <w:r>
        <w:t>AKAZE Matches: 26</w:t>
      </w:r>
    </w:p>
    <w:p>
      <w:r>
        <w:t>Best Method: SIFT (Lebih banyak inliers cocok)</w:t>
      </w:r>
    </w:p>
    <w:p>
      <w:r>
        <w:t>Euclidean Distance SIFT: 2.861497857426216</w:t>
      </w:r>
    </w:p>
    <w:p>
      <w:r>
        <w:t>Euclidean Distance AKAZE: 2.180429733400947</w:t>
      </w:r>
    </w:p>
    <w:p>
      <w:r>
        <w:t>Best Method (Distance): AKAZE (AKAZE memiliki jarak Euclidean lebih rendah (2.18))</w:t>
      </w:r>
    </w:p>
    <w:p>
      <w:r>
        <w:t>SIFT Inlier Image: /content/drive/MyDrive/Colab Notebooks/PCD/Keypoints Matches Images/SIFT/S414/inliers_S414-05-t10_01.ppm_S414-10-t10_01.ppm.png</w:t>
      </w:r>
    </w:p>
    <w:p>
      <w:r>
        <w:t>SIFT Outlier Image: /content/drive/MyDrive/Colab Notebooks/PCD/Keypoints Matches Images/SIFT/S414/outliers_S414-05-t10_01.ppm_S414-10-t10_01.ppm.png</w:t>
      </w:r>
    </w:p>
    <w:p>
      <w:r>
        <w:t>AKAZE Inlier Image: /content/drive/MyDrive/Colab Notebooks/PCD/Keypoints Matches Images/AKAZE/S414/inliers_S414-05-t10_01.ppm_S414-10-t10_01.ppm.png</w:t>
      </w:r>
    </w:p>
    <w:p>
      <w:r>
        <w:t>AKAZE Outlier Image: /content/drive/MyDrive/Colab Notebooks/PCD/Keypoints Matches Images/AKAZE/S414/outliers_S414-05-t10_01.ppm_S414-10-t10_01.ppm.png</w:t>
      </w:r>
    </w:p>
    <w:p/>
    <w:p>
      <w:r>
        <w:t>Label: S414</w:t>
      </w:r>
    </w:p>
    <w:p>
      <w:r>
        <w:t>Train Image: S414-05-t10_01.ppm</w:t>
      </w:r>
    </w:p>
    <w:p>
      <w:r>
        <w:t>Val Image: S414-02-t10_01.ppm</w:t>
      </w:r>
    </w:p>
    <w:p>
      <w:r>
        <w:t>SIFT Matches: 64</w:t>
      </w:r>
    </w:p>
    <w:p>
      <w:r>
        <w:t>AKAZE Matches: 34</w:t>
      </w:r>
    </w:p>
    <w:p>
      <w:r>
        <w:t>Best Method: SIFT (Lebih banyak inliers cocok)</w:t>
      </w:r>
    </w:p>
    <w:p>
      <w:r>
        <w:t>Euclidean Distance SIFT: 2.833556031856237</w:t>
      </w:r>
    </w:p>
    <w:p>
      <w:r>
        <w:t>Euclidean Distance AKAZE: 2.561690565692107</w:t>
      </w:r>
    </w:p>
    <w:p>
      <w:r>
        <w:t>Best Method (Distance): AKAZE (AKAZE memiliki jarak Euclidean lebih rendah (2.56))</w:t>
      </w:r>
    </w:p>
    <w:p>
      <w:r>
        <w:t>SIFT Inlier Image: /content/drive/MyDrive/Colab Notebooks/PCD/Keypoints Matches Images/SIFT/S414/inliers_S414-05-t10_01.ppm_S414-02-t10_01.ppm.png</w:t>
      </w:r>
    </w:p>
    <w:p>
      <w:r>
        <w:t>SIFT Outlier Image: /content/drive/MyDrive/Colab Notebooks/PCD/Keypoints Matches Images/SIFT/S414/outliers_S414-05-t10_01.ppm_S414-02-t10_01.ppm.png</w:t>
      </w:r>
    </w:p>
    <w:p>
      <w:r>
        <w:t>AKAZE Inlier Image: /content/drive/MyDrive/Colab Notebooks/PCD/Keypoints Matches Images/AKAZE/S414/inliers_S414-05-t10_01.ppm_S414-02-t10_01.ppm.png</w:t>
      </w:r>
    </w:p>
    <w:p>
      <w:r>
        <w:t>AKAZE Outlier Image: /content/drive/MyDrive/Colab Notebooks/PCD/Keypoints Matches Images/AKAZE/S414/outliers_S414-05-t10_01.ppm_S414-02-t10_01.ppm.png</w:t>
      </w:r>
    </w:p>
    <w:p/>
    <w:p>
      <w:r>
        <w:t>Label: S414</w:t>
      </w:r>
    </w:p>
    <w:p>
      <w:r>
        <w:t>Train Image: S414-05-t10_01.ppm</w:t>
      </w:r>
    </w:p>
    <w:p>
      <w:r>
        <w:t>Val Image: S414-03-t10_01.ppm</w:t>
      </w:r>
    </w:p>
    <w:p>
      <w:r>
        <w:t>SIFT Matches: 57</w:t>
      </w:r>
    </w:p>
    <w:p>
      <w:r>
        <w:t>AKAZE Matches: 36</w:t>
      </w:r>
    </w:p>
    <w:p>
      <w:r>
        <w:t>Best Method: SIFT (Lebih banyak inliers cocok)</w:t>
      </w:r>
    </w:p>
    <w:p>
      <w:r>
        <w:t>Euclidean Distance SIFT: 3.009334889550616</w:t>
      </w:r>
    </w:p>
    <w:p>
      <w:r>
        <w:t>Euclidean Distance AKAZE: 2.074146924960732</w:t>
      </w:r>
    </w:p>
    <w:p>
      <w:r>
        <w:t>Best Method (Distance): AKAZE (AKAZE memiliki jarak Euclidean lebih rendah (2.07))</w:t>
      </w:r>
    </w:p>
    <w:p>
      <w:r>
        <w:t>SIFT Inlier Image: /content/drive/MyDrive/Colab Notebooks/PCD/Keypoints Matches Images/SIFT/S414/inliers_S414-05-t10_01.ppm_S414-03-t10_01.ppm.png</w:t>
      </w:r>
    </w:p>
    <w:p>
      <w:r>
        <w:t>SIFT Outlier Image: /content/drive/MyDrive/Colab Notebooks/PCD/Keypoints Matches Images/SIFT/S414/outliers_S414-05-t10_01.ppm_S414-03-t10_01.ppm.png</w:t>
      </w:r>
    </w:p>
    <w:p>
      <w:r>
        <w:t>AKAZE Inlier Image: /content/drive/MyDrive/Colab Notebooks/PCD/Keypoints Matches Images/AKAZE/S414/inliers_S414-05-t10_01.ppm_S414-03-t10_01.ppm.png</w:t>
      </w:r>
    </w:p>
    <w:p>
      <w:r>
        <w:t>AKAZE Outlier Image: /content/drive/MyDrive/Colab Notebooks/PCD/Keypoints Matches Images/AKAZE/S414/outliers_S414-05-t10_01.ppm_S414-03-t10_01.ppm.png</w:t>
      </w:r>
    </w:p>
    <w:p/>
    <w:p>
      <w:r>
        <w:t>Label: S414</w:t>
      </w:r>
    </w:p>
    <w:p>
      <w:r>
        <w:t>Train Image: S414-05-t10_01.ppm</w:t>
      </w:r>
    </w:p>
    <w:p>
      <w:r>
        <w:t>Val Image: S414-08-t10_01.ppm</w:t>
      </w:r>
    </w:p>
    <w:p>
      <w:r>
        <w:t>SIFT Matches: 48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2.632114438415244</w:t>
      </w:r>
    </w:p>
    <w:p>
      <w:r>
        <w:t>Euclidean Distance AKAZE: 2.40269229517624</w:t>
      </w:r>
    </w:p>
    <w:p>
      <w:r>
        <w:t>Best Method (Distance): AKAZE (AKAZE memiliki jarak Euclidean lebih rendah (2.40))</w:t>
      </w:r>
    </w:p>
    <w:p>
      <w:r>
        <w:t>SIFT Inlier Image: /content/drive/MyDrive/Colab Notebooks/PCD/Keypoints Matches Images/SIFT/S414/inliers_S414-05-t10_01.ppm_S414-08-t10_01.ppm.png</w:t>
      </w:r>
    </w:p>
    <w:p>
      <w:r>
        <w:t>SIFT Outlier Image: /content/drive/MyDrive/Colab Notebooks/PCD/Keypoints Matches Images/SIFT/S414/outliers_S414-05-t10_01.ppm_S414-08-t10_01.ppm.png</w:t>
      </w:r>
    </w:p>
    <w:p>
      <w:r>
        <w:t>AKAZE Inlier Image: /content/drive/MyDrive/Colab Notebooks/PCD/Keypoints Matches Images/AKAZE/S414/inliers_S414-05-t10_01.ppm_S414-08-t10_01.ppm.png</w:t>
      </w:r>
    </w:p>
    <w:p>
      <w:r>
        <w:t>AKAZE Outlier Image: /content/drive/MyDrive/Colab Notebooks/PCD/Keypoints Matches Images/AKAZE/S414/outliers_S414-05-t10_01.ppm_S414-08-t10_01.ppm.png</w:t>
      </w:r>
    </w:p>
    <w:p/>
    <w:p>
      <w:r>
        <w:t>Label: S414</w:t>
      </w:r>
    </w:p>
    <w:p>
      <w:r>
        <w:t>Train Image: S414-05-t10_01.ppm</w:t>
      </w:r>
    </w:p>
    <w:p>
      <w:r>
        <w:t>Val Image: S414-09-t10_01.ppm</w:t>
      </w:r>
    </w:p>
    <w:p>
      <w:r>
        <w:t>SIFT Matches: 58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2.81278864237814</w:t>
      </w:r>
    </w:p>
    <w:p>
      <w:r>
        <w:t>Euclidean Distance AKAZE: 1.872610146575404</w:t>
      </w:r>
    </w:p>
    <w:p>
      <w:r>
        <w:t>Best Method (Distance): AKAZE (AKAZE memiliki jarak Euclidean lebih rendah (1.87))</w:t>
      </w:r>
    </w:p>
    <w:p>
      <w:r>
        <w:t>SIFT Inlier Image: /content/drive/MyDrive/Colab Notebooks/PCD/Keypoints Matches Images/SIFT/S414/inliers_S414-05-t10_01.ppm_S414-09-t10_01.ppm.png</w:t>
      </w:r>
    </w:p>
    <w:p>
      <w:r>
        <w:t>SIFT Outlier Image: /content/drive/MyDrive/Colab Notebooks/PCD/Keypoints Matches Images/SIFT/S414/outliers_S414-05-t10_01.ppm_S414-09-t10_01.ppm.png</w:t>
      </w:r>
    </w:p>
    <w:p>
      <w:r>
        <w:t>AKAZE Inlier Image: /content/drive/MyDrive/Colab Notebooks/PCD/Keypoints Matches Images/AKAZE/S414/inliers_S414-05-t10_01.ppm_S414-09-t10_01.ppm.png</w:t>
      </w:r>
    </w:p>
    <w:p>
      <w:r>
        <w:t>AKAZE Outlier Image: /content/drive/MyDrive/Colab Notebooks/PCD/Keypoints Matches Images/AKAZE/S414/outliers_S414-05-t10_01.ppm_S414-09-t10_01.ppm.png</w:t>
      </w:r>
    </w:p>
    <w:p/>
    <w:p>
      <w:r>
        <w:t>Label: S414</w:t>
      </w:r>
    </w:p>
    <w:p>
      <w:r>
        <w:t>Train Image: S414-05-t10_01.ppm</w:t>
      </w:r>
    </w:p>
    <w:p>
      <w:r>
        <w:t>Val Image: S414-04-t10_01.ppm</w:t>
      </w:r>
    </w:p>
    <w:p>
      <w:r>
        <w:t>SIFT Matches: 55</w:t>
      </w:r>
    </w:p>
    <w:p>
      <w:r>
        <w:t>AKAZE Matches: 33</w:t>
      </w:r>
    </w:p>
    <w:p>
      <w:r>
        <w:t>Best Method: SIFT (Lebih banyak inliers cocok)</w:t>
      </w:r>
    </w:p>
    <w:p>
      <w:r>
        <w:t>Euclidean Distance SIFT: 2.79839927659885</w:t>
      </w:r>
    </w:p>
    <w:p>
      <w:r>
        <w:t>Euclidean Distance AKAZE: 2.041193818507518</w:t>
      </w:r>
    </w:p>
    <w:p>
      <w:r>
        <w:t>Best Method (Distance): AKAZE (AKAZE memiliki jarak Euclidean lebih rendah (2.04))</w:t>
      </w:r>
    </w:p>
    <w:p>
      <w:r>
        <w:t>SIFT Inlier Image: /content/drive/MyDrive/Colab Notebooks/PCD/Keypoints Matches Images/SIFT/S414/inliers_S414-05-t10_01.ppm_S414-04-t10_01.ppm.png</w:t>
      </w:r>
    </w:p>
    <w:p>
      <w:r>
        <w:t>SIFT Outlier Image: /content/drive/MyDrive/Colab Notebooks/PCD/Keypoints Matches Images/SIFT/S414/outliers_S414-05-t10_01.ppm_S414-04-t10_01.ppm.png</w:t>
      </w:r>
    </w:p>
    <w:p>
      <w:r>
        <w:t>AKAZE Inlier Image: /content/drive/MyDrive/Colab Notebooks/PCD/Keypoints Matches Images/AKAZE/S414/inliers_S414-05-t10_01.ppm_S414-04-t10_01.ppm.png</w:t>
      </w:r>
    </w:p>
    <w:p>
      <w:r>
        <w:t>AKAZE Outlier Image: /content/drive/MyDrive/Colab Notebooks/PCD/Keypoints Matches Images/AKAZE/S414/outliers_S414-05-t10_01.ppm_S414-04-t10_01.ppm.png</w:t>
      </w:r>
    </w:p>
    <w:p/>
    <w:p>
      <w:r>
        <w:t>Label: S414</w:t>
      </w:r>
    </w:p>
    <w:p>
      <w:r>
        <w:t>Train Image: S414-05-t10_01.ppm</w:t>
      </w:r>
    </w:p>
    <w:p>
      <w:r>
        <w:t>Val Image: S414-06-t10_01.ppm</w:t>
      </w:r>
    </w:p>
    <w:p>
      <w:r>
        <w:t>SIFT Matches: 42</w:t>
      </w:r>
    </w:p>
    <w:p>
      <w:r>
        <w:t>AKAZE Matches: 23</w:t>
      </w:r>
    </w:p>
    <w:p>
      <w:r>
        <w:t>Best Method: SIFT (Lebih banyak inliers cocok)</w:t>
      </w:r>
    </w:p>
    <w:p>
      <w:r>
        <w:t>Euclidean Distance SIFT: 2.388911547593925</w:t>
      </w:r>
    </w:p>
    <w:p>
      <w:r>
        <w:t>Euclidean Distance AKAZE: 2.203888885899143</w:t>
      </w:r>
    </w:p>
    <w:p>
      <w:r>
        <w:t>Best Method (Distance): AKAZE (AKAZE memiliki jarak Euclidean lebih rendah (2.20))</w:t>
      </w:r>
    </w:p>
    <w:p>
      <w:r>
        <w:t>SIFT Inlier Image: /content/drive/MyDrive/Colab Notebooks/PCD/Keypoints Matches Images/SIFT/S414/inliers_S414-05-t10_01.ppm_S414-06-t10_01.ppm.png</w:t>
      </w:r>
    </w:p>
    <w:p>
      <w:r>
        <w:t>SIFT Outlier Image: /content/drive/MyDrive/Colab Notebooks/PCD/Keypoints Matches Images/SIFT/S414/outliers_S414-05-t10_01.ppm_S414-06-t10_01.ppm.png</w:t>
      </w:r>
    </w:p>
    <w:p>
      <w:r>
        <w:t>AKAZE Inlier Image: /content/drive/MyDrive/Colab Notebooks/PCD/Keypoints Matches Images/AKAZE/S414/inliers_S414-05-t10_01.ppm_S414-06-t10_01.ppm.png</w:t>
      </w:r>
    </w:p>
    <w:p>
      <w:r>
        <w:t>AKAZE Outlier Image: /content/drive/MyDrive/Colab Notebooks/PCD/Keypoints Matches Images/AKAZE/S414/outliers_S414-05-t10_01.ppm_S414-06-t10_01.ppm.png</w:t>
      </w:r>
    </w:p>
    <w:p/>
    <w:p>
      <w:r>
        <w:t>Label: S414</w:t>
      </w:r>
    </w:p>
    <w:p>
      <w:r>
        <w:t>Train Image: S414-07-t10_01.ppm</w:t>
      </w:r>
    </w:p>
    <w:p>
      <w:r>
        <w:t>Val Image: S414-10-t10_01.ppm</w:t>
      </w:r>
    </w:p>
    <w:p>
      <w:r>
        <w:t>SIFT Matches: 85</w:t>
      </w:r>
    </w:p>
    <w:p>
      <w:r>
        <w:t>AKAZE Matches: 69</w:t>
      </w:r>
    </w:p>
    <w:p>
      <w:r>
        <w:t>Best Method: SIFT (Lebih banyak inliers cocok)</w:t>
      </w:r>
    </w:p>
    <w:p>
      <w:r>
        <w:t>Euclidean Distance SIFT: 3.505108468026104</w:t>
      </w:r>
    </w:p>
    <w:p>
      <w:r>
        <w:t>Euclidean Distance AKAZE: 2.998370189033392</w:t>
      </w:r>
    </w:p>
    <w:p>
      <w:r>
        <w:t>Best Method (Distance): AKAZE (AKAZE memiliki jarak Euclidean lebih rendah (3.00))</w:t>
      </w:r>
    </w:p>
    <w:p>
      <w:r>
        <w:t>SIFT Inlier Image: /content/drive/MyDrive/Colab Notebooks/PCD/Keypoints Matches Images/SIFT/S414/inliers_S414-07-t10_01.ppm_S414-10-t10_01.ppm.png</w:t>
      </w:r>
    </w:p>
    <w:p>
      <w:r>
        <w:t>SIFT Outlier Image: /content/drive/MyDrive/Colab Notebooks/PCD/Keypoints Matches Images/SIFT/S414/outliers_S414-07-t10_01.ppm_S414-10-t10_01.ppm.png</w:t>
      </w:r>
    </w:p>
    <w:p>
      <w:r>
        <w:t>AKAZE Inlier Image: /content/drive/MyDrive/Colab Notebooks/PCD/Keypoints Matches Images/AKAZE/S414/inliers_S414-07-t10_01.ppm_S414-10-t10_01.ppm.png</w:t>
      </w:r>
    </w:p>
    <w:p>
      <w:r>
        <w:t>AKAZE Outlier Image: /content/drive/MyDrive/Colab Notebooks/PCD/Keypoints Matches Images/AKAZE/S414/outliers_S414-07-t10_01.ppm_S414-10-t10_01.ppm.png</w:t>
      </w:r>
    </w:p>
    <w:p/>
    <w:p>
      <w:r>
        <w:t>Label: S414</w:t>
      </w:r>
    </w:p>
    <w:p>
      <w:r>
        <w:t>Train Image: S414-07-t10_01.ppm</w:t>
      </w:r>
    </w:p>
    <w:p>
      <w:r>
        <w:t>Val Image: S414-02-t10_01.ppm</w:t>
      </w:r>
    </w:p>
    <w:p>
      <w:r>
        <w:t>SIFT Matches: 115</w:t>
      </w:r>
    </w:p>
    <w:p>
      <w:r>
        <w:t>AKAZE Matches: 75</w:t>
      </w:r>
    </w:p>
    <w:p>
      <w:r>
        <w:t>Best Method: SIFT (Lebih banyak inliers cocok)</w:t>
      </w:r>
    </w:p>
    <w:p>
      <w:r>
        <w:t>Euclidean Distance SIFT: 4.264908836133281</w:t>
      </w:r>
    </w:p>
    <w:p>
      <w:r>
        <w:t>Euclidean Distance AKAZE: 3.786554255903217</w:t>
      </w:r>
    </w:p>
    <w:p>
      <w:r>
        <w:t>Best Method (Distance): AKAZE (AKAZE memiliki jarak Euclidean lebih rendah (3.79))</w:t>
      </w:r>
    </w:p>
    <w:p>
      <w:r>
        <w:t>SIFT Inlier Image: /content/drive/MyDrive/Colab Notebooks/PCD/Keypoints Matches Images/SIFT/S414/inliers_S414-07-t10_01.ppm_S414-02-t10_01.ppm.png</w:t>
      </w:r>
    </w:p>
    <w:p>
      <w:r>
        <w:t>SIFT Outlier Image: /content/drive/MyDrive/Colab Notebooks/PCD/Keypoints Matches Images/SIFT/S414/outliers_S414-07-t10_01.ppm_S414-02-t10_01.ppm.png</w:t>
      </w:r>
    </w:p>
    <w:p>
      <w:r>
        <w:t>AKAZE Inlier Image: /content/drive/MyDrive/Colab Notebooks/PCD/Keypoints Matches Images/AKAZE/S414/inliers_S414-07-t10_01.ppm_S414-02-t10_01.ppm.png</w:t>
      </w:r>
    </w:p>
    <w:p>
      <w:r>
        <w:t>AKAZE Outlier Image: /content/drive/MyDrive/Colab Notebooks/PCD/Keypoints Matches Images/AKAZE/S414/outliers_S414-07-t10_01.ppm_S414-02-t10_01.ppm.png</w:t>
      </w:r>
    </w:p>
    <w:p/>
    <w:p>
      <w:r>
        <w:t>Label: S414</w:t>
      </w:r>
    </w:p>
    <w:p>
      <w:r>
        <w:t>Train Image: S414-07-t10_01.ppm</w:t>
      </w:r>
    </w:p>
    <w:p>
      <w:r>
        <w:t>Val Image: S414-03-t10_01.ppm</w:t>
      </w:r>
    </w:p>
    <w:p>
      <w:r>
        <w:t>SIFT Matches: 67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3.417631746922626</w:t>
      </w:r>
    </w:p>
    <w:p>
      <w:r>
        <w:t>Euclidean Distance AKAZE: 2.515468607072321</w:t>
      </w:r>
    </w:p>
    <w:p>
      <w:r>
        <w:t>Best Method (Distance): AKAZE (AKAZE memiliki jarak Euclidean lebih rendah (2.52))</w:t>
      </w:r>
    </w:p>
    <w:p>
      <w:r>
        <w:t>SIFT Inlier Image: /content/drive/MyDrive/Colab Notebooks/PCD/Keypoints Matches Images/SIFT/S414/inliers_S414-07-t10_01.ppm_S414-03-t10_01.ppm.png</w:t>
      </w:r>
    </w:p>
    <w:p>
      <w:r>
        <w:t>SIFT Outlier Image: /content/drive/MyDrive/Colab Notebooks/PCD/Keypoints Matches Images/SIFT/S414/outliers_S414-07-t10_01.ppm_S414-03-t10_01.ppm.png</w:t>
      </w:r>
    </w:p>
    <w:p>
      <w:r>
        <w:t>AKAZE Inlier Image: /content/drive/MyDrive/Colab Notebooks/PCD/Keypoints Matches Images/AKAZE/S414/inliers_S414-07-t10_01.ppm_S414-03-t10_01.ppm.png</w:t>
      </w:r>
    </w:p>
    <w:p>
      <w:r>
        <w:t>AKAZE Outlier Image: /content/drive/MyDrive/Colab Notebooks/PCD/Keypoints Matches Images/AKAZE/S414/outliers_S414-07-t10_01.ppm_S414-03-t10_01.ppm.png</w:t>
      </w:r>
    </w:p>
    <w:p/>
    <w:p>
      <w:r>
        <w:t>Label: S414</w:t>
      </w:r>
    </w:p>
    <w:p>
      <w:r>
        <w:t>Train Image: S414-07-t10_01.ppm</w:t>
      </w:r>
    </w:p>
    <w:p>
      <w:r>
        <w:t>Val Image: S414-08-t10_01.ppm</w:t>
      </w:r>
    </w:p>
    <w:p>
      <w:r>
        <w:t>SIFT Matches: 82</w:t>
      </w:r>
    </w:p>
    <w:p>
      <w:r>
        <w:t>AKAZE Matches: 75</w:t>
      </w:r>
    </w:p>
    <w:p>
      <w:r>
        <w:t>Best Method: SIFT (Lebih banyak inliers cocok)</w:t>
      </w:r>
    </w:p>
    <w:p>
      <w:r>
        <w:t>Euclidean Distance SIFT: 3.41561377979072</w:t>
      </w:r>
    </w:p>
    <w:p>
      <w:r>
        <w:t>Euclidean Distance AKAZE: 3.449104235188273</w:t>
      </w:r>
    </w:p>
    <w:p>
      <w:r>
        <w:t>Best Method (Distance): SIFT (SIFT memiliki jarak Euclidean lebih rendah (3.42))</w:t>
      </w:r>
    </w:p>
    <w:p>
      <w:r>
        <w:t>SIFT Inlier Image: /content/drive/MyDrive/Colab Notebooks/PCD/Keypoints Matches Images/SIFT/S414/inliers_S414-07-t10_01.ppm_S414-08-t10_01.ppm.png</w:t>
      </w:r>
    </w:p>
    <w:p>
      <w:r>
        <w:t>SIFT Outlier Image: /content/drive/MyDrive/Colab Notebooks/PCD/Keypoints Matches Images/SIFT/S414/outliers_S414-07-t10_01.ppm_S414-08-t10_01.ppm.png</w:t>
      </w:r>
    </w:p>
    <w:p>
      <w:r>
        <w:t>AKAZE Inlier Image: /content/drive/MyDrive/Colab Notebooks/PCD/Keypoints Matches Images/AKAZE/S414/inliers_S414-07-t10_01.ppm_S414-08-t10_01.ppm.png</w:t>
      </w:r>
    </w:p>
    <w:p>
      <w:r>
        <w:t>AKAZE Outlier Image: /content/drive/MyDrive/Colab Notebooks/PCD/Keypoints Matches Images/AKAZE/S414/outliers_S414-07-t10_01.ppm_S414-08-t10_01.ppm.png</w:t>
      </w:r>
    </w:p>
    <w:p/>
    <w:p>
      <w:r>
        <w:t>Label: S414</w:t>
      </w:r>
    </w:p>
    <w:p>
      <w:r>
        <w:t>Train Image: S414-07-t10_01.ppm</w:t>
      </w:r>
    </w:p>
    <w:p>
      <w:r>
        <w:t>Val Image: S414-09-t10_01.ppm</w:t>
      </w:r>
    </w:p>
    <w:p>
      <w:r>
        <w:t>SIFT Matches: 99</w:t>
      </w:r>
    </w:p>
    <w:p>
      <w:r>
        <w:t>AKAZE Matches: 88</w:t>
      </w:r>
    </w:p>
    <w:p>
      <w:r>
        <w:t>Best Method: SIFT (Lebih banyak inliers cocok)</w:t>
      </w:r>
    </w:p>
    <w:p>
      <w:r>
        <w:t>Euclidean Distance SIFT: 3.621941124107281</w:t>
      </w:r>
    </w:p>
    <w:p>
      <w:r>
        <w:t>Euclidean Distance AKAZE: 3.82555006966122</w:t>
      </w:r>
    </w:p>
    <w:p>
      <w:r>
        <w:t>Best Method (Distance): SIFT (SIFT memiliki jarak Euclidean lebih rendah (3.62))</w:t>
      </w:r>
    </w:p>
    <w:p>
      <w:r>
        <w:t>SIFT Inlier Image: /content/drive/MyDrive/Colab Notebooks/PCD/Keypoints Matches Images/SIFT/S414/inliers_S414-07-t10_01.ppm_S414-09-t10_01.ppm.png</w:t>
      </w:r>
    </w:p>
    <w:p>
      <w:r>
        <w:t>SIFT Outlier Image: /content/drive/MyDrive/Colab Notebooks/PCD/Keypoints Matches Images/SIFT/S414/outliers_S414-07-t10_01.ppm_S414-09-t10_01.ppm.png</w:t>
      </w:r>
    </w:p>
    <w:p>
      <w:r>
        <w:t>AKAZE Inlier Image: /content/drive/MyDrive/Colab Notebooks/PCD/Keypoints Matches Images/AKAZE/S414/inliers_S414-07-t10_01.ppm_S414-09-t10_01.ppm.png</w:t>
      </w:r>
    </w:p>
    <w:p>
      <w:r>
        <w:t>AKAZE Outlier Image: /content/drive/MyDrive/Colab Notebooks/PCD/Keypoints Matches Images/AKAZE/S414/outliers_S414-07-t10_01.ppm_S414-09-t10_01.ppm.png</w:t>
      </w:r>
    </w:p>
    <w:p/>
    <w:p>
      <w:r>
        <w:t>Label: S414</w:t>
      </w:r>
    </w:p>
    <w:p>
      <w:r>
        <w:t>Train Image: S414-07-t10_01.ppm</w:t>
      </w:r>
    </w:p>
    <w:p>
      <w:r>
        <w:t>Val Image: S414-04-t10_01.ppm</w:t>
      </w:r>
    </w:p>
    <w:p>
      <w:r>
        <w:t>SIFT Matches: 94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4.133160557448622</w:t>
      </w:r>
    </w:p>
    <w:p>
      <w:r>
        <w:t>Euclidean Distance AKAZE: 3.143967523808876</w:t>
      </w:r>
    </w:p>
    <w:p>
      <w:r>
        <w:t>Best Method (Distance): AKAZE (AKAZE memiliki jarak Euclidean lebih rendah (3.14))</w:t>
      </w:r>
    </w:p>
    <w:p>
      <w:r>
        <w:t>SIFT Inlier Image: /content/drive/MyDrive/Colab Notebooks/PCD/Keypoints Matches Images/SIFT/S414/inliers_S414-07-t10_01.ppm_S414-04-t10_01.ppm.png</w:t>
      </w:r>
    </w:p>
    <w:p>
      <w:r>
        <w:t>SIFT Outlier Image: /content/drive/MyDrive/Colab Notebooks/PCD/Keypoints Matches Images/SIFT/S414/outliers_S414-07-t10_01.ppm_S414-04-t10_01.ppm.png</w:t>
      </w:r>
    </w:p>
    <w:p>
      <w:r>
        <w:t>AKAZE Inlier Image: /content/drive/MyDrive/Colab Notebooks/PCD/Keypoints Matches Images/AKAZE/S414/inliers_S414-07-t10_01.ppm_S414-04-t10_01.ppm.png</w:t>
      </w:r>
    </w:p>
    <w:p>
      <w:r>
        <w:t>AKAZE Outlier Image: /content/drive/MyDrive/Colab Notebooks/PCD/Keypoints Matches Images/AKAZE/S414/outliers_S414-07-t10_01.ppm_S414-04-t10_01.ppm.png</w:t>
      </w:r>
    </w:p>
    <w:p/>
    <w:p>
      <w:r>
        <w:t>Label: S414</w:t>
      </w:r>
    </w:p>
    <w:p>
      <w:r>
        <w:t>Train Image: S414-07-t10_01.ppm</w:t>
      </w:r>
    </w:p>
    <w:p>
      <w:r>
        <w:t>Val Image: S414-06-t10_01.ppm</w:t>
      </w:r>
    </w:p>
    <w:p>
      <w:r>
        <w:t>SIFT Matches: 58</w:t>
      </w:r>
    </w:p>
    <w:p>
      <w:r>
        <w:t>AKAZE Matches: 24</w:t>
      </w:r>
    </w:p>
    <w:p>
      <w:r>
        <w:t>Best Method: SIFT (Lebih banyak inliers cocok)</w:t>
      </w:r>
    </w:p>
    <w:p>
      <w:r>
        <w:t>Euclidean Distance SIFT: 3.645694206772004</w:t>
      </w:r>
    </w:p>
    <w:p>
      <w:r>
        <w:t>Euclidean Distance AKAZE: 1.897384022286334</w:t>
      </w:r>
    </w:p>
    <w:p>
      <w:r>
        <w:t>Best Method (Distance): AKAZE (AKAZE memiliki jarak Euclidean lebih rendah (1.90))</w:t>
      </w:r>
    </w:p>
    <w:p>
      <w:r>
        <w:t>SIFT Inlier Image: /content/drive/MyDrive/Colab Notebooks/PCD/Keypoints Matches Images/SIFT/S414/inliers_S414-07-t10_01.ppm_S414-06-t10_01.ppm.png</w:t>
      </w:r>
    </w:p>
    <w:p>
      <w:r>
        <w:t>SIFT Outlier Image: /content/drive/MyDrive/Colab Notebooks/PCD/Keypoints Matches Images/SIFT/S414/outliers_S414-07-t10_01.ppm_S414-06-t10_01.ppm.png</w:t>
      </w:r>
    </w:p>
    <w:p>
      <w:r>
        <w:t>AKAZE Inlier Image: /content/drive/MyDrive/Colab Notebooks/PCD/Keypoints Matches Images/AKAZE/S414/inliers_S414-07-t10_01.ppm_S414-06-t10_01.ppm.png</w:t>
      </w:r>
    </w:p>
    <w:p>
      <w:r>
        <w:t>AKAZE Outlier Image: /content/drive/MyDrive/Colab Notebooks/PCD/Keypoints Matches Images/AKAZE/S414/outliers_S414-07-t10_01.ppm_S414-06-t10_01.ppm.png</w:t>
      </w:r>
    </w:p>
    <w:p/>
    <w:p>
      <w:r>
        <w:t>Label: S414</w:t>
      </w:r>
    </w:p>
    <w:p>
      <w:r>
        <w:t>Train Image: S414-11-t10_01.ppm</w:t>
      </w:r>
    </w:p>
    <w:p>
      <w:r>
        <w:t>Val Image: S414-10-t10_01.ppm</w:t>
      </w:r>
    </w:p>
    <w:p>
      <w:r>
        <w:t>SIFT Matches: 113</w:t>
      </w:r>
    </w:p>
    <w:p>
      <w:r>
        <w:t>AKAZE Matches: 148</w:t>
      </w:r>
    </w:p>
    <w:p>
      <w:r>
        <w:t>Best Method: AKAZE (Lebih banyak inliers cocok)</w:t>
      </w:r>
    </w:p>
    <w:p>
      <w:r>
        <w:t>Euclidean Distance SIFT: 3.904772442145056</w:t>
      </w:r>
    </w:p>
    <w:p>
      <w:r>
        <w:t>Euclidean Distance AKAZE: 4.172140158050065</w:t>
      </w:r>
    </w:p>
    <w:p>
      <w:r>
        <w:t>Best Method (Distance): SIFT (SIFT memiliki jarak Euclidean lebih rendah (3.90))</w:t>
      </w:r>
    </w:p>
    <w:p>
      <w:r>
        <w:t>SIFT Inlier Image: /content/drive/MyDrive/Colab Notebooks/PCD/Keypoints Matches Images/SIFT/S414/inliers_S414-11-t10_01.ppm_S414-10-t10_01.ppm.png</w:t>
      </w:r>
    </w:p>
    <w:p>
      <w:r>
        <w:t>SIFT Outlier Image: /content/drive/MyDrive/Colab Notebooks/PCD/Keypoints Matches Images/SIFT/S414/outliers_S414-11-t10_01.ppm_S414-10-t10_01.ppm.png</w:t>
      </w:r>
    </w:p>
    <w:p>
      <w:r>
        <w:t>AKAZE Inlier Image: /content/drive/MyDrive/Colab Notebooks/PCD/Keypoints Matches Images/AKAZE/S414/inliers_S414-11-t10_01.ppm_S414-10-t10_01.ppm.png</w:t>
      </w:r>
    </w:p>
    <w:p>
      <w:r>
        <w:t>AKAZE Outlier Image: /content/drive/MyDrive/Colab Notebooks/PCD/Keypoints Matches Images/AKAZE/S414/outliers_S414-11-t10_01.ppm_S414-10-t10_01.ppm.png</w:t>
      </w:r>
    </w:p>
    <w:p/>
    <w:p>
      <w:r>
        <w:t>Label: S414</w:t>
      </w:r>
    </w:p>
    <w:p>
      <w:r>
        <w:t>Train Image: S414-11-t10_01.ppm</w:t>
      </w:r>
    </w:p>
    <w:p>
      <w:r>
        <w:t>Val Image: S414-02-t10_01.ppm</w:t>
      </w:r>
    </w:p>
    <w:p>
      <w:r>
        <w:t>SIFT Matches: 96</w:t>
      </w:r>
    </w:p>
    <w:p>
      <w:r>
        <w:t>AKAZE Matches: 55</w:t>
      </w:r>
    </w:p>
    <w:p>
      <w:r>
        <w:t>Best Method: SIFT (Lebih banyak inliers cocok)</w:t>
      </w:r>
    </w:p>
    <w:p>
      <w:r>
        <w:t>Euclidean Distance SIFT: 4.032027857923407</w:t>
      </w:r>
    </w:p>
    <w:p>
      <w:r>
        <w:t>Euclidean Distance AKAZE: 2.945935646033193</w:t>
      </w:r>
    </w:p>
    <w:p>
      <w:r>
        <w:t>Best Method (Distance): AKAZE (AKAZE memiliki jarak Euclidean lebih rendah (2.95))</w:t>
      </w:r>
    </w:p>
    <w:p>
      <w:r>
        <w:t>SIFT Inlier Image: /content/drive/MyDrive/Colab Notebooks/PCD/Keypoints Matches Images/SIFT/S414/inliers_S414-11-t10_01.ppm_S414-02-t10_01.ppm.png</w:t>
      </w:r>
    </w:p>
    <w:p>
      <w:r>
        <w:t>SIFT Outlier Image: /content/drive/MyDrive/Colab Notebooks/PCD/Keypoints Matches Images/SIFT/S414/outliers_S414-11-t10_01.ppm_S414-02-t10_01.ppm.png</w:t>
      </w:r>
    </w:p>
    <w:p>
      <w:r>
        <w:t>AKAZE Inlier Image: /content/drive/MyDrive/Colab Notebooks/PCD/Keypoints Matches Images/AKAZE/S414/inliers_S414-11-t10_01.ppm_S414-02-t10_01.ppm.png</w:t>
      </w:r>
    </w:p>
    <w:p>
      <w:r>
        <w:t>AKAZE Outlier Image: /content/drive/MyDrive/Colab Notebooks/PCD/Keypoints Matches Images/AKAZE/S414/outliers_S414-11-t10_01.ppm_S414-02-t10_01.ppm.png</w:t>
      </w:r>
    </w:p>
    <w:p/>
    <w:p>
      <w:r>
        <w:t>Label: S414</w:t>
      </w:r>
    </w:p>
    <w:p>
      <w:r>
        <w:t>Train Image: S414-11-t10_01.ppm</w:t>
      </w:r>
    </w:p>
    <w:p>
      <w:r>
        <w:t>Val Image: S414-03-t10_01.ppm</w:t>
      </w:r>
    </w:p>
    <w:p>
      <w:r>
        <w:t>SIFT Matches: 64</w:t>
      </w:r>
    </w:p>
    <w:p>
      <w:r>
        <w:t>AKAZE Matches: 26</w:t>
      </w:r>
    </w:p>
    <w:p>
      <w:r>
        <w:t>Best Method: SIFT (Lebih banyak inliers cocok)</w:t>
      </w:r>
    </w:p>
    <w:p>
      <w:r>
        <w:t>Euclidean Distance SIFT: 3.584358517444293</w:t>
      </w:r>
    </w:p>
    <w:p>
      <w:r>
        <w:t>Euclidean Distance AKAZE: 2.533490915974455</w:t>
      </w:r>
    </w:p>
    <w:p>
      <w:r>
        <w:t>Best Method (Distance): AKAZE (AKAZE memiliki jarak Euclidean lebih rendah (2.53))</w:t>
      </w:r>
    </w:p>
    <w:p>
      <w:r>
        <w:t>SIFT Inlier Image: /content/drive/MyDrive/Colab Notebooks/PCD/Keypoints Matches Images/SIFT/S414/inliers_S414-11-t10_01.ppm_S414-03-t10_01.ppm.png</w:t>
      </w:r>
    </w:p>
    <w:p>
      <w:r>
        <w:t>SIFT Outlier Image: /content/drive/MyDrive/Colab Notebooks/PCD/Keypoints Matches Images/SIFT/S414/outliers_S414-11-t10_01.ppm_S414-03-t10_01.ppm.png</w:t>
      </w:r>
    </w:p>
    <w:p>
      <w:r>
        <w:t>AKAZE Inlier Image: /content/drive/MyDrive/Colab Notebooks/PCD/Keypoints Matches Images/AKAZE/S414/inliers_S414-11-t10_01.ppm_S414-03-t10_01.ppm.png</w:t>
      </w:r>
    </w:p>
    <w:p>
      <w:r>
        <w:t>AKAZE Outlier Image: /content/drive/MyDrive/Colab Notebooks/PCD/Keypoints Matches Images/AKAZE/S414/outliers_S414-11-t10_01.ppm_S414-03-t10_01.ppm.png</w:t>
      </w:r>
    </w:p>
    <w:p/>
    <w:p>
      <w:r>
        <w:t>Label: S414</w:t>
      </w:r>
    </w:p>
    <w:p>
      <w:r>
        <w:t>Train Image: S414-11-t10_01.ppm</w:t>
      </w:r>
    </w:p>
    <w:p>
      <w:r>
        <w:t>Val Image: S414-08-t10_01.ppm</w:t>
      </w:r>
    </w:p>
    <w:p>
      <w:r>
        <w:t>SIFT Matches: 73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3.254278400473531</w:t>
      </w:r>
    </w:p>
    <w:p>
      <w:r>
        <w:t>Euclidean Distance AKAZE: 3.081371711502137</w:t>
      </w:r>
    </w:p>
    <w:p>
      <w:r>
        <w:t>Best Method (Distance): AKAZE (AKAZE memiliki jarak Euclidean lebih rendah (3.08))</w:t>
      </w:r>
    </w:p>
    <w:p>
      <w:r>
        <w:t>SIFT Inlier Image: /content/drive/MyDrive/Colab Notebooks/PCD/Keypoints Matches Images/SIFT/S414/inliers_S414-11-t10_01.ppm_S414-08-t10_01.ppm.png</w:t>
      </w:r>
    </w:p>
    <w:p>
      <w:r>
        <w:t>SIFT Outlier Image: /content/drive/MyDrive/Colab Notebooks/PCD/Keypoints Matches Images/SIFT/S414/outliers_S414-11-t10_01.ppm_S414-08-t10_01.ppm.png</w:t>
      </w:r>
    </w:p>
    <w:p>
      <w:r>
        <w:t>AKAZE Inlier Image: /content/drive/MyDrive/Colab Notebooks/PCD/Keypoints Matches Images/AKAZE/S414/inliers_S414-11-t10_01.ppm_S414-08-t10_01.ppm.png</w:t>
      </w:r>
    </w:p>
    <w:p>
      <w:r>
        <w:t>AKAZE Outlier Image: /content/drive/MyDrive/Colab Notebooks/PCD/Keypoints Matches Images/AKAZE/S414/outliers_S414-11-t10_01.ppm_S414-08-t10_01.ppm.png</w:t>
      </w:r>
    </w:p>
    <w:p/>
    <w:p>
      <w:r>
        <w:t>Label: S414</w:t>
      </w:r>
    </w:p>
    <w:p>
      <w:r>
        <w:t>Train Image: S414-11-t10_01.ppm</w:t>
      </w:r>
    </w:p>
    <w:p>
      <w:r>
        <w:t>Val Image: S414-09-t10_01.ppm</w:t>
      </w:r>
    </w:p>
    <w:p>
      <w:r>
        <w:t>SIFT Matches: 71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4.006746011011115</w:t>
      </w:r>
    </w:p>
    <w:p>
      <w:r>
        <w:t>Euclidean Distance AKAZE: 3.400521102120939</w:t>
      </w:r>
    </w:p>
    <w:p>
      <w:r>
        <w:t>Best Method (Distance): AKAZE (AKAZE memiliki jarak Euclidean lebih rendah (3.40))</w:t>
      </w:r>
    </w:p>
    <w:p>
      <w:r>
        <w:t>SIFT Inlier Image: /content/drive/MyDrive/Colab Notebooks/PCD/Keypoints Matches Images/SIFT/S414/inliers_S414-11-t10_01.ppm_S414-09-t10_01.ppm.png</w:t>
      </w:r>
    </w:p>
    <w:p>
      <w:r>
        <w:t>SIFT Outlier Image: /content/drive/MyDrive/Colab Notebooks/PCD/Keypoints Matches Images/SIFT/S414/outliers_S414-11-t10_01.ppm_S414-09-t10_01.ppm.png</w:t>
      </w:r>
    </w:p>
    <w:p>
      <w:r>
        <w:t>AKAZE Inlier Image: /content/drive/MyDrive/Colab Notebooks/PCD/Keypoints Matches Images/AKAZE/S414/inliers_S414-11-t10_01.ppm_S414-09-t10_01.ppm.png</w:t>
      </w:r>
    </w:p>
    <w:p>
      <w:r>
        <w:t>AKAZE Outlier Image: /content/drive/MyDrive/Colab Notebooks/PCD/Keypoints Matches Images/AKAZE/S414/outliers_S414-11-t10_01.ppm_S414-09-t10_01.ppm.png</w:t>
      </w:r>
    </w:p>
    <w:p/>
    <w:p>
      <w:r>
        <w:t>Label: S414</w:t>
      </w:r>
    </w:p>
    <w:p>
      <w:r>
        <w:t>Train Image: S414-11-t10_01.ppm</w:t>
      </w:r>
    </w:p>
    <w:p>
      <w:r>
        <w:t>Val Image: S414-04-t10_01.ppm</w:t>
      </w:r>
    </w:p>
    <w:p>
      <w:r>
        <w:t>SIFT Matches: 82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3.381097193748269</w:t>
      </w:r>
    </w:p>
    <w:p>
      <w:r>
        <w:t>Euclidean Distance AKAZE: 2.322002012408138</w:t>
      </w:r>
    </w:p>
    <w:p>
      <w:r>
        <w:t>Best Method (Distance): AKAZE (AKAZE memiliki jarak Euclidean lebih rendah (2.32))</w:t>
      </w:r>
    </w:p>
    <w:p>
      <w:r>
        <w:t>SIFT Inlier Image: /content/drive/MyDrive/Colab Notebooks/PCD/Keypoints Matches Images/SIFT/S414/inliers_S414-11-t10_01.ppm_S414-04-t10_01.ppm.png</w:t>
      </w:r>
    </w:p>
    <w:p>
      <w:r>
        <w:t>SIFT Outlier Image: /content/drive/MyDrive/Colab Notebooks/PCD/Keypoints Matches Images/SIFT/S414/outliers_S414-11-t10_01.ppm_S414-04-t10_01.ppm.png</w:t>
      </w:r>
    </w:p>
    <w:p>
      <w:r>
        <w:t>AKAZE Inlier Image: /content/drive/MyDrive/Colab Notebooks/PCD/Keypoints Matches Images/AKAZE/S414/inliers_S414-11-t10_01.ppm_S414-04-t10_01.ppm.png</w:t>
      </w:r>
    </w:p>
    <w:p>
      <w:r>
        <w:t>AKAZE Outlier Image: /content/drive/MyDrive/Colab Notebooks/PCD/Keypoints Matches Images/AKAZE/S414/outliers_S414-11-t10_01.ppm_S414-04-t10_01.ppm.png</w:t>
      </w:r>
    </w:p>
    <w:p/>
    <w:p>
      <w:r>
        <w:t>Label: S414</w:t>
      </w:r>
    </w:p>
    <w:p>
      <w:r>
        <w:t>Train Image: S414-11-t10_01.ppm</w:t>
      </w:r>
    </w:p>
    <w:p>
      <w:r>
        <w:t>Val Image: S414-06-t10_01.ppm</w:t>
      </w:r>
    </w:p>
    <w:p>
      <w:r>
        <w:t>SIFT Matches: 52</w:t>
      </w:r>
    </w:p>
    <w:p>
      <w:r>
        <w:t>AKAZE Matches: 21</w:t>
      </w:r>
    </w:p>
    <w:p>
      <w:r>
        <w:t>Best Method: SIFT (Lebih banyak inliers cocok)</w:t>
      </w:r>
    </w:p>
    <w:p>
      <w:r>
        <w:t>Euclidean Distance SIFT: 3.029570582754086</w:t>
      </w:r>
    </w:p>
    <w:p>
      <w:r>
        <w:t>Euclidean Distance AKAZE: 1.914929989481499</w:t>
      </w:r>
    </w:p>
    <w:p>
      <w:r>
        <w:t>Best Method (Distance): AKAZE (AKAZE memiliki jarak Euclidean lebih rendah (1.91))</w:t>
      </w:r>
    </w:p>
    <w:p>
      <w:r>
        <w:t>SIFT Inlier Image: /content/drive/MyDrive/Colab Notebooks/PCD/Keypoints Matches Images/SIFT/S414/inliers_S414-11-t10_01.ppm_S414-06-t10_01.ppm.png</w:t>
      </w:r>
    </w:p>
    <w:p>
      <w:r>
        <w:t>SIFT Outlier Image: /content/drive/MyDrive/Colab Notebooks/PCD/Keypoints Matches Images/SIFT/S414/outliers_S414-11-t10_01.ppm_S414-06-t10_01.ppm.png</w:t>
      </w:r>
    </w:p>
    <w:p>
      <w:r>
        <w:t>AKAZE Inlier Image: /content/drive/MyDrive/Colab Notebooks/PCD/Keypoints Matches Images/AKAZE/S414/inliers_S414-11-t10_01.ppm_S414-06-t10_01.ppm.png</w:t>
      </w:r>
    </w:p>
    <w:p>
      <w:r>
        <w:t>AKAZE Outlier Image: /content/drive/MyDrive/Colab Notebooks/PCD/Keypoints Matches Images/AKAZE/S414/outliers_S414-11-t10_01.ppm_S414-06-t10_01.ppm.png</w:t>
      </w:r>
    </w:p>
    <w:p/>
    <w:p>
      <w:r>
        <w:t>Label: S408</w:t>
      </w:r>
    </w:p>
    <w:p>
      <w:r>
        <w:t>Train Image: S408-02-t10_01.ppm</w:t>
      </w:r>
    </w:p>
    <w:p>
      <w:r>
        <w:t>Val Image: S408-01-t10_01.ppm</w:t>
      </w:r>
    </w:p>
    <w:p>
      <w:r>
        <w:t>SIFT Matches: 65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3.067916059236089</w:t>
      </w:r>
    </w:p>
    <w:p>
      <w:r>
        <w:t>Euclidean Distance AKAZE: 2.61389952379732</w:t>
      </w:r>
    </w:p>
    <w:p>
      <w:r>
        <w:t>Best Method (Distance): AKAZE (AKAZE memiliki jarak Euclidean lebih rendah (2.61))</w:t>
      </w:r>
    </w:p>
    <w:p>
      <w:r>
        <w:t>SIFT Inlier Image: /content/drive/MyDrive/Colab Notebooks/PCD/Keypoints Matches Images/SIFT/S408/inliers_S408-02-t10_01.ppm_S408-01-t10_01.ppm.png</w:t>
      </w:r>
    </w:p>
    <w:p>
      <w:r>
        <w:t>SIFT Outlier Image: /content/drive/MyDrive/Colab Notebooks/PCD/Keypoints Matches Images/SIFT/S408/outliers_S408-02-t10_01.ppm_S408-01-t10_01.ppm.png</w:t>
      </w:r>
    </w:p>
    <w:p>
      <w:r>
        <w:t>AKAZE Inlier Image: /content/drive/MyDrive/Colab Notebooks/PCD/Keypoints Matches Images/AKAZE/S408/inliers_S408-02-t10_01.ppm_S408-01-t10_01.ppm.png</w:t>
      </w:r>
    </w:p>
    <w:p>
      <w:r>
        <w:t>AKAZE Outlier Image: /content/drive/MyDrive/Colab Notebooks/PCD/Keypoints Matches Images/AKAZE/S408/outliers_S408-02-t10_01.ppm_S408-01-t10_01.ppm.png</w:t>
      </w:r>
    </w:p>
    <w:p/>
    <w:p>
      <w:r>
        <w:t>Label: S412</w:t>
      </w:r>
    </w:p>
    <w:p>
      <w:r>
        <w:t>Train Image: S412-02-t10_01.ppm</w:t>
      </w:r>
    </w:p>
    <w:p>
      <w:r>
        <w:t>Val Image: S412-01-t10_01.ppm</w:t>
      </w:r>
    </w:p>
    <w:p>
      <w:r>
        <w:t>SIFT Matches: 103</w:t>
      </w:r>
    </w:p>
    <w:p>
      <w:r>
        <w:t>AKAZE Matches: 55</w:t>
      </w:r>
    </w:p>
    <w:p>
      <w:r>
        <w:t>Best Method: SIFT (Lebih banyak inliers cocok)</w:t>
      </w:r>
    </w:p>
    <w:p>
      <w:r>
        <w:t>Euclidean Distance SIFT: 3.983507314795296</w:t>
      </w:r>
    </w:p>
    <w:p>
      <w:r>
        <w:t>Euclidean Distance AKAZE: 2.756041325960813</w:t>
      </w:r>
    </w:p>
    <w:p>
      <w:r>
        <w:t>Best Method (Distance): AKAZE (AKAZE memiliki jarak Euclidean lebih rendah (2.76))</w:t>
      </w:r>
    </w:p>
    <w:p>
      <w:r>
        <w:t>SIFT Inlier Image: /content/drive/MyDrive/Colab Notebooks/PCD/Keypoints Matches Images/SIFT/S412/inliers_S412-02-t10_01.ppm_S412-01-t10_01.ppm.png</w:t>
      </w:r>
    </w:p>
    <w:p>
      <w:r>
        <w:t>SIFT Outlier Image: /content/drive/MyDrive/Colab Notebooks/PCD/Keypoints Matches Images/SIFT/S412/outliers_S412-02-t10_01.ppm_S412-01-t10_01.ppm.png</w:t>
      </w:r>
    </w:p>
    <w:p>
      <w:r>
        <w:t>AKAZE Inlier Image: /content/drive/MyDrive/Colab Notebooks/PCD/Keypoints Matches Images/AKAZE/S412/inliers_S412-02-t10_01.ppm_S412-01-t10_01.ppm.png</w:t>
      </w:r>
    </w:p>
    <w:p>
      <w:r>
        <w:t>AKAZE Outlier Image: /content/drive/MyDrive/Colab Notebooks/PCD/Keypoints Matches Images/AKAZE/S412/outliers_S412-02-t10_01.ppm_S412-01-t10_01.ppm.png</w:t>
      </w:r>
    </w:p>
    <w:p/>
    <w:p>
      <w:r>
        <w:t>Label: S412</w:t>
      </w:r>
    </w:p>
    <w:p>
      <w:r>
        <w:t>Train Image: S412-03-t10_01.ppm</w:t>
      </w:r>
    </w:p>
    <w:p>
      <w:r>
        <w:t>Val Image: S412-01-t10_01.ppm</w:t>
      </w:r>
    </w:p>
    <w:p>
      <w:r>
        <w:t>SIFT Matches: 89</w:t>
      </w:r>
    </w:p>
    <w:p>
      <w:r>
        <w:t>AKAZE Matches: 46</w:t>
      </w:r>
    </w:p>
    <w:p>
      <w:r>
        <w:t>Best Method: SIFT (Lebih banyak inliers cocok)</w:t>
      </w:r>
    </w:p>
    <w:p>
      <w:r>
        <w:t>Euclidean Distance SIFT: 3.39481638478241</w:t>
      </w:r>
    </w:p>
    <w:p>
      <w:r>
        <w:t>Euclidean Distance AKAZE: 2.41804271202829</w:t>
      </w:r>
    </w:p>
    <w:p>
      <w:r>
        <w:t>Best Method (Distance): AKAZE (AKAZE memiliki jarak Euclidean lebih rendah (2.42))</w:t>
      </w:r>
    </w:p>
    <w:p>
      <w:r>
        <w:t>SIFT Inlier Image: /content/drive/MyDrive/Colab Notebooks/PCD/Keypoints Matches Images/SIFT/S412/inliers_S412-03-t10_01.ppm_S412-01-t10_01.ppm.png</w:t>
      </w:r>
    </w:p>
    <w:p>
      <w:r>
        <w:t>SIFT Outlier Image: /content/drive/MyDrive/Colab Notebooks/PCD/Keypoints Matches Images/SIFT/S412/outliers_S412-03-t10_01.ppm_S412-01-t10_01.ppm.png</w:t>
      </w:r>
    </w:p>
    <w:p>
      <w:r>
        <w:t>AKAZE Inlier Image: /content/drive/MyDrive/Colab Notebooks/PCD/Keypoints Matches Images/AKAZE/S412/inliers_S412-03-t10_01.ppm_S412-01-t10_01.ppm.png</w:t>
      </w:r>
    </w:p>
    <w:p>
      <w:r>
        <w:t>AKAZE Outlier Image: /content/drive/MyDrive/Colab Notebooks/PCD/Keypoints Matches Images/AKAZE/S412/outliers_S412-03-t10_01.ppm_S412-01-t10_01.ppm.png</w:t>
      </w:r>
    </w:p>
    <w:p/>
    <w:p>
      <w:r>
        <w:t>Label: S413</w:t>
      </w:r>
    </w:p>
    <w:p>
      <w:r>
        <w:t>Train Image: S413-06-t10_01.ppm</w:t>
      </w:r>
    </w:p>
    <w:p>
      <w:r>
        <w:t>Val Image: S413-01-t10_01.ppm</w:t>
      </w:r>
    </w:p>
    <w:p>
      <w:r>
        <w:t>SIFT Matches: 64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3.080079177618908</w:t>
      </w:r>
    </w:p>
    <w:p>
      <w:r>
        <w:t>Euclidean Distance AKAZE: 2.48084639835615</w:t>
      </w:r>
    </w:p>
    <w:p>
      <w:r>
        <w:t>Best Method (Distance): AKAZE (AKAZE memiliki jarak Euclidean lebih rendah (2.48))</w:t>
      </w:r>
    </w:p>
    <w:p>
      <w:r>
        <w:t>SIFT Inlier Image: /content/drive/MyDrive/Colab Notebooks/PCD/Keypoints Matches Images/SIFT/S413/inliers_S413-06-t10_01.ppm_S413-01-t10_01.ppm.png</w:t>
      </w:r>
    </w:p>
    <w:p>
      <w:r>
        <w:t>SIFT Outlier Image: /content/drive/MyDrive/Colab Notebooks/PCD/Keypoints Matches Images/SIFT/S413/outliers_S413-06-t10_01.ppm_S413-01-t10_01.ppm.png</w:t>
      </w:r>
    </w:p>
    <w:p>
      <w:r>
        <w:t>AKAZE Inlier Image: /content/drive/MyDrive/Colab Notebooks/PCD/Keypoints Matches Images/AKAZE/S413/inliers_S413-06-t10_01.ppm_S413-01-t10_01.ppm.png</w:t>
      </w:r>
    </w:p>
    <w:p>
      <w:r>
        <w:t>AKAZE Outlier Image: /content/drive/MyDrive/Colab Notebooks/PCD/Keypoints Matches Images/AKAZE/S413/outliers_S413-06-t10_01.ppm_S413-01-t10_01.ppm.png</w:t>
      </w:r>
    </w:p>
    <w:p/>
    <w:p>
      <w:r>
        <w:t>Label: S413</w:t>
      </w:r>
    </w:p>
    <w:p>
      <w:r>
        <w:t>Train Image: S413-06-t10_01.ppm</w:t>
      </w:r>
    </w:p>
    <w:p>
      <w:r>
        <w:t>Val Image: S413-02-t10_01.ppm</w:t>
      </w:r>
    </w:p>
    <w:p>
      <w:r>
        <w:t>SIFT Matches: 92</w:t>
      </w:r>
    </w:p>
    <w:p>
      <w:r>
        <w:t>AKAZE Matches: 73</w:t>
      </w:r>
    </w:p>
    <w:p>
      <w:r>
        <w:t>Best Method: SIFT (Lebih banyak inliers cocok)</w:t>
      </w:r>
    </w:p>
    <w:p>
      <w:r>
        <w:t>Euclidean Distance SIFT: 3.529564086905867</w:t>
      </w:r>
    </w:p>
    <w:p>
      <w:r>
        <w:t>Euclidean Distance AKAZE: 3.17026155614128</w:t>
      </w:r>
    </w:p>
    <w:p>
      <w:r>
        <w:t>Best Method (Distance): AKAZE (AKAZE memiliki jarak Euclidean lebih rendah (3.17))</w:t>
      </w:r>
    </w:p>
    <w:p>
      <w:r>
        <w:t>SIFT Inlier Image: /content/drive/MyDrive/Colab Notebooks/PCD/Keypoints Matches Images/SIFT/S413/inliers_S413-06-t10_01.ppm_S413-02-t10_01.ppm.png</w:t>
      </w:r>
    </w:p>
    <w:p>
      <w:r>
        <w:t>SIFT Outlier Image: /content/drive/MyDrive/Colab Notebooks/PCD/Keypoints Matches Images/SIFT/S413/outliers_S413-06-t10_01.ppm_S413-02-t10_01.ppm.png</w:t>
      </w:r>
    </w:p>
    <w:p>
      <w:r>
        <w:t>AKAZE Inlier Image: /content/drive/MyDrive/Colab Notebooks/PCD/Keypoints Matches Images/AKAZE/S413/inliers_S413-06-t10_01.ppm_S413-02-t10_01.ppm.png</w:t>
      </w:r>
    </w:p>
    <w:p>
      <w:r>
        <w:t>AKAZE Outlier Image: /content/drive/MyDrive/Colab Notebooks/PCD/Keypoints Matches Images/AKAZE/S413/outliers_S413-06-t10_01.ppm_S413-02-t10_01.ppm.png</w:t>
      </w:r>
    </w:p>
    <w:p/>
    <w:p>
      <w:r>
        <w:t>Label: S413</w:t>
      </w:r>
    </w:p>
    <w:p>
      <w:r>
        <w:t>Train Image: S413-06-t10_01.ppm</w:t>
      </w:r>
    </w:p>
    <w:p>
      <w:r>
        <w:t>Val Image: S413-03-t10_01.ppm</w:t>
      </w:r>
    </w:p>
    <w:p>
      <w:r>
        <w:t>SIFT Matches: 106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3.83470663461803</w:t>
      </w:r>
    </w:p>
    <w:p>
      <w:r>
        <w:t>Euclidean Distance AKAZE: 3.291123919129632</w:t>
      </w:r>
    </w:p>
    <w:p>
      <w:r>
        <w:t>Best Method (Distance): AKAZE (AKAZE memiliki jarak Euclidean lebih rendah (3.29))</w:t>
      </w:r>
    </w:p>
    <w:p>
      <w:r>
        <w:t>SIFT Inlier Image: /content/drive/MyDrive/Colab Notebooks/PCD/Keypoints Matches Images/SIFT/S413/inliers_S413-06-t10_01.ppm_S413-03-t10_01.ppm.png</w:t>
      </w:r>
    </w:p>
    <w:p>
      <w:r>
        <w:t>SIFT Outlier Image: /content/drive/MyDrive/Colab Notebooks/PCD/Keypoints Matches Images/SIFT/S413/outliers_S413-06-t10_01.ppm_S413-03-t10_01.ppm.png</w:t>
      </w:r>
    </w:p>
    <w:p>
      <w:r>
        <w:t>AKAZE Inlier Image: /content/drive/MyDrive/Colab Notebooks/PCD/Keypoints Matches Images/AKAZE/S413/inliers_S413-06-t10_01.ppm_S413-03-t10_01.ppm.png</w:t>
      </w:r>
    </w:p>
    <w:p>
      <w:r>
        <w:t>AKAZE Outlier Image: /content/drive/MyDrive/Colab Notebooks/PCD/Keypoints Matches Images/AKAZE/S413/outliers_S413-06-t10_01.ppm_S413-03-t10_01.ppm.png</w:t>
      </w:r>
    </w:p>
    <w:p/>
    <w:p>
      <w:r>
        <w:t>Label: S413</w:t>
      </w:r>
    </w:p>
    <w:p>
      <w:r>
        <w:t>Train Image: S413-06-t10_01.ppm</w:t>
      </w:r>
    </w:p>
    <w:p>
      <w:r>
        <w:t>Val Image: S413-09-t10_01.ppm</w:t>
      </w:r>
    </w:p>
    <w:p>
      <w:r>
        <w:t>SIFT Matches: 79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3.128555066717269</w:t>
      </w:r>
    </w:p>
    <w:p>
      <w:r>
        <w:t>Euclidean Distance AKAZE: 2.844748488239519</w:t>
      </w:r>
    </w:p>
    <w:p>
      <w:r>
        <w:t>Best Method (Distance): AKAZE (AKAZE memiliki jarak Euclidean lebih rendah (2.84))</w:t>
      </w:r>
    </w:p>
    <w:p>
      <w:r>
        <w:t>SIFT Inlier Image: /content/drive/MyDrive/Colab Notebooks/PCD/Keypoints Matches Images/SIFT/S413/inliers_S413-06-t10_01.ppm_S413-09-t10_01.ppm.png</w:t>
      </w:r>
    </w:p>
    <w:p>
      <w:r>
        <w:t>SIFT Outlier Image: /content/drive/MyDrive/Colab Notebooks/PCD/Keypoints Matches Images/SIFT/S413/outliers_S413-06-t10_01.ppm_S413-09-t10_01.ppm.png</w:t>
      </w:r>
    </w:p>
    <w:p>
      <w:r>
        <w:t>AKAZE Inlier Image: /content/drive/MyDrive/Colab Notebooks/PCD/Keypoints Matches Images/AKAZE/S413/inliers_S413-06-t10_01.ppm_S413-09-t10_01.ppm.png</w:t>
      </w:r>
    </w:p>
    <w:p>
      <w:r>
        <w:t>AKAZE Outlier Image: /content/drive/MyDrive/Colab Notebooks/PCD/Keypoints Matches Images/AKAZE/S413/outliers_S413-06-t10_01.ppm_S413-09-t10_01.ppm.png</w:t>
      </w:r>
    </w:p>
    <w:p/>
    <w:p>
      <w:r>
        <w:t>Label: S413</w:t>
      </w:r>
    </w:p>
    <w:p>
      <w:r>
        <w:t>Train Image: S413-07-t10_01.ppm</w:t>
      </w:r>
    </w:p>
    <w:p>
      <w:r>
        <w:t>Val Image: S413-01-t10_01.ppm</w:t>
      </w:r>
    </w:p>
    <w:p>
      <w:r>
        <w:t>SIFT Matches: 56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2.985345849856127</w:t>
      </w:r>
    </w:p>
    <w:p>
      <w:r>
        <w:t>Euclidean Distance AKAZE: 3.055950274649855</w:t>
      </w:r>
    </w:p>
    <w:p>
      <w:r>
        <w:t>Best Method (Distance): SIFT (SIFT memiliki jarak Euclidean lebih rendah (2.99))</w:t>
      </w:r>
    </w:p>
    <w:p>
      <w:r>
        <w:t>SIFT Inlier Image: /content/drive/MyDrive/Colab Notebooks/PCD/Keypoints Matches Images/SIFT/S413/inliers_S413-07-t10_01.ppm_S413-01-t10_01.ppm.png</w:t>
      </w:r>
    </w:p>
    <w:p>
      <w:r>
        <w:t>SIFT Outlier Image: /content/drive/MyDrive/Colab Notebooks/PCD/Keypoints Matches Images/SIFT/S413/outliers_S413-07-t10_01.ppm_S413-01-t10_01.ppm.png</w:t>
      </w:r>
    </w:p>
    <w:p>
      <w:r>
        <w:t>AKAZE Inlier Image: /content/drive/MyDrive/Colab Notebooks/PCD/Keypoints Matches Images/AKAZE/S413/inliers_S413-07-t10_01.ppm_S413-01-t10_01.ppm.png</w:t>
      </w:r>
    </w:p>
    <w:p>
      <w:r>
        <w:t>AKAZE Outlier Image: /content/drive/MyDrive/Colab Notebooks/PCD/Keypoints Matches Images/AKAZE/S413/outliers_S413-07-t10_01.ppm_S413-01-t10_01.ppm.png</w:t>
      </w:r>
    </w:p>
    <w:p/>
    <w:p>
      <w:r>
        <w:t>Label: S413</w:t>
      </w:r>
    </w:p>
    <w:p>
      <w:r>
        <w:t>Train Image: S413-07-t10_01.ppm</w:t>
      </w:r>
    </w:p>
    <w:p>
      <w:r>
        <w:t>Val Image: S413-02-t10_01.ppm</w:t>
      </w:r>
    </w:p>
    <w:p>
      <w:r>
        <w:t>SIFT Matches: 68</w:t>
      </w:r>
    </w:p>
    <w:p>
      <w:r>
        <w:t>AKAZE Matches: 71</w:t>
      </w:r>
    </w:p>
    <w:p>
      <w:r>
        <w:t>Best Method: AKAZE (Lebih banyak inliers cocok)</w:t>
      </w:r>
    </w:p>
    <w:p>
      <w:r>
        <w:t>Euclidean Distance SIFT: 3.545351197569553</w:t>
      </w:r>
    </w:p>
    <w:p>
      <w:r>
        <w:t>Euclidean Distance AKAZE: 3.668234541153852</w:t>
      </w:r>
    </w:p>
    <w:p>
      <w:r>
        <w:t>Best Method (Distance): SIFT (SIFT memiliki jarak Euclidean lebih rendah (3.55))</w:t>
      </w:r>
    </w:p>
    <w:p>
      <w:r>
        <w:t>SIFT Inlier Image: /content/drive/MyDrive/Colab Notebooks/PCD/Keypoints Matches Images/SIFT/S413/inliers_S413-07-t10_01.ppm_S413-02-t10_01.ppm.png</w:t>
      </w:r>
    </w:p>
    <w:p>
      <w:r>
        <w:t>SIFT Outlier Image: /content/drive/MyDrive/Colab Notebooks/PCD/Keypoints Matches Images/SIFT/S413/outliers_S413-07-t10_01.ppm_S413-02-t10_01.ppm.png</w:t>
      </w:r>
    </w:p>
    <w:p>
      <w:r>
        <w:t>AKAZE Inlier Image: /content/drive/MyDrive/Colab Notebooks/PCD/Keypoints Matches Images/AKAZE/S413/inliers_S413-07-t10_01.ppm_S413-02-t10_01.ppm.png</w:t>
      </w:r>
    </w:p>
    <w:p>
      <w:r>
        <w:t>AKAZE Outlier Image: /content/drive/MyDrive/Colab Notebooks/PCD/Keypoints Matches Images/AKAZE/S413/outliers_S413-07-t10_01.ppm_S413-02-t10_01.ppm.png</w:t>
      </w:r>
    </w:p>
    <w:p/>
    <w:p>
      <w:r>
        <w:t>Label: S413</w:t>
      </w:r>
    </w:p>
    <w:p>
      <w:r>
        <w:t>Train Image: S413-07-t10_01.ppm</w:t>
      </w:r>
    </w:p>
    <w:p>
      <w:r>
        <w:t>Val Image: S413-03-t10_01.ppm</w:t>
      </w:r>
    </w:p>
    <w:p>
      <w:r>
        <w:t>SIFT Matches: 78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3.875908999440545</w:t>
      </w:r>
    </w:p>
    <w:p>
      <w:r>
        <w:t>Euclidean Distance AKAZE: 3.182947767437004</w:t>
      </w:r>
    </w:p>
    <w:p>
      <w:r>
        <w:t>Best Method (Distance): AKAZE (AKAZE memiliki jarak Euclidean lebih rendah (3.18))</w:t>
      </w:r>
    </w:p>
    <w:p>
      <w:r>
        <w:t>SIFT Inlier Image: /content/drive/MyDrive/Colab Notebooks/PCD/Keypoints Matches Images/SIFT/S413/inliers_S413-07-t10_01.ppm_S413-03-t10_01.ppm.png</w:t>
      </w:r>
    </w:p>
    <w:p>
      <w:r>
        <w:t>SIFT Outlier Image: /content/drive/MyDrive/Colab Notebooks/PCD/Keypoints Matches Images/SIFT/S413/outliers_S413-07-t10_01.ppm_S413-03-t10_01.ppm.png</w:t>
      </w:r>
    </w:p>
    <w:p>
      <w:r>
        <w:t>AKAZE Inlier Image: /content/drive/MyDrive/Colab Notebooks/PCD/Keypoints Matches Images/AKAZE/S413/inliers_S413-07-t10_01.ppm_S413-03-t10_01.ppm.png</w:t>
      </w:r>
    </w:p>
    <w:p>
      <w:r>
        <w:t>AKAZE Outlier Image: /content/drive/MyDrive/Colab Notebooks/PCD/Keypoints Matches Images/AKAZE/S413/outliers_S413-07-t10_01.ppm_S413-03-t10_01.ppm.png</w:t>
      </w:r>
    </w:p>
    <w:p/>
    <w:p>
      <w:r>
        <w:t>Label: S413</w:t>
      </w:r>
    </w:p>
    <w:p>
      <w:r>
        <w:t>Train Image: S413-07-t10_01.ppm</w:t>
      </w:r>
    </w:p>
    <w:p>
      <w:r>
        <w:t>Val Image: S413-09-t10_01.ppm</w:t>
      </w:r>
    </w:p>
    <w:p>
      <w:r>
        <w:t>SIFT Matches: 65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3.189648116828646</w:t>
      </w:r>
    </w:p>
    <w:p>
      <w:r>
        <w:t>Euclidean Distance AKAZE: 2.619586374690271</w:t>
      </w:r>
    </w:p>
    <w:p>
      <w:r>
        <w:t>Best Method (Distance): AKAZE (AKAZE memiliki jarak Euclidean lebih rendah (2.62))</w:t>
      </w:r>
    </w:p>
    <w:p>
      <w:r>
        <w:t>SIFT Inlier Image: /content/drive/MyDrive/Colab Notebooks/PCD/Keypoints Matches Images/SIFT/S413/inliers_S413-07-t10_01.ppm_S413-09-t10_01.ppm.png</w:t>
      </w:r>
    </w:p>
    <w:p>
      <w:r>
        <w:t>SIFT Outlier Image: /content/drive/MyDrive/Colab Notebooks/PCD/Keypoints Matches Images/SIFT/S413/outliers_S413-07-t10_01.ppm_S413-09-t10_01.ppm.png</w:t>
      </w:r>
    </w:p>
    <w:p>
      <w:r>
        <w:t>AKAZE Inlier Image: /content/drive/MyDrive/Colab Notebooks/PCD/Keypoints Matches Images/AKAZE/S413/inliers_S413-07-t10_01.ppm_S413-09-t10_01.ppm.png</w:t>
      </w:r>
    </w:p>
    <w:p>
      <w:r>
        <w:t>AKAZE Outlier Image: /content/drive/MyDrive/Colab Notebooks/PCD/Keypoints Matches Images/AKAZE/S413/outliers_S413-07-t10_01.ppm_S413-09-t10_01.ppm.png</w:t>
      </w:r>
    </w:p>
    <w:p/>
    <w:p>
      <w:r>
        <w:t>Label: S413</w:t>
      </w:r>
    </w:p>
    <w:p>
      <w:r>
        <w:t>Train Image: S413-08-t10_01.ppm</w:t>
      </w:r>
    </w:p>
    <w:p>
      <w:r>
        <w:t>Val Image: S413-01-t10_01.ppm</w:t>
      </w:r>
    </w:p>
    <w:p>
      <w:r>
        <w:t>SIFT Matches: 65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3.591064564291047</w:t>
      </w:r>
    </w:p>
    <w:p>
      <w:r>
        <w:t>Euclidean Distance AKAZE: 2.504364726927562</w:t>
      </w:r>
    </w:p>
    <w:p>
      <w:r>
        <w:t>Best Method (Distance): AKAZE (AKAZE memiliki jarak Euclidean lebih rendah (2.50))</w:t>
      </w:r>
    </w:p>
    <w:p>
      <w:r>
        <w:t>SIFT Inlier Image: /content/drive/MyDrive/Colab Notebooks/PCD/Keypoints Matches Images/SIFT/S413/inliers_S413-08-t10_01.ppm_S413-01-t10_01.ppm.png</w:t>
      </w:r>
    </w:p>
    <w:p>
      <w:r>
        <w:t>SIFT Outlier Image: /content/drive/MyDrive/Colab Notebooks/PCD/Keypoints Matches Images/SIFT/S413/outliers_S413-08-t10_01.ppm_S413-01-t10_01.ppm.png</w:t>
      </w:r>
    </w:p>
    <w:p>
      <w:r>
        <w:t>AKAZE Inlier Image: /content/drive/MyDrive/Colab Notebooks/PCD/Keypoints Matches Images/AKAZE/S413/inliers_S413-08-t10_01.ppm_S413-01-t10_01.ppm.png</w:t>
      </w:r>
    </w:p>
    <w:p>
      <w:r>
        <w:t>AKAZE Outlier Image: /content/drive/MyDrive/Colab Notebooks/PCD/Keypoints Matches Images/AKAZE/S413/outliers_S413-08-t10_01.ppm_S413-01-t10_01.ppm.png</w:t>
      </w:r>
    </w:p>
    <w:p/>
    <w:p>
      <w:r>
        <w:t>Label: S413</w:t>
      </w:r>
    </w:p>
    <w:p>
      <w:r>
        <w:t>Train Image: S413-08-t10_01.ppm</w:t>
      </w:r>
    </w:p>
    <w:p>
      <w:r>
        <w:t>Val Image: S413-02-t10_01.ppm</w:t>
      </w:r>
    </w:p>
    <w:p>
      <w:r>
        <w:t>SIFT Matches: 93</w:t>
      </w:r>
    </w:p>
    <w:p>
      <w:r>
        <w:t>AKAZE Matches: 73</w:t>
      </w:r>
    </w:p>
    <w:p>
      <w:r>
        <w:t>Best Method: SIFT (Lebih banyak inliers cocok)</w:t>
      </w:r>
    </w:p>
    <w:p>
      <w:r>
        <w:t>Euclidean Distance SIFT: 3.513021879357085</w:t>
      </w:r>
    </w:p>
    <w:p>
      <w:r>
        <w:t>Euclidean Distance AKAZE: 3.489263876031647</w:t>
      </w:r>
    </w:p>
    <w:p>
      <w:r>
        <w:t>Best Method (Distance): AKAZE (AKAZE memiliki jarak Euclidean lebih rendah (3.49))</w:t>
      </w:r>
    </w:p>
    <w:p>
      <w:r>
        <w:t>SIFT Inlier Image: /content/drive/MyDrive/Colab Notebooks/PCD/Keypoints Matches Images/SIFT/S413/inliers_S413-08-t10_01.ppm_S413-02-t10_01.ppm.png</w:t>
      </w:r>
    </w:p>
    <w:p>
      <w:r>
        <w:t>SIFT Outlier Image: /content/drive/MyDrive/Colab Notebooks/PCD/Keypoints Matches Images/SIFT/S413/outliers_S413-08-t10_01.ppm_S413-02-t10_01.ppm.png</w:t>
      </w:r>
    </w:p>
    <w:p>
      <w:r>
        <w:t>AKAZE Inlier Image: /content/drive/MyDrive/Colab Notebooks/PCD/Keypoints Matches Images/AKAZE/S413/inliers_S413-08-t10_01.ppm_S413-02-t10_01.ppm.png</w:t>
      </w:r>
    </w:p>
    <w:p>
      <w:r>
        <w:t>AKAZE Outlier Image: /content/drive/MyDrive/Colab Notebooks/PCD/Keypoints Matches Images/AKAZE/S413/outliers_S413-08-t10_01.ppm_S413-02-t10_01.ppm.png</w:t>
      </w:r>
    </w:p>
    <w:p/>
    <w:p>
      <w:r>
        <w:t>Label: S413</w:t>
      </w:r>
    </w:p>
    <w:p>
      <w:r>
        <w:t>Train Image: S413-08-t10_01.ppm</w:t>
      </w:r>
    </w:p>
    <w:p>
      <w:r>
        <w:t>Val Image: S413-03-t10_01.ppm</w:t>
      </w:r>
    </w:p>
    <w:p>
      <w:r>
        <w:t>SIFT Matches: 96</w:t>
      </w:r>
    </w:p>
    <w:p>
      <w:r>
        <w:t>AKAZE Matches: 78</w:t>
      </w:r>
    </w:p>
    <w:p>
      <w:r>
        <w:t>Best Method: SIFT (Lebih banyak inliers cocok)</w:t>
      </w:r>
    </w:p>
    <w:p>
      <w:r>
        <w:t>Euclidean Distance SIFT: 3.728930712430333</w:t>
      </w:r>
    </w:p>
    <w:p>
      <w:r>
        <w:t>Euclidean Distance AKAZE: 3.313190429853277</w:t>
      </w:r>
    </w:p>
    <w:p>
      <w:r>
        <w:t>Best Method (Distance): AKAZE (AKAZE memiliki jarak Euclidean lebih rendah (3.31))</w:t>
      </w:r>
    </w:p>
    <w:p>
      <w:r>
        <w:t>SIFT Inlier Image: /content/drive/MyDrive/Colab Notebooks/PCD/Keypoints Matches Images/SIFT/S413/inliers_S413-08-t10_01.ppm_S413-03-t10_01.ppm.png</w:t>
      </w:r>
    </w:p>
    <w:p>
      <w:r>
        <w:t>SIFT Outlier Image: /content/drive/MyDrive/Colab Notebooks/PCD/Keypoints Matches Images/SIFT/S413/outliers_S413-08-t10_01.ppm_S413-03-t10_01.ppm.png</w:t>
      </w:r>
    </w:p>
    <w:p>
      <w:r>
        <w:t>AKAZE Inlier Image: /content/drive/MyDrive/Colab Notebooks/PCD/Keypoints Matches Images/AKAZE/S413/inliers_S413-08-t10_01.ppm_S413-03-t10_01.ppm.png</w:t>
      </w:r>
    </w:p>
    <w:p>
      <w:r>
        <w:t>AKAZE Outlier Image: /content/drive/MyDrive/Colab Notebooks/PCD/Keypoints Matches Images/AKAZE/S413/outliers_S413-08-t10_01.ppm_S413-03-t10_01.ppm.png</w:t>
      </w:r>
    </w:p>
    <w:p/>
    <w:p>
      <w:r>
        <w:t>Label: S413</w:t>
      </w:r>
    </w:p>
    <w:p>
      <w:r>
        <w:t>Train Image: S413-08-t10_01.ppm</w:t>
      </w:r>
    </w:p>
    <w:p>
      <w:r>
        <w:t>Val Image: S413-09-t10_01.ppm</w:t>
      </w:r>
    </w:p>
    <w:p>
      <w:r>
        <w:t>SIFT Matches: 75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3.746618556077301</w:t>
      </w:r>
    </w:p>
    <w:p>
      <w:r>
        <w:t>Euclidean Distance AKAZE: 2.509648130749573</w:t>
      </w:r>
    </w:p>
    <w:p>
      <w:r>
        <w:t>Best Method (Distance): AKAZE (AKAZE memiliki jarak Euclidean lebih rendah (2.51))</w:t>
      </w:r>
    </w:p>
    <w:p>
      <w:r>
        <w:t>SIFT Inlier Image: /content/drive/MyDrive/Colab Notebooks/PCD/Keypoints Matches Images/SIFT/S413/inliers_S413-08-t10_01.ppm_S413-09-t10_01.ppm.png</w:t>
      </w:r>
    </w:p>
    <w:p>
      <w:r>
        <w:t>SIFT Outlier Image: /content/drive/MyDrive/Colab Notebooks/PCD/Keypoints Matches Images/SIFT/S413/outliers_S413-08-t10_01.ppm_S413-09-t10_01.ppm.png</w:t>
      </w:r>
    </w:p>
    <w:p>
      <w:r>
        <w:t>AKAZE Inlier Image: /content/drive/MyDrive/Colab Notebooks/PCD/Keypoints Matches Images/AKAZE/S413/inliers_S413-08-t10_01.ppm_S413-09-t10_01.ppm.png</w:t>
      </w:r>
    </w:p>
    <w:p>
      <w:r>
        <w:t>AKAZE Outlier Image: /content/drive/MyDrive/Colab Notebooks/PCD/Keypoints Matches Images/AKAZE/S413/outliers_S413-08-t10_01.ppm_S413-09-t10_01.ppm.png</w:t>
      </w:r>
    </w:p>
    <w:p/>
    <w:p>
      <w:r>
        <w:t>Label: S413</w:t>
      </w:r>
    </w:p>
    <w:p>
      <w:r>
        <w:t>Train Image: S413-10-t10_01.ppm</w:t>
      </w:r>
    </w:p>
    <w:p>
      <w:r>
        <w:t>Val Image: S413-01-t10_01.ppm</w:t>
      </w:r>
    </w:p>
    <w:p>
      <w:r>
        <w:t>SIFT Matches: 62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3.046127012980569</w:t>
      </w:r>
    </w:p>
    <w:p>
      <w:r>
        <w:t>Euclidean Distance AKAZE: 3.122543383722616</w:t>
      </w:r>
    </w:p>
    <w:p>
      <w:r>
        <w:t>Best Method (Distance): SIFT (SIFT memiliki jarak Euclidean lebih rendah (3.05))</w:t>
      </w:r>
    </w:p>
    <w:p>
      <w:r>
        <w:t>SIFT Inlier Image: /content/drive/MyDrive/Colab Notebooks/PCD/Keypoints Matches Images/SIFT/S413/inliers_S413-10-t10_01.ppm_S413-01-t10_01.ppm.png</w:t>
      </w:r>
    </w:p>
    <w:p>
      <w:r>
        <w:t>SIFT Outlier Image: /content/drive/MyDrive/Colab Notebooks/PCD/Keypoints Matches Images/SIFT/S413/outliers_S413-10-t10_01.ppm_S413-01-t10_01.ppm.png</w:t>
      </w:r>
    </w:p>
    <w:p>
      <w:r>
        <w:t>AKAZE Inlier Image: /content/drive/MyDrive/Colab Notebooks/PCD/Keypoints Matches Images/AKAZE/S413/inliers_S413-10-t10_01.ppm_S413-01-t10_01.ppm.png</w:t>
      </w:r>
    </w:p>
    <w:p>
      <w:r>
        <w:t>AKAZE Outlier Image: /content/drive/MyDrive/Colab Notebooks/PCD/Keypoints Matches Images/AKAZE/S413/outliers_S413-10-t10_01.ppm_S413-01-t10_01.ppm.png</w:t>
      </w:r>
    </w:p>
    <w:p/>
    <w:p>
      <w:r>
        <w:t>Label: S413</w:t>
      </w:r>
    </w:p>
    <w:p>
      <w:r>
        <w:t>Train Image: S413-10-t10_01.ppm</w:t>
      </w:r>
    </w:p>
    <w:p>
      <w:r>
        <w:t>Val Image: S413-02-t10_01.ppm</w:t>
      </w:r>
    </w:p>
    <w:p>
      <w:r>
        <w:t>SIFT Matches: 94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4.029859700761335</w:t>
      </w:r>
    </w:p>
    <w:p>
      <w:r>
        <w:t>Euclidean Distance AKAZE: 3.083557901018323</w:t>
      </w:r>
    </w:p>
    <w:p>
      <w:r>
        <w:t>Best Method (Distance): AKAZE (AKAZE memiliki jarak Euclidean lebih rendah (3.08))</w:t>
      </w:r>
    </w:p>
    <w:p>
      <w:r>
        <w:t>SIFT Inlier Image: /content/drive/MyDrive/Colab Notebooks/PCD/Keypoints Matches Images/SIFT/S413/inliers_S413-10-t10_01.ppm_S413-02-t10_01.ppm.png</w:t>
      </w:r>
    </w:p>
    <w:p>
      <w:r>
        <w:t>SIFT Outlier Image: /content/drive/MyDrive/Colab Notebooks/PCD/Keypoints Matches Images/SIFT/S413/outliers_S413-10-t10_01.ppm_S413-02-t10_01.ppm.png</w:t>
      </w:r>
    </w:p>
    <w:p>
      <w:r>
        <w:t>AKAZE Inlier Image: /content/drive/MyDrive/Colab Notebooks/PCD/Keypoints Matches Images/AKAZE/S413/inliers_S413-10-t10_01.ppm_S413-02-t10_01.ppm.png</w:t>
      </w:r>
    </w:p>
    <w:p>
      <w:r>
        <w:t>AKAZE Outlier Image: /content/drive/MyDrive/Colab Notebooks/PCD/Keypoints Matches Images/AKAZE/S413/outliers_S413-10-t10_01.ppm_S413-02-t10_01.ppm.png</w:t>
      </w:r>
    </w:p>
    <w:p/>
    <w:p>
      <w:r>
        <w:t>Label: S413</w:t>
      </w:r>
    </w:p>
    <w:p>
      <w:r>
        <w:t>Train Image: S413-10-t10_01.ppm</w:t>
      </w:r>
    </w:p>
    <w:p>
      <w:r>
        <w:t>Val Image: S413-03-t10_01.ppm</w:t>
      </w:r>
    </w:p>
    <w:p>
      <w:r>
        <w:t>SIFT Matches: 88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3.910498868700796</w:t>
      </w:r>
    </w:p>
    <w:p>
      <w:r>
        <w:t>Euclidean Distance AKAZE: 3.442015595815713</w:t>
      </w:r>
    </w:p>
    <w:p>
      <w:r>
        <w:t>Best Method (Distance): AKAZE (AKAZE memiliki jarak Euclidean lebih rendah (3.44))</w:t>
      </w:r>
    </w:p>
    <w:p>
      <w:r>
        <w:t>SIFT Inlier Image: /content/drive/MyDrive/Colab Notebooks/PCD/Keypoints Matches Images/SIFT/S413/inliers_S413-10-t10_01.ppm_S413-03-t10_01.ppm.png</w:t>
      </w:r>
    </w:p>
    <w:p>
      <w:r>
        <w:t>SIFT Outlier Image: /content/drive/MyDrive/Colab Notebooks/PCD/Keypoints Matches Images/SIFT/S413/outliers_S413-10-t10_01.ppm_S413-03-t10_01.ppm.png</w:t>
      </w:r>
    </w:p>
    <w:p>
      <w:r>
        <w:t>AKAZE Inlier Image: /content/drive/MyDrive/Colab Notebooks/PCD/Keypoints Matches Images/AKAZE/S413/inliers_S413-10-t10_01.ppm_S413-03-t10_01.ppm.png</w:t>
      </w:r>
    </w:p>
    <w:p>
      <w:r>
        <w:t>AKAZE Outlier Image: /content/drive/MyDrive/Colab Notebooks/PCD/Keypoints Matches Images/AKAZE/S413/outliers_S413-10-t10_01.ppm_S413-03-t10_01.ppm.png</w:t>
      </w:r>
    </w:p>
    <w:p/>
    <w:p>
      <w:r>
        <w:t>Label: S413</w:t>
      </w:r>
    </w:p>
    <w:p>
      <w:r>
        <w:t>Train Image: S413-10-t10_01.ppm</w:t>
      </w:r>
    </w:p>
    <w:p>
      <w:r>
        <w:t>Val Image: S413-09-t10_01.ppm</w:t>
      </w:r>
    </w:p>
    <w:p>
      <w:r>
        <w:t>SIFT Matches: 73</w:t>
      </w:r>
    </w:p>
    <w:p>
      <w:r>
        <w:t>AKAZE Matches: 66</w:t>
      </w:r>
    </w:p>
    <w:p>
      <w:r>
        <w:t>Best Method: SIFT (Lebih banyak inliers cocok)</w:t>
      </w:r>
    </w:p>
    <w:p>
      <w:r>
        <w:t>Euclidean Distance SIFT: 3.518053910927163</w:t>
      </w:r>
    </w:p>
    <w:p>
      <w:r>
        <w:t>Euclidean Distance AKAZE: 2.874162462099319</w:t>
      </w:r>
    </w:p>
    <w:p>
      <w:r>
        <w:t>Best Method (Distance): AKAZE (AKAZE memiliki jarak Euclidean lebih rendah (2.87))</w:t>
      </w:r>
    </w:p>
    <w:p>
      <w:r>
        <w:t>SIFT Inlier Image: /content/drive/MyDrive/Colab Notebooks/PCD/Keypoints Matches Images/SIFT/S413/inliers_S413-10-t10_01.ppm_S413-09-t10_01.ppm.png</w:t>
      </w:r>
    </w:p>
    <w:p>
      <w:r>
        <w:t>SIFT Outlier Image: /content/drive/MyDrive/Colab Notebooks/PCD/Keypoints Matches Images/SIFT/S413/outliers_S413-10-t10_01.ppm_S413-09-t10_01.ppm.png</w:t>
      </w:r>
    </w:p>
    <w:p>
      <w:r>
        <w:t>AKAZE Inlier Image: /content/drive/MyDrive/Colab Notebooks/PCD/Keypoints Matches Images/AKAZE/S413/inliers_S413-10-t10_01.ppm_S413-09-t10_01.ppm.png</w:t>
      </w:r>
    </w:p>
    <w:p>
      <w:r>
        <w:t>AKAZE Outlier Image: /content/drive/MyDrive/Colab Notebooks/PCD/Keypoints Matches Images/AKAZE/S413/outliers_S413-10-t10_01.ppm_S413-09-t10_01.ppm.png</w:t>
      </w:r>
    </w:p>
    <w:p/>
    <w:p>
      <w:r>
        <w:t>Label: S413</w:t>
      </w:r>
    </w:p>
    <w:p>
      <w:r>
        <w:t>Train Image: S413-05-t10_01.ppm</w:t>
      </w:r>
    </w:p>
    <w:p>
      <w:r>
        <w:t>Val Image: S413-01-t10_01.ppm</w:t>
      </w:r>
    </w:p>
    <w:p>
      <w:r>
        <w:t>SIFT Matches: 39</w:t>
      </w:r>
    </w:p>
    <w:p>
      <w:r>
        <w:t>AKAZE Matches: 32</w:t>
      </w:r>
    </w:p>
    <w:p>
      <w:r>
        <w:t>Best Method: SIFT (Lebih banyak inliers cocok)</w:t>
      </w:r>
    </w:p>
    <w:p>
      <w:r>
        <w:t>Euclidean Distance SIFT: 2.557718753313876</w:t>
      </w:r>
    </w:p>
    <w:p>
      <w:r>
        <w:t>Euclidean Distance AKAZE: 2.431632508226806</w:t>
      </w:r>
    </w:p>
    <w:p>
      <w:r>
        <w:t>Best Method (Distance): AKAZE (AKAZE memiliki jarak Euclidean lebih rendah (2.43))</w:t>
      </w:r>
    </w:p>
    <w:p>
      <w:r>
        <w:t>SIFT Inlier Image: /content/drive/MyDrive/Colab Notebooks/PCD/Keypoints Matches Images/SIFT/S413/inliers_S413-05-t10_01.ppm_S413-01-t10_01.ppm.png</w:t>
      </w:r>
    </w:p>
    <w:p>
      <w:r>
        <w:t>SIFT Outlier Image: /content/drive/MyDrive/Colab Notebooks/PCD/Keypoints Matches Images/SIFT/S413/outliers_S413-05-t10_01.ppm_S413-01-t10_01.ppm.png</w:t>
      </w:r>
    </w:p>
    <w:p>
      <w:r>
        <w:t>AKAZE Inlier Image: /content/drive/MyDrive/Colab Notebooks/PCD/Keypoints Matches Images/AKAZE/S413/inliers_S413-05-t10_01.ppm_S413-01-t10_01.ppm.png</w:t>
      </w:r>
    </w:p>
    <w:p>
      <w:r>
        <w:t>AKAZE Outlier Image: /content/drive/MyDrive/Colab Notebooks/PCD/Keypoints Matches Images/AKAZE/S413/outliers_S413-05-t10_01.ppm_S413-01-t10_01.ppm.png</w:t>
      </w:r>
    </w:p>
    <w:p/>
    <w:p>
      <w:r>
        <w:t>Label: S413</w:t>
      </w:r>
    </w:p>
    <w:p>
      <w:r>
        <w:t>Train Image: S413-05-t10_01.ppm</w:t>
      </w:r>
    </w:p>
    <w:p>
      <w:r>
        <w:t>Val Image: S413-02-t10_01.ppm</w:t>
      </w:r>
    </w:p>
    <w:p>
      <w:r>
        <w:t>SIFT Matches: 55</w:t>
      </w:r>
    </w:p>
    <w:p>
      <w:r>
        <w:t>AKAZE Matches: 45</w:t>
      </w:r>
    </w:p>
    <w:p>
      <w:r>
        <w:t>Best Method: SIFT (Lebih banyak inliers cocok)</w:t>
      </w:r>
    </w:p>
    <w:p>
      <w:r>
        <w:t>Euclidean Distance SIFT: 2.936722118037838</w:t>
      </w:r>
    </w:p>
    <w:p>
      <w:r>
        <w:t>Euclidean Distance AKAZE: 3.003131511345616</w:t>
      </w:r>
    </w:p>
    <w:p>
      <w:r>
        <w:t>Best Method (Distance): SIFT (SIFT memiliki jarak Euclidean lebih rendah (2.94))</w:t>
      </w:r>
    </w:p>
    <w:p>
      <w:r>
        <w:t>SIFT Inlier Image: /content/drive/MyDrive/Colab Notebooks/PCD/Keypoints Matches Images/SIFT/S413/inliers_S413-05-t10_01.ppm_S413-02-t10_01.ppm.png</w:t>
      </w:r>
    </w:p>
    <w:p>
      <w:r>
        <w:t>SIFT Outlier Image: /content/drive/MyDrive/Colab Notebooks/PCD/Keypoints Matches Images/SIFT/S413/outliers_S413-05-t10_01.ppm_S413-02-t10_01.ppm.png</w:t>
      </w:r>
    </w:p>
    <w:p>
      <w:r>
        <w:t>AKAZE Inlier Image: /content/drive/MyDrive/Colab Notebooks/PCD/Keypoints Matches Images/AKAZE/S413/inliers_S413-05-t10_01.ppm_S413-02-t10_01.ppm.png</w:t>
      </w:r>
    </w:p>
    <w:p>
      <w:r>
        <w:t>AKAZE Outlier Image: /content/drive/MyDrive/Colab Notebooks/PCD/Keypoints Matches Images/AKAZE/S413/outliers_S413-05-t10_01.ppm_S413-02-t10_01.ppm.png</w:t>
      </w:r>
    </w:p>
    <w:p/>
    <w:p>
      <w:r>
        <w:t>Label: S413</w:t>
      </w:r>
    </w:p>
    <w:p>
      <w:r>
        <w:t>Train Image: S413-05-t10_01.ppm</w:t>
      </w:r>
    </w:p>
    <w:p>
      <w:r>
        <w:t>Val Image: S413-03-t10_01.ppm</w:t>
      </w:r>
    </w:p>
    <w:p>
      <w:r>
        <w:t>SIFT Matches: 62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3.426792533283373</w:t>
      </w:r>
    </w:p>
    <w:p>
      <w:r>
        <w:t>Euclidean Distance AKAZE: 2.502250119411403</w:t>
      </w:r>
    </w:p>
    <w:p>
      <w:r>
        <w:t>Best Method (Distance): AKAZE (AKAZE memiliki jarak Euclidean lebih rendah (2.50))</w:t>
      </w:r>
    </w:p>
    <w:p>
      <w:r>
        <w:t>SIFT Inlier Image: /content/drive/MyDrive/Colab Notebooks/PCD/Keypoints Matches Images/SIFT/S413/inliers_S413-05-t10_01.ppm_S413-03-t10_01.ppm.png</w:t>
      </w:r>
    </w:p>
    <w:p>
      <w:r>
        <w:t>SIFT Outlier Image: /content/drive/MyDrive/Colab Notebooks/PCD/Keypoints Matches Images/SIFT/S413/outliers_S413-05-t10_01.ppm_S413-03-t10_01.ppm.png</w:t>
      </w:r>
    </w:p>
    <w:p>
      <w:r>
        <w:t>AKAZE Inlier Image: /content/drive/MyDrive/Colab Notebooks/PCD/Keypoints Matches Images/AKAZE/S413/inliers_S413-05-t10_01.ppm_S413-03-t10_01.ppm.png</w:t>
      </w:r>
    </w:p>
    <w:p>
      <w:r>
        <w:t>AKAZE Outlier Image: /content/drive/MyDrive/Colab Notebooks/PCD/Keypoints Matches Images/AKAZE/S413/outliers_S413-05-t10_01.ppm_S413-03-t10_01.ppm.png</w:t>
      </w:r>
    </w:p>
    <w:p/>
    <w:p>
      <w:r>
        <w:t>Label: S413</w:t>
      </w:r>
    </w:p>
    <w:p>
      <w:r>
        <w:t>Train Image: S413-05-t10_01.ppm</w:t>
      </w:r>
    </w:p>
    <w:p>
      <w:r>
        <w:t>Val Image: S413-09-t10_01.ppm</w:t>
      </w:r>
    </w:p>
    <w:p>
      <w:r>
        <w:t>SIFT Matches: 57</w:t>
      </w:r>
    </w:p>
    <w:p>
      <w:r>
        <w:t>AKAZE Matches: 36</w:t>
      </w:r>
    </w:p>
    <w:p>
      <w:r>
        <w:t>Best Method: SIFT (Lebih banyak inliers cocok)</w:t>
      </w:r>
    </w:p>
    <w:p>
      <w:r>
        <w:t>Euclidean Distance SIFT: 3.126357604743907</w:t>
      </w:r>
    </w:p>
    <w:p>
      <w:r>
        <w:t>Euclidean Distance AKAZE: 2.177827297695212</w:t>
      </w:r>
    </w:p>
    <w:p>
      <w:r>
        <w:t>Best Method (Distance): AKAZE (AKAZE memiliki jarak Euclidean lebih rendah (2.18))</w:t>
      </w:r>
    </w:p>
    <w:p>
      <w:r>
        <w:t>SIFT Inlier Image: /content/drive/MyDrive/Colab Notebooks/PCD/Keypoints Matches Images/SIFT/S413/inliers_S413-05-t10_01.ppm_S413-09-t10_01.ppm.png</w:t>
      </w:r>
    </w:p>
    <w:p>
      <w:r>
        <w:t>SIFT Outlier Image: /content/drive/MyDrive/Colab Notebooks/PCD/Keypoints Matches Images/SIFT/S413/outliers_S413-05-t10_01.ppm_S413-09-t10_01.ppm.png</w:t>
      </w:r>
    </w:p>
    <w:p>
      <w:r>
        <w:t>AKAZE Inlier Image: /content/drive/MyDrive/Colab Notebooks/PCD/Keypoints Matches Images/AKAZE/S413/inliers_S413-05-t10_01.ppm_S413-09-t10_01.ppm.png</w:t>
      </w:r>
    </w:p>
    <w:p>
      <w:r>
        <w:t>AKAZE Outlier Image: /content/drive/MyDrive/Colab Notebooks/PCD/Keypoints Matches Images/AKAZE/S413/outliers_S413-05-t10_01.ppm_S413-09-t10_01.ppm.png</w:t>
      </w:r>
    </w:p>
    <w:p/>
    <w:p>
      <w:r>
        <w:t>Label: S413</w:t>
      </w:r>
    </w:p>
    <w:p>
      <w:r>
        <w:t>Train Image: S413-04-t10_01.ppm</w:t>
      </w:r>
    </w:p>
    <w:p>
      <w:r>
        <w:t>Val Image: S413-01-t10_01.ppm</w:t>
      </w:r>
    </w:p>
    <w:p>
      <w:r>
        <w:t>SIFT Matches: 84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3.194281530124709</w:t>
      </w:r>
    </w:p>
    <w:p>
      <w:r>
        <w:t>Euclidean Distance AKAZE: 3.079014674964746</w:t>
      </w:r>
    </w:p>
    <w:p>
      <w:r>
        <w:t>Best Method (Distance): AKAZE (AKAZE memiliki jarak Euclidean lebih rendah (3.08))</w:t>
      </w:r>
    </w:p>
    <w:p>
      <w:r>
        <w:t>SIFT Inlier Image: /content/drive/MyDrive/Colab Notebooks/PCD/Keypoints Matches Images/SIFT/S413/inliers_S413-04-t10_01.ppm_S413-01-t10_01.ppm.png</w:t>
      </w:r>
    </w:p>
    <w:p>
      <w:r>
        <w:t>SIFT Outlier Image: /content/drive/MyDrive/Colab Notebooks/PCD/Keypoints Matches Images/SIFT/S413/outliers_S413-04-t10_01.ppm_S413-01-t10_01.ppm.png</w:t>
      </w:r>
    </w:p>
    <w:p>
      <w:r>
        <w:t>AKAZE Inlier Image: /content/drive/MyDrive/Colab Notebooks/PCD/Keypoints Matches Images/AKAZE/S413/inliers_S413-04-t10_01.ppm_S413-01-t10_01.ppm.png</w:t>
      </w:r>
    </w:p>
    <w:p>
      <w:r>
        <w:t>AKAZE Outlier Image: /content/drive/MyDrive/Colab Notebooks/PCD/Keypoints Matches Images/AKAZE/S413/outliers_S413-04-t10_01.ppm_S413-01-t10_01.ppm.png</w:t>
      </w:r>
    </w:p>
    <w:p/>
    <w:p>
      <w:r>
        <w:t>Label: S413</w:t>
      </w:r>
    </w:p>
    <w:p>
      <w:r>
        <w:t>Train Image: S413-04-t10_01.ppm</w:t>
      </w:r>
    </w:p>
    <w:p>
      <w:r>
        <w:t>Val Image: S413-02-t10_01.ppm</w:t>
      </w:r>
    </w:p>
    <w:p>
      <w:r>
        <w:t>SIFT Matches: 112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4.425644631278854</w:t>
      </w:r>
    </w:p>
    <w:p>
      <w:r>
        <w:t>Euclidean Distance AKAZE: 3.617632926971635</w:t>
      </w:r>
    </w:p>
    <w:p>
      <w:r>
        <w:t>Best Method (Distance): AKAZE (AKAZE memiliki jarak Euclidean lebih rendah (3.62))</w:t>
      </w:r>
    </w:p>
    <w:p>
      <w:r>
        <w:t>SIFT Inlier Image: /content/drive/MyDrive/Colab Notebooks/PCD/Keypoints Matches Images/SIFT/S413/inliers_S413-04-t10_01.ppm_S413-02-t10_01.ppm.png</w:t>
      </w:r>
    </w:p>
    <w:p>
      <w:r>
        <w:t>SIFT Outlier Image: /content/drive/MyDrive/Colab Notebooks/PCD/Keypoints Matches Images/SIFT/S413/outliers_S413-04-t10_01.ppm_S413-02-t10_01.ppm.png</w:t>
      </w:r>
    </w:p>
    <w:p>
      <w:r>
        <w:t>AKAZE Inlier Image: /content/drive/MyDrive/Colab Notebooks/PCD/Keypoints Matches Images/AKAZE/S413/inliers_S413-04-t10_01.ppm_S413-02-t10_01.ppm.png</w:t>
      </w:r>
    </w:p>
    <w:p>
      <w:r>
        <w:t>AKAZE Outlier Image: /content/drive/MyDrive/Colab Notebooks/PCD/Keypoints Matches Images/AKAZE/S413/outliers_S413-04-t10_01.ppm_S413-02-t10_01.ppm.png</w:t>
      </w:r>
    </w:p>
    <w:p/>
    <w:p>
      <w:r>
        <w:t>Label: S413</w:t>
      </w:r>
    </w:p>
    <w:p>
      <w:r>
        <w:t>Train Image: S413-04-t10_01.ppm</w:t>
      </w:r>
    </w:p>
    <w:p>
      <w:r>
        <w:t>Val Image: S413-03-t10_01.ppm</w:t>
      </w:r>
    </w:p>
    <w:p>
      <w:r>
        <w:t>SIFT Matches: 125</w:t>
      </w:r>
    </w:p>
    <w:p>
      <w:r>
        <w:t>AKAZE Matches: 100</w:t>
      </w:r>
    </w:p>
    <w:p>
      <w:r>
        <w:t>Best Method: SIFT (Lebih banyak inliers cocok)</w:t>
      </w:r>
    </w:p>
    <w:p>
      <w:r>
        <w:t>Euclidean Distance SIFT: 4.923201003855801</w:t>
      </w:r>
    </w:p>
    <w:p>
      <w:r>
        <w:t>Euclidean Distance AKAZE: 4.272769680623684</w:t>
      </w:r>
    </w:p>
    <w:p>
      <w:r>
        <w:t>Best Method (Distance): AKAZE (AKAZE memiliki jarak Euclidean lebih rendah (4.27))</w:t>
      </w:r>
    </w:p>
    <w:p>
      <w:r>
        <w:t>SIFT Inlier Image: /content/drive/MyDrive/Colab Notebooks/PCD/Keypoints Matches Images/SIFT/S413/inliers_S413-04-t10_01.ppm_S413-03-t10_01.ppm.png</w:t>
      </w:r>
    </w:p>
    <w:p>
      <w:r>
        <w:t>SIFT Outlier Image: /content/drive/MyDrive/Colab Notebooks/PCD/Keypoints Matches Images/SIFT/S413/outliers_S413-04-t10_01.ppm_S413-03-t10_01.ppm.png</w:t>
      </w:r>
    </w:p>
    <w:p>
      <w:r>
        <w:t>AKAZE Inlier Image: /content/drive/MyDrive/Colab Notebooks/PCD/Keypoints Matches Images/AKAZE/S413/inliers_S413-04-t10_01.ppm_S413-03-t10_01.ppm.png</w:t>
      </w:r>
    </w:p>
    <w:p>
      <w:r>
        <w:t>AKAZE Outlier Image: /content/drive/MyDrive/Colab Notebooks/PCD/Keypoints Matches Images/AKAZE/S413/outliers_S413-04-t10_01.ppm_S413-03-t10_01.ppm.png</w:t>
      </w:r>
    </w:p>
    <w:p/>
    <w:p>
      <w:r>
        <w:t>Label: S413</w:t>
      </w:r>
    </w:p>
    <w:p>
      <w:r>
        <w:t>Train Image: S413-04-t10_01.ppm</w:t>
      </w:r>
    </w:p>
    <w:p>
      <w:r>
        <w:t>Val Image: S413-09-t10_01.ppm</w:t>
      </w:r>
    </w:p>
    <w:p>
      <w:r>
        <w:t>SIFT Matches: 98</w:t>
      </w:r>
    </w:p>
    <w:p>
      <w:r>
        <w:t>AKAZE Matches: 89</w:t>
      </w:r>
    </w:p>
    <w:p>
      <w:r>
        <w:t>Best Method: SIFT (Lebih banyak inliers cocok)</w:t>
      </w:r>
    </w:p>
    <w:p>
      <w:r>
        <w:t>Euclidean Distance SIFT: 4.151023122520785</w:t>
      </w:r>
    </w:p>
    <w:p>
      <w:r>
        <w:t>Euclidean Distance AKAZE: 3.758296752847748</w:t>
      </w:r>
    </w:p>
    <w:p>
      <w:r>
        <w:t>Best Method (Distance): AKAZE (AKAZE memiliki jarak Euclidean lebih rendah (3.76))</w:t>
      </w:r>
    </w:p>
    <w:p>
      <w:r>
        <w:t>SIFT Inlier Image: /content/drive/MyDrive/Colab Notebooks/PCD/Keypoints Matches Images/SIFT/S413/inliers_S413-04-t10_01.ppm_S413-09-t10_01.ppm.png</w:t>
      </w:r>
    </w:p>
    <w:p>
      <w:r>
        <w:t>SIFT Outlier Image: /content/drive/MyDrive/Colab Notebooks/PCD/Keypoints Matches Images/SIFT/S413/outliers_S413-04-t10_01.ppm_S413-09-t10_01.ppm.png</w:t>
      </w:r>
    </w:p>
    <w:p>
      <w:r>
        <w:t>AKAZE Inlier Image: /content/drive/MyDrive/Colab Notebooks/PCD/Keypoints Matches Images/AKAZE/S413/inliers_S413-04-t10_01.ppm_S413-09-t10_01.ppm.png</w:t>
      </w:r>
    </w:p>
    <w:p>
      <w:r>
        <w:t>AKAZE Outlier Image: /content/drive/MyDrive/Colab Notebooks/PCD/Keypoints Matches Images/AKAZE/S413/outliers_S413-04-t10_01.ppm_S413-09-t10_01.ppm.png</w:t>
      </w:r>
    </w:p>
    <w:p/>
    <w:p>
      <w:r>
        <w:t>Label: S416</w:t>
      </w:r>
    </w:p>
    <w:p>
      <w:r>
        <w:t>Train Image: S416-01-t10_01.ppm</w:t>
      </w:r>
    </w:p>
    <w:p>
      <w:r>
        <w:t>Val Image: S416-02-t10_01.ppm</w:t>
      </w:r>
    </w:p>
    <w:p>
      <w:r>
        <w:t>SIFT Matches: 161</w:t>
      </w:r>
    </w:p>
    <w:p>
      <w:r>
        <w:t>AKAZE Matches: 99</w:t>
      </w:r>
    </w:p>
    <w:p>
      <w:r>
        <w:t>Best Method: SIFT (Lebih banyak inliers cocok)</w:t>
      </w:r>
    </w:p>
    <w:p>
      <w:r>
        <w:t>Euclidean Distance SIFT: 5.274475364981302</w:t>
      </w:r>
    </w:p>
    <w:p>
      <w:r>
        <w:t>Euclidean Distance AKAZE: 4.638777636707053</w:t>
      </w:r>
    </w:p>
    <w:p>
      <w:r>
        <w:t>Best Method (Distance): AKAZE (AKAZE memiliki jarak Euclidean lebih rendah (4.64))</w:t>
      </w:r>
    </w:p>
    <w:p>
      <w:r>
        <w:t>SIFT Inlier Image: /content/drive/MyDrive/Colab Notebooks/PCD/Keypoints Matches Images/SIFT/S416/inliers_S416-01-t10_01.ppm_S416-02-t10_01.ppm.png</w:t>
      </w:r>
    </w:p>
    <w:p>
      <w:r>
        <w:t>SIFT Outlier Image: /content/drive/MyDrive/Colab Notebooks/PCD/Keypoints Matches Images/SIFT/S416/outliers_S416-01-t10_01.ppm_S416-02-t10_01.ppm.png</w:t>
      </w:r>
    </w:p>
    <w:p>
      <w:r>
        <w:t>AKAZE Inlier Image: /content/drive/MyDrive/Colab Notebooks/PCD/Keypoints Matches Images/AKAZE/S416/inliers_S416-01-t10_01.ppm_S416-02-t10_01.ppm.png</w:t>
      </w:r>
    </w:p>
    <w:p>
      <w:r>
        <w:t>AKAZE Outlier Image: /content/drive/MyDrive/Colab Notebooks/PCD/Keypoints Matches Images/AKAZE/S416/outliers_S416-01-t10_01.ppm_S416-02-t10_01.ppm.png</w:t>
      </w:r>
    </w:p>
    <w:p/>
    <w:p>
      <w:r>
        <w:t>Label: S427</w:t>
      </w:r>
    </w:p>
    <w:p>
      <w:r>
        <w:t>Train Image: S427-02-t10_01.ppm</w:t>
      </w:r>
    </w:p>
    <w:p>
      <w:r>
        <w:t>Val Image: S427-01-t10_01.ppm</w:t>
      </w:r>
    </w:p>
    <w:p>
      <w:r>
        <w:t>SIFT Matches: 102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4.232522319514111</w:t>
      </w:r>
    </w:p>
    <w:p>
      <w:r>
        <w:t>Euclidean Distance AKAZE: 2.957187678461388</w:t>
      </w:r>
    </w:p>
    <w:p>
      <w:r>
        <w:t>Best Method (Distance): AKAZE (AKAZE memiliki jarak Euclidean lebih rendah (2.96))</w:t>
      </w:r>
    </w:p>
    <w:p>
      <w:r>
        <w:t>SIFT Inlier Image: /content/drive/MyDrive/Colab Notebooks/PCD/Keypoints Matches Images/SIFT/S427/inliers_S427-02-t10_01.ppm_S427-01-t10_01.ppm.png</w:t>
      </w:r>
    </w:p>
    <w:p>
      <w:r>
        <w:t>SIFT Outlier Image: /content/drive/MyDrive/Colab Notebooks/PCD/Keypoints Matches Images/SIFT/S427/outliers_S427-02-t10_01.ppm_S427-01-t10_01.ppm.png</w:t>
      </w:r>
    </w:p>
    <w:p>
      <w:r>
        <w:t>AKAZE Inlier Image: /content/drive/MyDrive/Colab Notebooks/PCD/Keypoints Matches Images/AKAZE/S427/inliers_S427-02-t10_01.ppm_S427-01-t10_01.ppm.png</w:t>
      </w:r>
    </w:p>
    <w:p>
      <w:r>
        <w:t>AKAZE Outlier Image: /content/drive/MyDrive/Colab Notebooks/PCD/Keypoints Matches Images/AKAZE/S427/outliers_S427-02-t10_01.ppm_S427-01-t10_01.ppm.png</w:t>
      </w:r>
    </w:p>
    <w:p/>
    <w:p>
      <w:r>
        <w:t>Label: S427</w:t>
      </w:r>
    </w:p>
    <w:p>
      <w:r>
        <w:t>Train Image: S427-02-t10_01.ppm</w:t>
      </w:r>
    </w:p>
    <w:p>
      <w:r>
        <w:t>Val Image: S427-04-t10_01.ppm</w:t>
      </w:r>
    </w:p>
    <w:p>
      <w:r>
        <w:t>SIFT Matches: 97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4.318034730255897</w:t>
      </w:r>
    </w:p>
    <w:p>
      <w:r>
        <w:t>Euclidean Distance AKAZE: 3.121345687528491</w:t>
      </w:r>
    </w:p>
    <w:p>
      <w:r>
        <w:t>Best Method (Distance): AKAZE (AKAZE memiliki jarak Euclidean lebih rendah (3.12))</w:t>
      </w:r>
    </w:p>
    <w:p>
      <w:r>
        <w:t>SIFT Inlier Image: /content/drive/MyDrive/Colab Notebooks/PCD/Keypoints Matches Images/SIFT/S427/inliers_S427-02-t10_01.ppm_S427-04-t10_01.ppm.png</w:t>
      </w:r>
    </w:p>
    <w:p>
      <w:r>
        <w:t>SIFT Outlier Image: /content/drive/MyDrive/Colab Notebooks/PCD/Keypoints Matches Images/SIFT/S427/outliers_S427-02-t10_01.ppm_S427-04-t10_01.ppm.png</w:t>
      </w:r>
    </w:p>
    <w:p>
      <w:r>
        <w:t>AKAZE Inlier Image: /content/drive/MyDrive/Colab Notebooks/PCD/Keypoints Matches Images/AKAZE/S427/inliers_S427-02-t10_01.ppm_S427-04-t10_01.ppm.png</w:t>
      </w:r>
    </w:p>
    <w:p>
      <w:r>
        <w:t>AKAZE Outlier Image: /content/drive/MyDrive/Colab Notebooks/PCD/Keypoints Matches Images/AKAZE/S427/outliers_S427-02-t10_01.ppm_S427-04-t10_01.ppm.png</w:t>
      </w:r>
    </w:p>
    <w:p/>
    <w:p>
      <w:r>
        <w:t>Label: S427</w:t>
      </w:r>
    </w:p>
    <w:p>
      <w:r>
        <w:t>Train Image: S427-02-t10_01.ppm</w:t>
      </w:r>
    </w:p>
    <w:p>
      <w:r>
        <w:t>Val Image: S427-03-t10_01.ppm</w:t>
      </w:r>
    </w:p>
    <w:p>
      <w:r>
        <w:t>SIFT Matches: 90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3.78787945578956</w:t>
      </w:r>
    </w:p>
    <w:p>
      <w:r>
        <w:t>Euclidean Distance AKAZE: 2.788310076320899</w:t>
      </w:r>
    </w:p>
    <w:p>
      <w:r>
        <w:t>Best Method (Distance): AKAZE (AKAZE memiliki jarak Euclidean lebih rendah (2.79))</w:t>
      </w:r>
    </w:p>
    <w:p>
      <w:r>
        <w:t>SIFT Inlier Image: /content/drive/MyDrive/Colab Notebooks/PCD/Keypoints Matches Images/SIFT/S427/inliers_S427-02-t10_01.ppm_S427-03-t10_01.ppm.png</w:t>
      </w:r>
    </w:p>
    <w:p>
      <w:r>
        <w:t>SIFT Outlier Image: /content/drive/MyDrive/Colab Notebooks/PCD/Keypoints Matches Images/SIFT/S427/outliers_S427-02-t10_01.ppm_S427-03-t10_01.ppm.png</w:t>
      </w:r>
    </w:p>
    <w:p>
      <w:r>
        <w:t>AKAZE Inlier Image: /content/drive/MyDrive/Colab Notebooks/PCD/Keypoints Matches Images/AKAZE/S427/inliers_S427-02-t10_01.ppm_S427-03-t10_01.ppm.png</w:t>
      </w:r>
    </w:p>
    <w:p>
      <w:r>
        <w:t>AKAZE Outlier Image: /content/drive/MyDrive/Colab Notebooks/PCD/Keypoints Matches Images/AKAZE/S427/outliers_S427-02-t10_01.ppm_S427-03-t10_01.ppm.png</w:t>
      </w:r>
    </w:p>
    <w:p/>
    <w:p>
      <w:r>
        <w:t>Label: S426</w:t>
      </w:r>
    </w:p>
    <w:p>
      <w:r>
        <w:t>Train Image: S426-01-t10_01.ppm</w:t>
      </w:r>
    </w:p>
    <w:p>
      <w:r>
        <w:t>Val Image: S426-02-t10_01.ppm</w:t>
      </w:r>
    </w:p>
    <w:p>
      <w:r>
        <w:t>SIFT Matches: 149</w:t>
      </w:r>
    </w:p>
    <w:p>
      <w:r>
        <w:t>AKAZE Matches: 149</w:t>
      </w:r>
    </w:p>
    <w:p>
      <w:r>
        <w:t>Best Method: SIFT (Lebih banyak inliers cocok)</w:t>
      </w:r>
    </w:p>
    <w:p>
      <w:r>
        <w:t>Euclidean Distance SIFT: 5.242561428195268</w:t>
      </w:r>
    </w:p>
    <w:p>
      <w:r>
        <w:t>Euclidean Distance AKAZE: 4.856382279189675</w:t>
      </w:r>
    </w:p>
    <w:p>
      <w:r>
        <w:t>Best Method (Distance): AKAZE (AKAZE memiliki jarak Euclidean lebih rendah (4.86))</w:t>
      </w:r>
    </w:p>
    <w:p>
      <w:r>
        <w:t>SIFT Inlier Image: /content/drive/MyDrive/Colab Notebooks/PCD/Keypoints Matches Images/SIFT/S426/inliers_S426-01-t10_01.ppm_S426-02-t10_01.ppm.png</w:t>
      </w:r>
    </w:p>
    <w:p>
      <w:r>
        <w:t>SIFT Outlier Image: /content/drive/MyDrive/Colab Notebooks/PCD/Keypoints Matches Images/SIFT/S426/outliers_S426-01-t10_01.ppm_S426-02-t10_01.ppm.png</w:t>
      </w:r>
    </w:p>
    <w:p>
      <w:r>
        <w:t>AKAZE Inlier Image: /content/drive/MyDrive/Colab Notebooks/PCD/Keypoints Matches Images/AKAZE/S426/inliers_S426-01-t10_01.ppm_S426-02-t10_01.ppm.png</w:t>
      </w:r>
    </w:p>
    <w:p>
      <w:r>
        <w:t>AKAZE Outlier Image: /content/drive/MyDrive/Colab Notebooks/PCD/Keypoints Matches Images/AKAZE/S426/outliers_S426-01-t10_01.ppm_S426-02-t10_01.ppm.png</w:t>
      </w:r>
    </w:p>
    <w:p/>
    <w:p>
      <w:r>
        <w:t>Label: S426</w:t>
      </w:r>
    </w:p>
    <w:p>
      <w:r>
        <w:t>Train Image: S426-01-t10_01.ppm</w:t>
      </w:r>
    </w:p>
    <w:p>
      <w:r>
        <w:t>Val Image: S426-02-t10_02.ppm</w:t>
      </w:r>
    </w:p>
    <w:p>
      <w:r>
        <w:t>SIFT Matches: 161</w:t>
      </w:r>
    </w:p>
    <w:p>
      <w:r>
        <w:t>AKAZE Matches: 100</w:t>
      </w:r>
    </w:p>
    <w:p>
      <w:r>
        <w:t>Best Method: SIFT (Lebih banyak inliers cocok)</w:t>
      </w:r>
    </w:p>
    <w:p>
      <w:r>
        <w:t>Euclidean Distance SIFT: 5.548602934043873</w:t>
      </w:r>
    </w:p>
    <w:p>
      <w:r>
        <w:t>Euclidean Distance AKAZE: 3.936215140220928</w:t>
      </w:r>
    </w:p>
    <w:p>
      <w:r>
        <w:t>Best Method (Distance): AKAZE (AKAZE memiliki jarak Euclidean lebih rendah (3.94))</w:t>
      </w:r>
    </w:p>
    <w:p>
      <w:r>
        <w:t>SIFT Inlier Image: /content/drive/MyDrive/Colab Notebooks/PCD/Keypoints Matches Images/SIFT/S426/inliers_S426-01-t10_01.ppm_S426-02-t10_02.ppm.png</w:t>
      </w:r>
    </w:p>
    <w:p>
      <w:r>
        <w:t>SIFT Outlier Image: /content/drive/MyDrive/Colab Notebooks/PCD/Keypoints Matches Images/SIFT/S426/outliers_S426-01-t10_01.ppm_S426-02-t10_02.ppm.png</w:t>
      </w:r>
    </w:p>
    <w:p>
      <w:r>
        <w:t>AKAZE Inlier Image: /content/drive/MyDrive/Colab Notebooks/PCD/Keypoints Matches Images/AKAZE/S426/inliers_S426-01-t10_01.ppm_S426-02-t10_02.ppm.png</w:t>
      </w:r>
    </w:p>
    <w:p>
      <w:r>
        <w:t>AKAZE Outlier Image: /content/drive/MyDrive/Colab Notebooks/PCD/Keypoints Matches Images/AKAZE/S426/outliers_S426-01-t10_01.ppm_S426-02-t10_02.ppm.png</w:t>
      </w:r>
    </w:p>
    <w:p/>
    <w:p>
      <w:r>
        <w:t>Label: S426</w:t>
      </w:r>
    </w:p>
    <w:p>
      <w:r>
        <w:t>Train Image: S426-01-t10_01.ppm</w:t>
      </w:r>
    </w:p>
    <w:p>
      <w:r>
        <w:t>Val Image: S426-01-t10_02.ppm</w:t>
      </w:r>
    </w:p>
    <w:p>
      <w:r>
        <w:t>SIFT Matches: 232</w:t>
      </w:r>
    </w:p>
    <w:p>
      <w:r>
        <w:t>AKAZE Matches: 153</w:t>
      </w:r>
    </w:p>
    <w:p>
      <w:r>
        <w:t>Best Method: SIFT (Lebih banyak inliers cocok)</w:t>
      </w:r>
    </w:p>
    <w:p>
      <w:r>
        <w:t>Euclidean Distance SIFT: 6.486069306615109</w:t>
      </w:r>
    </w:p>
    <w:p>
      <w:r>
        <w:t>Euclidean Distance AKAZE: 4.756979031809191</w:t>
      </w:r>
    </w:p>
    <w:p>
      <w:r>
        <w:t>Best Method (Distance): AKAZE (AKAZE memiliki jarak Euclidean lebih rendah (4.76))</w:t>
      </w:r>
    </w:p>
    <w:p>
      <w:r>
        <w:t>SIFT Inlier Image: /content/drive/MyDrive/Colab Notebooks/PCD/Keypoints Matches Images/SIFT/S426/inliers_S426-01-t10_01.ppm_S426-01-t10_02.ppm.png</w:t>
      </w:r>
    </w:p>
    <w:p>
      <w:r>
        <w:t>SIFT Outlier Image: /content/drive/MyDrive/Colab Notebooks/PCD/Keypoints Matches Images/SIFT/S426/outliers_S426-01-t10_01.ppm_S426-01-t10_02.ppm.png</w:t>
      </w:r>
    </w:p>
    <w:p>
      <w:r>
        <w:t>AKAZE Inlier Image: /content/drive/MyDrive/Colab Notebooks/PCD/Keypoints Matches Images/AKAZE/S426/inliers_S426-01-t10_01.ppm_S426-01-t10_02.ppm.png</w:t>
      </w:r>
    </w:p>
    <w:p>
      <w:r>
        <w:t>AKAZE Outlier Image: /content/drive/MyDrive/Colab Notebooks/PCD/Keypoints Matches Images/AKAZE/S426/outliers_S426-01-t10_01.ppm_S426-01-t10_02.ppm.png</w:t>
      </w:r>
    </w:p>
    <w:p/>
    <w:p>
      <w:r>
        <w:t>Label: S421</w:t>
      </w:r>
    </w:p>
    <w:p>
      <w:r>
        <w:t>Train Image: S421-02-t10_01.ppm</w:t>
      </w:r>
    </w:p>
    <w:p>
      <w:r>
        <w:t>Val Image: S421-01-t10_01.ppm</w:t>
      </w:r>
    </w:p>
    <w:p>
      <w:r>
        <w:t>SIFT Matches: 43</w:t>
      </w:r>
    </w:p>
    <w:p>
      <w:r>
        <w:t>AKAZE Matches: 25</w:t>
      </w:r>
    </w:p>
    <w:p>
      <w:r>
        <w:t>Best Method: SIFT (Lebih banyak inliers cocok)</w:t>
      </w:r>
    </w:p>
    <w:p>
      <w:r>
        <w:t>Euclidean Distance SIFT: 2.797900100122417</w:t>
      </w:r>
    </w:p>
    <w:p>
      <w:r>
        <w:t>Euclidean Distance AKAZE: 2.313683538361717</w:t>
      </w:r>
    </w:p>
    <w:p>
      <w:r>
        <w:t>Best Method (Distance): AKAZE (AKAZE memiliki jarak Euclidean lebih rendah (2.31))</w:t>
      </w:r>
    </w:p>
    <w:p>
      <w:r>
        <w:t>SIFT Inlier Image: /content/drive/MyDrive/Colab Notebooks/PCD/Keypoints Matches Images/SIFT/S421/inliers_S421-02-t10_01.ppm_S421-01-t10_01.ppm.png</w:t>
      </w:r>
    </w:p>
    <w:p>
      <w:r>
        <w:t>SIFT Outlier Image: /content/drive/MyDrive/Colab Notebooks/PCD/Keypoints Matches Images/SIFT/S421/outliers_S421-02-t10_01.ppm_S421-01-t10_01.ppm.png</w:t>
      </w:r>
    </w:p>
    <w:p>
      <w:r>
        <w:t>AKAZE Inlier Image: /content/drive/MyDrive/Colab Notebooks/PCD/Keypoints Matches Images/AKAZE/S421/inliers_S421-02-t10_01.ppm_S421-01-t10_01.ppm.png</w:t>
      </w:r>
    </w:p>
    <w:p>
      <w:r>
        <w:t>AKAZE Outlier Image: /content/drive/MyDrive/Colab Notebooks/PCD/Keypoints Matches Images/AKAZE/S421/outliers_S421-02-t10_01.ppm_S421-01-t10_01.ppm.png</w:t>
      </w:r>
    </w:p>
    <w:p/>
    <w:p>
      <w:r>
        <w:t>Label: S417</w:t>
      </w:r>
    </w:p>
    <w:p>
      <w:r>
        <w:t>Train Image: S417-03-t10_01.ppm</w:t>
      </w:r>
    </w:p>
    <w:p>
      <w:r>
        <w:t>Val Image: S417-02-t10_01.ppm</w:t>
      </w:r>
    </w:p>
    <w:p>
      <w:r>
        <w:t>SIFT Matches: 112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4.448129006862349</w:t>
      </w:r>
    </w:p>
    <w:p>
      <w:r>
        <w:t>Euclidean Distance AKAZE: 2.614592565714933</w:t>
      </w:r>
    </w:p>
    <w:p>
      <w:r>
        <w:t>Best Method (Distance): AKAZE (AKAZE memiliki jarak Euclidean lebih rendah (2.61))</w:t>
      </w:r>
    </w:p>
    <w:p>
      <w:r>
        <w:t>SIFT Inlier Image: /content/drive/MyDrive/Colab Notebooks/PCD/Keypoints Matches Images/SIFT/S417/inliers_S417-03-t10_01.ppm_S417-02-t10_01.ppm.png</w:t>
      </w:r>
    </w:p>
    <w:p>
      <w:r>
        <w:t>SIFT Outlier Image: /content/drive/MyDrive/Colab Notebooks/PCD/Keypoints Matches Images/SIFT/S417/outliers_S417-03-t10_01.ppm_S417-02-t10_01.ppm.png</w:t>
      </w:r>
    </w:p>
    <w:p>
      <w:r>
        <w:t>AKAZE Inlier Image: /content/drive/MyDrive/Colab Notebooks/PCD/Keypoints Matches Images/AKAZE/S417/inliers_S417-03-t10_01.ppm_S417-02-t10_01.ppm.png</w:t>
      </w:r>
    </w:p>
    <w:p>
      <w:r>
        <w:t>AKAZE Outlier Image: /content/drive/MyDrive/Colab Notebooks/PCD/Keypoints Matches Images/AKAZE/S417/outliers_S417-03-t10_01.ppm_S417-02-t10_01.ppm.png</w:t>
      </w:r>
    </w:p>
    <w:p/>
    <w:p>
      <w:r>
        <w:t>Label: S417</w:t>
      </w:r>
    </w:p>
    <w:p>
      <w:r>
        <w:t>Train Image: S417-03-t10_01.ppm</w:t>
      </w:r>
    </w:p>
    <w:p>
      <w:r>
        <w:t>Val Image: S417-08-t10_01.ppm</w:t>
      </w:r>
    </w:p>
    <w:p>
      <w:r>
        <w:t>SIFT Matches: 127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4.747971806725156</w:t>
      </w:r>
    </w:p>
    <w:p>
      <w:r>
        <w:t>Euclidean Distance AKAZE: 3.414376846210597</w:t>
      </w:r>
    </w:p>
    <w:p>
      <w:r>
        <w:t>Best Method (Distance): AKAZE (AKAZE memiliki jarak Euclidean lebih rendah (3.41))</w:t>
      </w:r>
    </w:p>
    <w:p>
      <w:r>
        <w:t>SIFT Inlier Image: /content/drive/MyDrive/Colab Notebooks/PCD/Keypoints Matches Images/SIFT/S417/inliers_S417-03-t10_01.ppm_S417-08-t10_01.ppm.png</w:t>
      </w:r>
    </w:p>
    <w:p>
      <w:r>
        <w:t>SIFT Outlier Image: /content/drive/MyDrive/Colab Notebooks/PCD/Keypoints Matches Images/SIFT/S417/outliers_S417-03-t10_01.ppm_S417-08-t10_01.ppm.png</w:t>
      </w:r>
    </w:p>
    <w:p>
      <w:r>
        <w:t>AKAZE Inlier Image: /content/drive/MyDrive/Colab Notebooks/PCD/Keypoints Matches Images/AKAZE/S417/inliers_S417-03-t10_01.ppm_S417-08-t10_01.ppm.png</w:t>
      </w:r>
    </w:p>
    <w:p>
      <w:r>
        <w:t>AKAZE Outlier Image: /content/drive/MyDrive/Colab Notebooks/PCD/Keypoints Matches Images/AKAZE/S417/outliers_S417-03-t10_01.ppm_S417-08-t10_01.ppm.png</w:t>
      </w:r>
    </w:p>
    <w:p/>
    <w:p>
      <w:r>
        <w:t>Label: S417</w:t>
      </w:r>
    </w:p>
    <w:p>
      <w:r>
        <w:t>Train Image: S417-03-t10_01.ppm</w:t>
      </w:r>
    </w:p>
    <w:p>
      <w:r>
        <w:t>Val Image: S417-01-t10_01.ppm</w:t>
      </w:r>
    </w:p>
    <w:p>
      <w:r>
        <w:t>SIFT Matches: 80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3.72865903388489</w:t>
      </w:r>
    </w:p>
    <w:p>
      <w:r>
        <w:t>Euclidean Distance AKAZE: 2.366262863969767</w:t>
      </w:r>
    </w:p>
    <w:p>
      <w:r>
        <w:t>Best Method (Distance): AKAZE (AKAZE memiliki jarak Euclidean lebih rendah (2.37))</w:t>
      </w:r>
    </w:p>
    <w:p>
      <w:r>
        <w:t>SIFT Inlier Image: /content/drive/MyDrive/Colab Notebooks/PCD/Keypoints Matches Images/SIFT/S417/inliers_S417-03-t10_01.ppm_S417-01-t10_01.ppm.png</w:t>
      </w:r>
    </w:p>
    <w:p>
      <w:r>
        <w:t>SIFT Outlier Image: /content/drive/MyDrive/Colab Notebooks/PCD/Keypoints Matches Images/SIFT/S417/outliers_S417-03-t10_01.ppm_S417-01-t10_01.ppm.png</w:t>
      </w:r>
    </w:p>
    <w:p>
      <w:r>
        <w:t>AKAZE Inlier Image: /content/drive/MyDrive/Colab Notebooks/PCD/Keypoints Matches Images/AKAZE/S417/inliers_S417-03-t10_01.ppm_S417-01-t10_01.ppm.png</w:t>
      </w:r>
    </w:p>
    <w:p>
      <w:r>
        <w:t>AKAZE Outlier Image: /content/drive/MyDrive/Colab Notebooks/PCD/Keypoints Matches Images/AKAZE/S417/outliers_S417-03-t10_01.ppm_S417-01-t10_01.ppm.png</w:t>
      </w:r>
    </w:p>
    <w:p/>
    <w:p>
      <w:r>
        <w:t>Label: S417</w:t>
      </w:r>
    </w:p>
    <w:p>
      <w:r>
        <w:t>Train Image: S417-03-t10_01.ppm</w:t>
      </w:r>
    </w:p>
    <w:p>
      <w:r>
        <w:t>Val Image: S417-07-t10_01.ppm</w:t>
      </w:r>
    </w:p>
    <w:p>
      <w:r>
        <w:t>SIFT Matches: 82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3.362992742860825</w:t>
      </w:r>
    </w:p>
    <w:p>
      <w:r>
        <w:t>Euclidean Distance AKAZE: 2.744570030455255</w:t>
      </w:r>
    </w:p>
    <w:p>
      <w:r>
        <w:t>Best Method (Distance): AKAZE (AKAZE memiliki jarak Euclidean lebih rendah (2.74))</w:t>
      </w:r>
    </w:p>
    <w:p>
      <w:r>
        <w:t>SIFT Inlier Image: /content/drive/MyDrive/Colab Notebooks/PCD/Keypoints Matches Images/SIFT/S417/inliers_S417-03-t10_01.ppm_S417-07-t10_01.ppm.png</w:t>
      </w:r>
    </w:p>
    <w:p>
      <w:r>
        <w:t>SIFT Outlier Image: /content/drive/MyDrive/Colab Notebooks/PCD/Keypoints Matches Images/SIFT/S417/outliers_S417-03-t10_01.ppm_S417-07-t10_01.ppm.png</w:t>
      </w:r>
    </w:p>
    <w:p>
      <w:r>
        <w:t>AKAZE Inlier Image: /content/drive/MyDrive/Colab Notebooks/PCD/Keypoints Matches Images/AKAZE/S417/inliers_S417-03-t10_01.ppm_S417-07-t10_01.ppm.png</w:t>
      </w:r>
    </w:p>
    <w:p>
      <w:r>
        <w:t>AKAZE Outlier Image: /content/drive/MyDrive/Colab Notebooks/PCD/Keypoints Matches Images/AKAZE/S417/outliers_S417-03-t10_01.ppm_S417-07-t10_01.ppm.png</w:t>
      </w:r>
    </w:p>
    <w:p/>
    <w:p>
      <w:r>
        <w:t>Label: S417</w:t>
      </w:r>
    </w:p>
    <w:p>
      <w:r>
        <w:t>Train Image: S417-04-t10_01.ppm</w:t>
      </w:r>
    </w:p>
    <w:p>
      <w:r>
        <w:t>Val Image: S417-02-t10_01.ppm</w:t>
      </w:r>
    </w:p>
    <w:p>
      <w:r>
        <w:t>SIFT Matches: 101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3.753053640776666</w:t>
      </w:r>
    </w:p>
    <w:p>
      <w:r>
        <w:t>Euclidean Distance AKAZE: 3.178203311060504</w:t>
      </w:r>
    </w:p>
    <w:p>
      <w:r>
        <w:t>Best Method (Distance): AKAZE (AKAZE memiliki jarak Euclidean lebih rendah (3.18))</w:t>
      </w:r>
    </w:p>
    <w:p>
      <w:r>
        <w:t>SIFT Inlier Image: /content/drive/MyDrive/Colab Notebooks/PCD/Keypoints Matches Images/SIFT/S417/inliers_S417-04-t10_01.ppm_S417-02-t10_01.ppm.png</w:t>
      </w:r>
    </w:p>
    <w:p>
      <w:r>
        <w:t>SIFT Outlier Image: /content/drive/MyDrive/Colab Notebooks/PCD/Keypoints Matches Images/SIFT/S417/outliers_S417-04-t10_01.ppm_S417-02-t10_01.ppm.png</w:t>
      </w:r>
    </w:p>
    <w:p>
      <w:r>
        <w:t>AKAZE Inlier Image: /content/drive/MyDrive/Colab Notebooks/PCD/Keypoints Matches Images/AKAZE/S417/inliers_S417-04-t10_01.ppm_S417-02-t10_01.ppm.png</w:t>
      </w:r>
    </w:p>
    <w:p>
      <w:r>
        <w:t>AKAZE Outlier Image: /content/drive/MyDrive/Colab Notebooks/PCD/Keypoints Matches Images/AKAZE/S417/outliers_S417-04-t10_01.ppm_S417-02-t10_01.ppm.png</w:t>
      </w:r>
    </w:p>
    <w:p/>
    <w:p>
      <w:r>
        <w:t>Label: S417</w:t>
      </w:r>
    </w:p>
    <w:p>
      <w:r>
        <w:t>Train Image: S417-04-t10_01.ppm</w:t>
      </w:r>
    </w:p>
    <w:p>
      <w:r>
        <w:t>Val Image: S417-08-t10_01.ppm</w:t>
      </w:r>
    </w:p>
    <w:p>
      <w:r>
        <w:t>SIFT Matches: 152</w:t>
      </w:r>
    </w:p>
    <w:p>
      <w:r>
        <w:t>AKAZE Matches: 90</w:t>
      </w:r>
    </w:p>
    <w:p>
      <w:r>
        <w:t>Best Method: SIFT (Lebih banyak inliers cocok)</w:t>
      </w:r>
    </w:p>
    <w:p>
      <w:r>
        <w:t>Euclidean Distance SIFT: 5.298584155502425</w:t>
      </w:r>
    </w:p>
    <w:p>
      <w:r>
        <w:t>Euclidean Distance AKAZE: 4.0981109150158</w:t>
      </w:r>
    </w:p>
    <w:p>
      <w:r>
        <w:t>Best Method (Distance): AKAZE (AKAZE memiliki jarak Euclidean lebih rendah (4.10))</w:t>
      </w:r>
    </w:p>
    <w:p>
      <w:r>
        <w:t>SIFT Inlier Image: /content/drive/MyDrive/Colab Notebooks/PCD/Keypoints Matches Images/SIFT/S417/inliers_S417-04-t10_01.ppm_S417-08-t10_01.ppm.png</w:t>
      </w:r>
    </w:p>
    <w:p>
      <w:r>
        <w:t>SIFT Outlier Image: /content/drive/MyDrive/Colab Notebooks/PCD/Keypoints Matches Images/SIFT/S417/outliers_S417-04-t10_01.ppm_S417-08-t10_01.ppm.png</w:t>
      </w:r>
    </w:p>
    <w:p>
      <w:r>
        <w:t>AKAZE Inlier Image: /content/drive/MyDrive/Colab Notebooks/PCD/Keypoints Matches Images/AKAZE/S417/inliers_S417-04-t10_01.ppm_S417-08-t10_01.ppm.png</w:t>
      </w:r>
    </w:p>
    <w:p>
      <w:r>
        <w:t>AKAZE Outlier Image: /content/drive/MyDrive/Colab Notebooks/PCD/Keypoints Matches Images/AKAZE/S417/outliers_S417-04-t10_01.ppm_S417-08-t10_01.ppm.png</w:t>
      </w:r>
    </w:p>
    <w:p/>
    <w:p>
      <w:r>
        <w:t>Label: S417</w:t>
      </w:r>
    </w:p>
    <w:p>
      <w:r>
        <w:t>Train Image: S417-04-t10_01.ppm</w:t>
      </w:r>
    </w:p>
    <w:p>
      <w:r>
        <w:t>Val Image: S417-01-t10_01.ppm</w:t>
      </w:r>
    </w:p>
    <w:p>
      <w:r>
        <w:t>SIFT Matches: 88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3.608396588122936</w:t>
      </w:r>
    </w:p>
    <w:p>
      <w:r>
        <w:t>Euclidean Distance AKAZE: 3.456469173442616</w:t>
      </w:r>
    </w:p>
    <w:p>
      <w:r>
        <w:t>Best Method (Distance): AKAZE (AKAZE memiliki jarak Euclidean lebih rendah (3.46))</w:t>
      </w:r>
    </w:p>
    <w:p>
      <w:r>
        <w:t>SIFT Inlier Image: /content/drive/MyDrive/Colab Notebooks/PCD/Keypoints Matches Images/SIFT/S417/inliers_S417-04-t10_01.ppm_S417-01-t10_01.ppm.png</w:t>
      </w:r>
    </w:p>
    <w:p>
      <w:r>
        <w:t>SIFT Outlier Image: /content/drive/MyDrive/Colab Notebooks/PCD/Keypoints Matches Images/SIFT/S417/outliers_S417-04-t10_01.ppm_S417-01-t10_01.ppm.png</w:t>
      </w:r>
    </w:p>
    <w:p>
      <w:r>
        <w:t>AKAZE Inlier Image: /content/drive/MyDrive/Colab Notebooks/PCD/Keypoints Matches Images/AKAZE/S417/inliers_S417-04-t10_01.ppm_S417-01-t10_01.ppm.png</w:t>
      </w:r>
    </w:p>
    <w:p>
      <w:r>
        <w:t>AKAZE Outlier Image: /content/drive/MyDrive/Colab Notebooks/PCD/Keypoints Matches Images/AKAZE/S417/outliers_S417-04-t10_01.ppm_S417-01-t10_01.ppm.png</w:t>
      </w:r>
    </w:p>
    <w:p/>
    <w:p>
      <w:r>
        <w:t>Label: S417</w:t>
      </w:r>
    </w:p>
    <w:p>
      <w:r>
        <w:t>Train Image: S417-04-t10_01.ppm</w:t>
      </w:r>
    </w:p>
    <w:p>
      <w:r>
        <w:t>Val Image: S417-07-t10_01.ppm</w:t>
      </w:r>
    </w:p>
    <w:p>
      <w:r>
        <w:t>SIFT Matches: 109</w:t>
      </w:r>
    </w:p>
    <w:p>
      <w:r>
        <w:t>AKAZE Matches: 81</w:t>
      </w:r>
    </w:p>
    <w:p>
      <w:r>
        <w:t>Best Method: SIFT (Lebih banyak inliers cocok)</w:t>
      </w:r>
    </w:p>
    <w:p>
      <w:r>
        <w:t>Euclidean Distance SIFT: 4.097767593357719</w:t>
      </w:r>
    </w:p>
    <w:p>
      <w:r>
        <w:t>Euclidean Distance AKAZE: 3.819334094731545</w:t>
      </w:r>
    </w:p>
    <w:p>
      <w:r>
        <w:t>Best Method (Distance): AKAZE (AKAZE memiliki jarak Euclidean lebih rendah (3.82))</w:t>
      </w:r>
    </w:p>
    <w:p>
      <w:r>
        <w:t>SIFT Inlier Image: /content/drive/MyDrive/Colab Notebooks/PCD/Keypoints Matches Images/SIFT/S417/inliers_S417-04-t10_01.ppm_S417-07-t10_01.ppm.png</w:t>
      </w:r>
    </w:p>
    <w:p>
      <w:r>
        <w:t>SIFT Outlier Image: /content/drive/MyDrive/Colab Notebooks/PCD/Keypoints Matches Images/SIFT/S417/outliers_S417-04-t10_01.ppm_S417-07-t10_01.ppm.png</w:t>
      </w:r>
    </w:p>
    <w:p>
      <w:r>
        <w:t>AKAZE Inlier Image: /content/drive/MyDrive/Colab Notebooks/PCD/Keypoints Matches Images/AKAZE/S417/inliers_S417-04-t10_01.ppm_S417-07-t10_01.ppm.png</w:t>
      </w:r>
    </w:p>
    <w:p>
      <w:r>
        <w:t>AKAZE Outlier Image: /content/drive/MyDrive/Colab Notebooks/PCD/Keypoints Matches Images/AKAZE/S417/outliers_S417-04-t10_01.ppm_S417-07-t10_01.ppm.png</w:t>
      </w:r>
    </w:p>
    <w:p/>
    <w:p>
      <w:r>
        <w:t>Label: S417</w:t>
      </w:r>
    </w:p>
    <w:p>
      <w:r>
        <w:t>Train Image: S417-06-t10_01.ppm</w:t>
      </w:r>
    </w:p>
    <w:p>
      <w:r>
        <w:t>Val Image: S417-02-t10_01.ppm</w:t>
      </w:r>
    </w:p>
    <w:p>
      <w:r>
        <w:t>SIFT Matches: 106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4.372619146018234</w:t>
      </w:r>
    </w:p>
    <w:p>
      <w:r>
        <w:t>Euclidean Distance AKAZE: 2.762354293128848</w:t>
      </w:r>
    </w:p>
    <w:p>
      <w:r>
        <w:t>Best Method (Distance): AKAZE (AKAZE memiliki jarak Euclidean lebih rendah (2.76))</w:t>
      </w:r>
    </w:p>
    <w:p>
      <w:r>
        <w:t>SIFT Inlier Image: /content/drive/MyDrive/Colab Notebooks/PCD/Keypoints Matches Images/SIFT/S417/inliers_S417-06-t10_01.ppm_S417-02-t10_01.ppm.png</w:t>
      </w:r>
    </w:p>
    <w:p>
      <w:r>
        <w:t>SIFT Outlier Image: /content/drive/MyDrive/Colab Notebooks/PCD/Keypoints Matches Images/SIFT/S417/outliers_S417-06-t10_01.ppm_S417-02-t10_01.ppm.png</w:t>
      </w:r>
    </w:p>
    <w:p>
      <w:r>
        <w:t>AKAZE Inlier Image: /content/drive/MyDrive/Colab Notebooks/PCD/Keypoints Matches Images/AKAZE/S417/inliers_S417-06-t10_01.ppm_S417-02-t10_01.ppm.png</w:t>
      </w:r>
    </w:p>
    <w:p>
      <w:r>
        <w:t>AKAZE Outlier Image: /content/drive/MyDrive/Colab Notebooks/PCD/Keypoints Matches Images/AKAZE/S417/outliers_S417-06-t10_01.ppm_S417-02-t10_01.ppm.png</w:t>
      </w:r>
    </w:p>
    <w:p/>
    <w:p>
      <w:r>
        <w:t>Label: S417</w:t>
      </w:r>
    </w:p>
    <w:p>
      <w:r>
        <w:t>Train Image: S417-06-t10_01.ppm</w:t>
      </w:r>
    </w:p>
    <w:p>
      <w:r>
        <w:t>Val Image: S417-08-t10_01.ppm</w:t>
      </w:r>
    </w:p>
    <w:p>
      <w:r>
        <w:t>SIFT Matches: 155</w:t>
      </w:r>
    </w:p>
    <w:p>
      <w:r>
        <w:t>AKAZE Matches: 70</w:t>
      </w:r>
    </w:p>
    <w:p>
      <w:r>
        <w:t>Best Method: SIFT (Lebih banyak inliers cocok)</w:t>
      </w:r>
    </w:p>
    <w:p>
      <w:r>
        <w:t>Euclidean Distance SIFT: 4.900740987479004</w:t>
      </w:r>
    </w:p>
    <w:p>
      <w:r>
        <w:t>Euclidean Distance AKAZE: 3.232683984642999</w:t>
      </w:r>
    </w:p>
    <w:p>
      <w:r>
        <w:t>Best Method (Distance): AKAZE (AKAZE memiliki jarak Euclidean lebih rendah (3.23))</w:t>
      </w:r>
    </w:p>
    <w:p>
      <w:r>
        <w:t>SIFT Inlier Image: /content/drive/MyDrive/Colab Notebooks/PCD/Keypoints Matches Images/SIFT/S417/inliers_S417-06-t10_01.ppm_S417-08-t10_01.ppm.png</w:t>
      </w:r>
    </w:p>
    <w:p>
      <w:r>
        <w:t>SIFT Outlier Image: /content/drive/MyDrive/Colab Notebooks/PCD/Keypoints Matches Images/SIFT/S417/outliers_S417-06-t10_01.ppm_S417-08-t10_01.ppm.png</w:t>
      </w:r>
    </w:p>
    <w:p>
      <w:r>
        <w:t>AKAZE Inlier Image: /content/drive/MyDrive/Colab Notebooks/PCD/Keypoints Matches Images/AKAZE/S417/inliers_S417-06-t10_01.ppm_S417-08-t10_01.ppm.png</w:t>
      </w:r>
    </w:p>
    <w:p>
      <w:r>
        <w:t>AKAZE Outlier Image: /content/drive/MyDrive/Colab Notebooks/PCD/Keypoints Matches Images/AKAZE/S417/outliers_S417-06-t10_01.ppm_S417-08-t10_01.ppm.png</w:t>
      </w:r>
    </w:p>
    <w:p/>
    <w:p>
      <w:r>
        <w:t>Label: S417</w:t>
      </w:r>
    </w:p>
    <w:p>
      <w:r>
        <w:t>Train Image: S417-06-t10_01.ppm</w:t>
      </w:r>
    </w:p>
    <w:p>
      <w:r>
        <w:t>Val Image: S417-01-t10_01.ppm</w:t>
      </w:r>
    </w:p>
    <w:p>
      <w:r>
        <w:t>SIFT Matches: 85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3.450597280453778</w:t>
      </w:r>
    </w:p>
    <w:p>
      <w:r>
        <w:t>Euclidean Distance AKAZE: 3.021691825725251</w:t>
      </w:r>
    </w:p>
    <w:p>
      <w:r>
        <w:t>Best Method (Distance): AKAZE (AKAZE memiliki jarak Euclidean lebih rendah (3.02))</w:t>
      </w:r>
    </w:p>
    <w:p>
      <w:r>
        <w:t>SIFT Inlier Image: /content/drive/MyDrive/Colab Notebooks/PCD/Keypoints Matches Images/SIFT/S417/inliers_S417-06-t10_01.ppm_S417-01-t10_01.ppm.png</w:t>
      </w:r>
    </w:p>
    <w:p>
      <w:r>
        <w:t>SIFT Outlier Image: /content/drive/MyDrive/Colab Notebooks/PCD/Keypoints Matches Images/SIFT/S417/outliers_S417-06-t10_01.ppm_S417-01-t10_01.ppm.png</w:t>
      </w:r>
    </w:p>
    <w:p>
      <w:r>
        <w:t>AKAZE Inlier Image: /content/drive/MyDrive/Colab Notebooks/PCD/Keypoints Matches Images/AKAZE/S417/inliers_S417-06-t10_01.ppm_S417-01-t10_01.ppm.png</w:t>
      </w:r>
    </w:p>
    <w:p>
      <w:r>
        <w:t>AKAZE Outlier Image: /content/drive/MyDrive/Colab Notebooks/PCD/Keypoints Matches Images/AKAZE/S417/outliers_S417-06-t10_01.ppm_S417-01-t10_01.ppm.png</w:t>
      </w:r>
    </w:p>
    <w:p/>
    <w:p>
      <w:r>
        <w:t>Label: S417</w:t>
      </w:r>
    </w:p>
    <w:p>
      <w:r>
        <w:t>Train Image: S417-06-t10_01.ppm</w:t>
      </w:r>
    </w:p>
    <w:p>
      <w:r>
        <w:t>Val Image: S417-07-t10_01.ppm</w:t>
      </w:r>
    </w:p>
    <w:p>
      <w:r>
        <w:t>SIFT Matches: 88</w:t>
      </w:r>
    </w:p>
    <w:p>
      <w:r>
        <w:t>AKAZE Matches: 65</w:t>
      </w:r>
    </w:p>
    <w:p>
      <w:r>
        <w:t>Best Method: SIFT (Lebih banyak inliers cocok)</w:t>
      </w:r>
    </w:p>
    <w:p>
      <w:r>
        <w:t>Euclidean Distance SIFT: 3.633401683622871</w:t>
      </w:r>
    </w:p>
    <w:p>
      <w:r>
        <w:t>Euclidean Distance AKAZE: 2.898528152735659</w:t>
      </w:r>
    </w:p>
    <w:p>
      <w:r>
        <w:t>Best Method (Distance): AKAZE (AKAZE memiliki jarak Euclidean lebih rendah (2.90))</w:t>
      </w:r>
    </w:p>
    <w:p>
      <w:r>
        <w:t>SIFT Inlier Image: /content/drive/MyDrive/Colab Notebooks/PCD/Keypoints Matches Images/SIFT/S417/inliers_S417-06-t10_01.ppm_S417-07-t10_01.ppm.png</w:t>
      </w:r>
    </w:p>
    <w:p>
      <w:r>
        <w:t>SIFT Outlier Image: /content/drive/MyDrive/Colab Notebooks/PCD/Keypoints Matches Images/SIFT/S417/outliers_S417-06-t10_01.ppm_S417-07-t10_01.ppm.png</w:t>
      </w:r>
    </w:p>
    <w:p>
      <w:r>
        <w:t>AKAZE Inlier Image: /content/drive/MyDrive/Colab Notebooks/PCD/Keypoints Matches Images/AKAZE/S417/inliers_S417-06-t10_01.ppm_S417-07-t10_01.ppm.png</w:t>
      </w:r>
    </w:p>
    <w:p>
      <w:r>
        <w:t>AKAZE Outlier Image: /content/drive/MyDrive/Colab Notebooks/PCD/Keypoints Matches Images/AKAZE/S417/outliers_S417-06-t10_01.ppm_S417-07-t10_01.ppm.png</w:t>
      </w:r>
    </w:p>
    <w:p/>
    <w:p>
      <w:r>
        <w:t>Label: S417</w:t>
      </w:r>
    </w:p>
    <w:p>
      <w:r>
        <w:t>Train Image: S417-05-t10_01.ppm</w:t>
      </w:r>
    </w:p>
    <w:p>
      <w:r>
        <w:t>Val Image: S417-02-t10_01.ppm</w:t>
      </w:r>
    </w:p>
    <w:p>
      <w:r>
        <w:t>SIFT Matches: 111</w:t>
      </w:r>
    </w:p>
    <w:p>
      <w:r>
        <w:t>AKAZE Matches: 68</w:t>
      </w:r>
    </w:p>
    <w:p>
      <w:r>
        <w:t>Best Method: SIFT (Lebih banyak inliers cocok)</w:t>
      </w:r>
    </w:p>
    <w:p>
      <w:r>
        <w:t>Euclidean Distance SIFT: 4.257215649104821</w:t>
      </w:r>
    </w:p>
    <w:p>
      <w:r>
        <w:t>Euclidean Distance AKAZE: 3.52417015378946</w:t>
      </w:r>
    </w:p>
    <w:p>
      <w:r>
        <w:t>Best Method (Distance): AKAZE (AKAZE memiliki jarak Euclidean lebih rendah (3.52))</w:t>
      </w:r>
    </w:p>
    <w:p>
      <w:r>
        <w:t>SIFT Inlier Image: /content/drive/MyDrive/Colab Notebooks/PCD/Keypoints Matches Images/SIFT/S417/inliers_S417-05-t10_01.ppm_S417-02-t10_01.ppm.png</w:t>
      </w:r>
    </w:p>
    <w:p>
      <w:r>
        <w:t>SIFT Outlier Image: /content/drive/MyDrive/Colab Notebooks/PCD/Keypoints Matches Images/SIFT/S417/outliers_S417-05-t10_01.ppm_S417-02-t10_01.ppm.png</w:t>
      </w:r>
    </w:p>
    <w:p>
      <w:r>
        <w:t>AKAZE Inlier Image: /content/drive/MyDrive/Colab Notebooks/PCD/Keypoints Matches Images/AKAZE/S417/inliers_S417-05-t10_01.ppm_S417-02-t10_01.ppm.png</w:t>
      </w:r>
    </w:p>
    <w:p>
      <w:r>
        <w:t>AKAZE Outlier Image: /content/drive/MyDrive/Colab Notebooks/PCD/Keypoints Matches Images/AKAZE/S417/outliers_S417-05-t10_01.ppm_S417-02-t10_01.ppm.png</w:t>
      </w:r>
    </w:p>
    <w:p/>
    <w:p>
      <w:r>
        <w:t>Label: S417</w:t>
      </w:r>
    </w:p>
    <w:p>
      <w:r>
        <w:t>Train Image: S417-05-t10_01.ppm</w:t>
      </w:r>
    </w:p>
    <w:p>
      <w:r>
        <w:t>Val Image: S417-08-t10_01.ppm</w:t>
      </w:r>
    </w:p>
    <w:p>
      <w:r>
        <w:t>SIFT Matches: 183</w:t>
      </w:r>
    </w:p>
    <w:p>
      <w:r>
        <w:t>AKAZE Matches: 91</w:t>
      </w:r>
    </w:p>
    <w:p>
      <w:r>
        <w:t>Best Method: SIFT (Lebih banyak inliers cocok)</w:t>
      </w:r>
    </w:p>
    <w:p>
      <w:r>
        <w:t>Euclidean Distance SIFT: 5.763601945767881</w:t>
      </w:r>
    </w:p>
    <w:p>
      <w:r>
        <w:t>Euclidean Distance AKAZE: 3.984560791623674</w:t>
      </w:r>
    </w:p>
    <w:p>
      <w:r>
        <w:t>Best Method (Distance): AKAZE (AKAZE memiliki jarak Euclidean lebih rendah (3.98))</w:t>
      </w:r>
    </w:p>
    <w:p>
      <w:r>
        <w:t>SIFT Inlier Image: /content/drive/MyDrive/Colab Notebooks/PCD/Keypoints Matches Images/SIFT/S417/inliers_S417-05-t10_01.ppm_S417-08-t10_01.ppm.png</w:t>
      </w:r>
    </w:p>
    <w:p>
      <w:r>
        <w:t>SIFT Outlier Image: /content/drive/MyDrive/Colab Notebooks/PCD/Keypoints Matches Images/SIFT/S417/outliers_S417-05-t10_01.ppm_S417-08-t10_01.ppm.png</w:t>
      </w:r>
    </w:p>
    <w:p>
      <w:r>
        <w:t>AKAZE Inlier Image: /content/drive/MyDrive/Colab Notebooks/PCD/Keypoints Matches Images/AKAZE/S417/inliers_S417-05-t10_01.ppm_S417-08-t10_01.ppm.png</w:t>
      </w:r>
    </w:p>
    <w:p>
      <w:r>
        <w:t>AKAZE Outlier Image: /content/drive/MyDrive/Colab Notebooks/PCD/Keypoints Matches Images/AKAZE/S417/outliers_S417-05-t10_01.ppm_S417-08-t10_01.ppm.png</w:t>
      </w:r>
    </w:p>
    <w:p/>
    <w:p>
      <w:r>
        <w:t>Label: S417</w:t>
      </w:r>
    </w:p>
    <w:p>
      <w:r>
        <w:t>Train Image: S417-05-t10_01.ppm</w:t>
      </w:r>
    </w:p>
    <w:p>
      <w:r>
        <w:t>Val Image: S417-01-t10_01.ppm</w:t>
      </w:r>
    </w:p>
    <w:p>
      <w:r>
        <w:t>SIFT Matches: 98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4.249227480081304</w:t>
      </w:r>
    </w:p>
    <w:p>
      <w:r>
        <w:t>Euclidean Distance AKAZE: 2.910030423623159</w:t>
      </w:r>
    </w:p>
    <w:p>
      <w:r>
        <w:t>Best Method (Distance): AKAZE (AKAZE memiliki jarak Euclidean lebih rendah (2.91))</w:t>
      </w:r>
    </w:p>
    <w:p>
      <w:r>
        <w:t>SIFT Inlier Image: /content/drive/MyDrive/Colab Notebooks/PCD/Keypoints Matches Images/SIFT/S417/inliers_S417-05-t10_01.ppm_S417-01-t10_01.ppm.png</w:t>
      </w:r>
    </w:p>
    <w:p>
      <w:r>
        <w:t>SIFT Outlier Image: /content/drive/MyDrive/Colab Notebooks/PCD/Keypoints Matches Images/SIFT/S417/outliers_S417-05-t10_01.ppm_S417-01-t10_01.ppm.png</w:t>
      </w:r>
    </w:p>
    <w:p>
      <w:r>
        <w:t>AKAZE Inlier Image: /content/drive/MyDrive/Colab Notebooks/PCD/Keypoints Matches Images/AKAZE/S417/inliers_S417-05-t10_01.ppm_S417-01-t10_01.ppm.png</w:t>
      </w:r>
    </w:p>
    <w:p>
      <w:r>
        <w:t>AKAZE Outlier Image: /content/drive/MyDrive/Colab Notebooks/PCD/Keypoints Matches Images/AKAZE/S417/outliers_S417-05-t10_01.ppm_S417-01-t10_01.ppm.png</w:t>
      </w:r>
    </w:p>
    <w:p/>
    <w:p>
      <w:r>
        <w:t>Label: S417</w:t>
      </w:r>
    </w:p>
    <w:p>
      <w:r>
        <w:t>Train Image: S417-05-t10_01.ppm</w:t>
      </w:r>
    </w:p>
    <w:p>
      <w:r>
        <w:t>Val Image: S417-07-t10_01.ppm</w:t>
      </w:r>
    </w:p>
    <w:p>
      <w:r>
        <w:t>SIFT Matches: 111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4.241747774741199</w:t>
      </w:r>
    </w:p>
    <w:p>
      <w:r>
        <w:t>Euclidean Distance AKAZE: 2.914318898108602</w:t>
      </w:r>
    </w:p>
    <w:p>
      <w:r>
        <w:t>Best Method (Distance): AKAZE (AKAZE memiliki jarak Euclidean lebih rendah (2.91))</w:t>
      </w:r>
    </w:p>
    <w:p>
      <w:r>
        <w:t>SIFT Inlier Image: /content/drive/MyDrive/Colab Notebooks/PCD/Keypoints Matches Images/SIFT/S417/inliers_S417-05-t10_01.ppm_S417-07-t10_01.ppm.png</w:t>
      </w:r>
    </w:p>
    <w:p>
      <w:r>
        <w:t>SIFT Outlier Image: /content/drive/MyDrive/Colab Notebooks/PCD/Keypoints Matches Images/SIFT/S417/outliers_S417-05-t10_01.ppm_S417-07-t10_01.ppm.png</w:t>
      </w:r>
    </w:p>
    <w:p>
      <w:r>
        <w:t>AKAZE Inlier Image: /content/drive/MyDrive/Colab Notebooks/PCD/Keypoints Matches Images/AKAZE/S417/inliers_S417-05-t10_01.ppm_S417-07-t10_01.ppm.png</w:t>
      </w:r>
    </w:p>
    <w:p>
      <w:r>
        <w:t>AKAZE Outlier Image: /content/drive/MyDrive/Colab Notebooks/PCD/Keypoints Matches Images/AKAZE/S417/outliers_S417-05-t10_01.ppm_S417-07-t10_01.ppm.png</w:t>
      </w:r>
    </w:p>
    <w:p/>
    <w:p>
      <w:r>
        <w:t>Label: S418</w:t>
      </w:r>
    </w:p>
    <w:p>
      <w:r>
        <w:t>Train Image: S418-01-t10_01.ppm</w:t>
      </w:r>
    </w:p>
    <w:p>
      <w:r>
        <w:t>Val Image: S418-02-t10_01.ppm</w:t>
      </w:r>
    </w:p>
    <w:p>
      <w:r>
        <w:t>SIFT Matches: 40</w:t>
      </w:r>
    </w:p>
    <w:p>
      <w:r>
        <w:t>AKAZE Matches: 34</w:t>
      </w:r>
    </w:p>
    <w:p>
      <w:r>
        <w:t>Best Method: SIFT (Lebih banyak inliers cocok)</w:t>
      </w:r>
    </w:p>
    <w:p>
      <w:r>
        <w:t>Euclidean Distance SIFT: 2.394223998418163</w:t>
      </w:r>
    </w:p>
    <w:p>
      <w:r>
        <w:t>Euclidean Distance AKAZE: 1.814589512164456</w:t>
      </w:r>
    </w:p>
    <w:p>
      <w:r>
        <w:t>Best Method (Distance): AKAZE (AKAZE memiliki jarak Euclidean lebih rendah (1.81))</w:t>
      </w:r>
    </w:p>
    <w:p>
      <w:r>
        <w:t>SIFT Inlier Image: /content/drive/MyDrive/Colab Notebooks/PCD/Keypoints Matches Images/SIFT/S418/inliers_S418-01-t10_01.ppm_S418-02-t10_01.ppm.png</w:t>
      </w:r>
    </w:p>
    <w:p>
      <w:r>
        <w:t>SIFT Outlier Image: /content/drive/MyDrive/Colab Notebooks/PCD/Keypoints Matches Images/SIFT/S418/outliers_S418-01-t10_01.ppm_S418-02-t10_01.ppm.png</w:t>
      </w:r>
    </w:p>
    <w:p>
      <w:r>
        <w:t>AKAZE Inlier Image: /content/drive/MyDrive/Colab Notebooks/PCD/Keypoints Matches Images/AKAZE/S418/inliers_S418-01-t10_01.ppm_S418-02-t10_01.ppm.png</w:t>
      </w:r>
    </w:p>
    <w:p>
      <w:r>
        <w:t>AKAZE Outlier Image: /content/drive/MyDrive/Colab Notebooks/PCD/Keypoints Matches Images/AKAZE/S418/outliers_S418-01-t10_01.ppm_S418-02-t10_01.ppm.png</w:t>
      </w:r>
    </w:p>
    <w:p/>
    <w:p>
      <w:r>
        <w:t>Label: S418</w:t>
      </w:r>
    </w:p>
    <w:p>
      <w:r>
        <w:t>Train Image: S418-03-t10_01.ppm</w:t>
      </w:r>
    </w:p>
    <w:p>
      <w:r>
        <w:t>Val Image: S418-02-t10_01.ppm</w:t>
      </w:r>
    </w:p>
    <w:p>
      <w:r>
        <w:t>SIFT Matches: 68</w:t>
      </w:r>
    </w:p>
    <w:p>
      <w:r>
        <w:t>AKAZE Matches: 30</w:t>
      </w:r>
    </w:p>
    <w:p>
      <w:r>
        <w:t>Best Method: SIFT (Lebih banyak inliers cocok)</w:t>
      </w:r>
    </w:p>
    <w:p>
      <w:r>
        <w:t>Euclidean Distance SIFT: 3.155212906129757</w:t>
      </w:r>
    </w:p>
    <w:p>
      <w:r>
        <w:t>Euclidean Distance AKAZE: 2.245189457691044</w:t>
      </w:r>
    </w:p>
    <w:p>
      <w:r>
        <w:t>Best Method (Distance): AKAZE (AKAZE memiliki jarak Euclidean lebih rendah (2.25))</w:t>
      </w:r>
    </w:p>
    <w:p>
      <w:r>
        <w:t>SIFT Inlier Image: /content/drive/MyDrive/Colab Notebooks/PCD/Keypoints Matches Images/SIFT/S418/inliers_S418-03-t10_01.ppm_S418-02-t10_01.ppm.png</w:t>
      </w:r>
    </w:p>
    <w:p>
      <w:r>
        <w:t>SIFT Outlier Image: /content/drive/MyDrive/Colab Notebooks/PCD/Keypoints Matches Images/SIFT/S418/outliers_S418-03-t10_01.ppm_S418-02-t10_01.ppm.png</w:t>
      </w:r>
    </w:p>
    <w:p>
      <w:r>
        <w:t>AKAZE Inlier Image: /content/drive/MyDrive/Colab Notebooks/PCD/Keypoints Matches Images/AKAZE/S418/inliers_S418-03-t10_01.ppm_S418-02-t10_01.ppm.png</w:t>
      </w:r>
    </w:p>
    <w:p>
      <w:r>
        <w:t>AKAZE Outlier Image: /content/drive/MyDrive/Colab Notebooks/PCD/Keypoints Matches Images/AKAZE/S418/outliers_S418-03-t10_01.ppm_S418-02-t10_01.ppm.png</w:t>
      </w:r>
    </w:p>
    <w:p/>
    <w:p>
      <w:r>
        <w:t>Label: S425</w:t>
      </w:r>
    </w:p>
    <w:p>
      <w:r>
        <w:t>Train Image: S425-03-t10_01.ppm</w:t>
      </w:r>
    </w:p>
    <w:p>
      <w:r>
        <w:t>Val Image: S425-05-t10_01.ppm</w:t>
      </w:r>
    </w:p>
    <w:p>
      <w:r>
        <w:t>SIFT Matches: 114</w:t>
      </w:r>
    </w:p>
    <w:p>
      <w:r>
        <w:t>AKAZE Matches: 86</w:t>
      </w:r>
    </w:p>
    <w:p>
      <w:r>
        <w:t>Best Method: SIFT (Lebih banyak inliers cocok)</w:t>
      </w:r>
    </w:p>
    <w:p>
      <w:r>
        <w:t>Euclidean Distance SIFT: 4.457648065208917</w:t>
      </w:r>
    </w:p>
    <w:p>
      <w:r>
        <w:t>Euclidean Distance AKAZE: 3.908322994285087</w:t>
      </w:r>
    </w:p>
    <w:p>
      <w:r>
        <w:t>Best Method (Distance): AKAZE (AKAZE memiliki jarak Euclidean lebih rendah (3.91))</w:t>
      </w:r>
    </w:p>
    <w:p>
      <w:r>
        <w:t>SIFT Inlier Image: /content/drive/MyDrive/Colab Notebooks/PCD/Keypoints Matches Images/SIFT/S425/inliers_S425-03-t10_01.ppm_S425-05-t10_01.ppm.png</w:t>
      </w:r>
    </w:p>
    <w:p>
      <w:r>
        <w:t>SIFT Outlier Image: /content/drive/MyDrive/Colab Notebooks/PCD/Keypoints Matches Images/SIFT/S425/outliers_S425-03-t10_01.ppm_S425-05-t10_01.ppm.png</w:t>
      </w:r>
    </w:p>
    <w:p>
      <w:r>
        <w:t>AKAZE Inlier Image: /content/drive/MyDrive/Colab Notebooks/PCD/Keypoints Matches Images/AKAZE/S425/inliers_S425-03-t10_01.ppm_S425-05-t10_01.ppm.png</w:t>
      </w:r>
    </w:p>
    <w:p>
      <w:r>
        <w:t>AKAZE Outlier Image: /content/drive/MyDrive/Colab Notebooks/PCD/Keypoints Matches Images/AKAZE/S425/outliers_S425-03-t10_01.ppm_S425-05-t10_01.ppm.png</w:t>
      </w:r>
    </w:p>
    <w:p/>
    <w:p>
      <w:r>
        <w:t>Label: S425</w:t>
      </w:r>
    </w:p>
    <w:p>
      <w:r>
        <w:t>Train Image: S425-03-t10_01.ppm</w:t>
      </w:r>
    </w:p>
    <w:p>
      <w:r>
        <w:t>Val Image: S425-06-t10_01.ppm</w:t>
      </w:r>
    </w:p>
    <w:p>
      <w:r>
        <w:t>SIFT Matches: 76</w:t>
      </w:r>
    </w:p>
    <w:p>
      <w:r>
        <w:t>AKAZE Matches: 39</w:t>
      </w:r>
    </w:p>
    <w:p>
      <w:r>
        <w:t>Best Method: SIFT (Lebih banyak inliers cocok)</w:t>
      </w:r>
    </w:p>
    <w:p>
      <w:r>
        <w:t>Euclidean Distance SIFT: 3.697935262251934</w:t>
      </w:r>
    </w:p>
    <w:p>
      <w:r>
        <w:t>Euclidean Distance AKAZE: 2.835902549425067</w:t>
      </w:r>
    </w:p>
    <w:p>
      <w:r>
        <w:t>Best Method (Distance): AKAZE (AKAZE memiliki jarak Euclidean lebih rendah (2.84))</w:t>
      </w:r>
    </w:p>
    <w:p>
      <w:r>
        <w:t>SIFT Inlier Image: /content/drive/MyDrive/Colab Notebooks/PCD/Keypoints Matches Images/SIFT/S425/inliers_S425-03-t10_01.ppm_S425-06-t10_01.ppm.png</w:t>
      </w:r>
    </w:p>
    <w:p>
      <w:r>
        <w:t>SIFT Outlier Image: /content/drive/MyDrive/Colab Notebooks/PCD/Keypoints Matches Images/SIFT/S425/outliers_S425-03-t10_01.ppm_S425-06-t10_01.ppm.png</w:t>
      </w:r>
    </w:p>
    <w:p>
      <w:r>
        <w:t>AKAZE Inlier Image: /content/drive/MyDrive/Colab Notebooks/PCD/Keypoints Matches Images/AKAZE/S425/inliers_S425-03-t10_01.ppm_S425-06-t10_01.ppm.png</w:t>
      </w:r>
    </w:p>
    <w:p>
      <w:r>
        <w:t>AKAZE Outlier Image: /content/drive/MyDrive/Colab Notebooks/PCD/Keypoints Matches Images/AKAZE/S425/outliers_S425-03-t10_01.ppm_S425-06-t10_01.ppm.png</w:t>
      </w:r>
    </w:p>
    <w:p/>
    <w:p>
      <w:r>
        <w:t>Label: S425</w:t>
      </w:r>
    </w:p>
    <w:p>
      <w:r>
        <w:t>Train Image: S425-03-t10_01.ppm</w:t>
      </w:r>
    </w:p>
    <w:p>
      <w:r>
        <w:t>Val Image: S425-02-t10_01.ppm</w:t>
      </w:r>
    </w:p>
    <w:p>
      <w:r>
        <w:t>SIFT Matches: 63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3.415901766650663</w:t>
      </w:r>
    </w:p>
    <w:p>
      <w:r>
        <w:t>Euclidean Distance AKAZE: 2.929160889264339</w:t>
      </w:r>
    </w:p>
    <w:p>
      <w:r>
        <w:t>Best Method (Distance): AKAZE (AKAZE memiliki jarak Euclidean lebih rendah (2.93))</w:t>
      </w:r>
    </w:p>
    <w:p>
      <w:r>
        <w:t>SIFT Inlier Image: /content/drive/MyDrive/Colab Notebooks/PCD/Keypoints Matches Images/SIFT/S425/inliers_S425-03-t10_01.ppm_S425-02-t10_01.ppm.png</w:t>
      </w:r>
    </w:p>
    <w:p>
      <w:r>
        <w:t>SIFT Outlier Image: /content/drive/MyDrive/Colab Notebooks/PCD/Keypoints Matches Images/SIFT/S425/outliers_S425-03-t10_01.ppm_S425-02-t10_01.ppm.png</w:t>
      </w:r>
    </w:p>
    <w:p>
      <w:r>
        <w:t>AKAZE Inlier Image: /content/drive/MyDrive/Colab Notebooks/PCD/Keypoints Matches Images/AKAZE/S425/inliers_S425-03-t10_01.ppm_S425-02-t10_01.ppm.png</w:t>
      </w:r>
    </w:p>
    <w:p>
      <w:r>
        <w:t>AKAZE Outlier Image: /content/drive/MyDrive/Colab Notebooks/PCD/Keypoints Matches Images/AKAZE/S425/outliers_S425-03-t10_01.ppm_S425-02-t10_01.ppm.png</w:t>
      </w:r>
    </w:p>
    <w:p/>
    <w:p>
      <w:r>
        <w:t>Label: S425</w:t>
      </w:r>
    </w:p>
    <w:p>
      <w:r>
        <w:t>Train Image: S425-03-t10_01.ppm</w:t>
      </w:r>
    </w:p>
    <w:p>
      <w:r>
        <w:t>Val Image: S425-07-t10_01.ppm</w:t>
      </w:r>
    </w:p>
    <w:p>
      <w:r>
        <w:t>SIFT Matches: 74</w:t>
      </w:r>
    </w:p>
    <w:p>
      <w:r>
        <w:t>AKAZE Matches: 45</w:t>
      </w:r>
    </w:p>
    <w:p>
      <w:r>
        <w:t>Best Method: SIFT (Lebih banyak inliers cocok)</w:t>
      </w:r>
    </w:p>
    <w:p>
      <w:r>
        <w:t>Euclidean Distance SIFT: 3.295127407095889</w:t>
      </w:r>
    </w:p>
    <w:p>
      <w:r>
        <w:t>Euclidean Distance AKAZE: 2.697931652438738</w:t>
      </w:r>
    </w:p>
    <w:p>
      <w:r>
        <w:t>Best Method (Distance): AKAZE (AKAZE memiliki jarak Euclidean lebih rendah (2.70))</w:t>
      </w:r>
    </w:p>
    <w:p>
      <w:r>
        <w:t>SIFT Inlier Image: /content/drive/MyDrive/Colab Notebooks/PCD/Keypoints Matches Images/SIFT/S425/inliers_S425-03-t10_01.ppm_S425-07-t10_01.ppm.png</w:t>
      </w:r>
    </w:p>
    <w:p>
      <w:r>
        <w:t>SIFT Outlier Image: /content/drive/MyDrive/Colab Notebooks/PCD/Keypoints Matches Images/SIFT/S425/outliers_S425-03-t10_01.ppm_S425-07-t10_01.ppm.png</w:t>
      </w:r>
    </w:p>
    <w:p>
      <w:r>
        <w:t>AKAZE Inlier Image: /content/drive/MyDrive/Colab Notebooks/PCD/Keypoints Matches Images/AKAZE/S425/inliers_S425-03-t10_01.ppm_S425-07-t10_01.ppm.png</w:t>
      </w:r>
    </w:p>
    <w:p>
      <w:r>
        <w:t>AKAZE Outlier Image: /content/drive/MyDrive/Colab Notebooks/PCD/Keypoints Matches Images/AKAZE/S425/outliers_S425-03-t10_01.ppm_S425-07-t10_01.ppm.png</w:t>
      </w:r>
    </w:p>
    <w:p/>
    <w:p>
      <w:r>
        <w:t>Label: S425</w:t>
      </w:r>
    </w:p>
    <w:p>
      <w:r>
        <w:t>Train Image: S425-03-t10_01.ppm</w:t>
      </w:r>
    </w:p>
    <w:p>
      <w:r>
        <w:t>Val Image: S425-01-t10_01.ppm</w:t>
      </w:r>
    </w:p>
    <w:p>
      <w:r>
        <w:t>SIFT Matches: 63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3.080990127937503</w:t>
      </w:r>
    </w:p>
    <w:p>
      <w:r>
        <w:t>Euclidean Distance AKAZE: 2.689929464132022</w:t>
      </w:r>
    </w:p>
    <w:p>
      <w:r>
        <w:t>Best Method (Distance): AKAZE (AKAZE memiliki jarak Euclidean lebih rendah (2.69))</w:t>
      </w:r>
    </w:p>
    <w:p>
      <w:r>
        <w:t>SIFT Inlier Image: /content/drive/MyDrive/Colab Notebooks/PCD/Keypoints Matches Images/SIFT/S425/inliers_S425-03-t10_01.ppm_S425-01-t10_01.ppm.png</w:t>
      </w:r>
    </w:p>
    <w:p>
      <w:r>
        <w:t>SIFT Outlier Image: /content/drive/MyDrive/Colab Notebooks/PCD/Keypoints Matches Images/SIFT/S425/outliers_S425-03-t10_01.ppm_S425-01-t10_01.ppm.png</w:t>
      </w:r>
    </w:p>
    <w:p>
      <w:r>
        <w:t>AKAZE Inlier Image: /content/drive/MyDrive/Colab Notebooks/PCD/Keypoints Matches Images/AKAZE/S425/inliers_S425-03-t10_01.ppm_S425-01-t10_01.ppm.png</w:t>
      </w:r>
    </w:p>
    <w:p>
      <w:r>
        <w:t>AKAZE Outlier Image: /content/drive/MyDrive/Colab Notebooks/PCD/Keypoints Matches Images/AKAZE/S425/outliers_S425-03-t10_01.ppm_S425-01-t10_01.ppm.png</w:t>
      </w:r>
    </w:p>
    <w:p/>
    <w:p>
      <w:r>
        <w:t>Label: S425</w:t>
      </w:r>
    </w:p>
    <w:p>
      <w:r>
        <w:t>Train Image: S425-08-t10_01.ppm</w:t>
      </w:r>
    </w:p>
    <w:p>
      <w:r>
        <w:t>Val Image: S425-05-t10_01.ppm</w:t>
      </w:r>
    </w:p>
    <w:p>
      <w:r>
        <w:t>SIFT Matches: 96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3.740829452386342</w:t>
      </w:r>
    </w:p>
    <w:p>
      <w:r>
        <w:t>Euclidean Distance AKAZE: 3.302861397238652</w:t>
      </w:r>
    </w:p>
    <w:p>
      <w:r>
        <w:t>Best Method (Distance): AKAZE (AKAZE memiliki jarak Euclidean lebih rendah (3.30))</w:t>
      </w:r>
    </w:p>
    <w:p>
      <w:r>
        <w:t>SIFT Inlier Image: /content/drive/MyDrive/Colab Notebooks/PCD/Keypoints Matches Images/SIFT/S425/inliers_S425-08-t10_01.ppm_S425-05-t10_01.ppm.png</w:t>
      </w:r>
    </w:p>
    <w:p>
      <w:r>
        <w:t>SIFT Outlier Image: /content/drive/MyDrive/Colab Notebooks/PCD/Keypoints Matches Images/SIFT/S425/outliers_S425-08-t10_01.ppm_S425-05-t10_01.ppm.png</w:t>
      </w:r>
    </w:p>
    <w:p>
      <w:r>
        <w:t>AKAZE Inlier Image: /content/drive/MyDrive/Colab Notebooks/PCD/Keypoints Matches Images/AKAZE/S425/inliers_S425-08-t10_01.ppm_S425-05-t10_01.ppm.png</w:t>
      </w:r>
    </w:p>
    <w:p>
      <w:r>
        <w:t>AKAZE Outlier Image: /content/drive/MyDrive/Colab Notebooks/PCD/Keypoints Matches Images/AKAZE/S425/outliers_S425-08-t10_01.ppm_S425-05-t10_01.ppm.png</w:t>
      </w:r>
    </w:p>
    <w:p/>
    <w:p>
      <w:r>
        <w:t>Label: S425</w:t>
      </w:r>
    </w:p>
    <w:p>
      <w:r>
        <w:t>Train Image: S425-08-t10_01.ppm</w:t>
      </w:r>
    </w:p>
    <w:p>
      <w:r>
        <w:t>Val Image: S425-06-t10_01.ppm</w:t>
      </w:r>
    </w:p>
    <w:p>
      <w:r>
        <w:t>SIFT Matches: 77</w:t>
      </w:r>
    </w:p>
    <w:p>
      <w:r>
        <w:t>AKAZE Matches: 38</w:t>
      </w:r>
    </w:p>
    <w:p>
      <w:r>
        <w:t>Best Method: SIFT (Lebih banyak inliers cocok)</w:t>
      </w:r>
    </w:p>
    <w:p>
      <w:r>
        <w:t>Euclidean Distance SIFT: 3.421951511031654</w:t>
      </w:r>
    </w:p>
    <w:p>
      <w:r>
        <w:t>Euclidean Distance AKAZE: 2.438902474118474</w:t>
      </w:r>
    </w:p>
    <w:p>
      <w:r>
        <w:t>Best Method (Distance): AKAZE (AKAZE memiliki jarak Euclidean lebih rendah (2.44))</w:t>
      </w:r>
    </w:p>
    <w:p>
      <w:r>
        <w:t>SIFT Inlier Image: /content/drive/MyDrive/Colab Notebooks/PCD/Keypoints Matches Images/SIFT/S425/inliers_S425-08-t10_01.ppm_S425-06-t10_01.ppm.png</w:t>
      </w:r>
    </w:p>
    <w:p>
      <w:r>
        <w:t>SIFT Outlier Image: /content/drive/MyDrive/Colab Notebooks/PCD/Keypoints Matches Images/SIFT/S425/outliers_S425-08-t10_01.ppm_S425-06-t10_01.ppm.png</w:t>
      </w:r>
    </w:p>
    <w:p>
      <w:r>
        <w:t>AKAZE Inlier Image: /content/drive/MyDrive/Colab Notebooks/PCD/Keypoints Matches Images/AKAZE/S425/inliers_S425-08-t10_01.ppm_S425-06-t10_01.ppm.png</w:t>
      </w:r>
    </w:p>
    <w:p>
      <w:r>
        <w:t>AKAZE Outlier Image: /content/drive/MyDrive/Colab Notebooks/PCD/Keypoints Matches Images/AKAZE/S425/outliers_S425-08-t10_01.ppm_S425-06-t10_01.ppm.png</w:t>
      </w:r>
    </w:p>
    <w:p/>
    <w:p>
      <w:r>
        <w:t>Label: S425</w:t>
      </w:r>
    </w:p>
    <w:p>
      <w:r>
        <w:t>Train Image: S425-08-t10_01.ppm</w:t>
      </w:r>
    </w:p>
    <w:p>
      <w:r>
        <w:t>Val Image: S425-02-t10_01.ppm</w:t>
      </w:r>
    </w:p>
    <w:p>
      <w:r>
        <w:t>SIFT Matches: 62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2.821679304041969</w:t>
      </w:r>
    </w:p>
    <w:p>
      <w:r>
        <w:t>Euclidean Distance AKAZE: 2.236543213296331</w:t>
      </w:r>
    </w:p>
    <w:p>
      <w:r>
        <w:t>Best Method (Distance): AKAZE (AKAZE memiliki jarak Euclidean lebih rendah (2.24))</w:t>
      </w:r>
    </w:p>
    <w:p>
      <w:r>
        <w:t>SIFT Inlier Image: /content/drive/MyDrive/Colab Notebooks/PCD/Keypoints Matches Images/SIFT/S425/inliers_S425-08-t10_01.ppm_S425-02-t10_01.ppm.png</w:t>
      </w:r>
    </w:p>
    <w:p>
      <w:r>
        <w:t>SIFT Outlier Image: /content/drive/MyDrive/Colab Notebooks/PCD/Keypoints Matches Images/SIFT/S425/outliers_S425-08-t10_01.ppm_S425-02-t10_01.ppm.png</w:t>
      </w:r>
    </w:p>
    <w:p>
      <w:r>
        <w:t>AKAZE Inlier Image: /content/drive/MyDrive/Colab Notebooks/PCD/Keypoints Matches Images/AKAZE/S425/inliers_S425-08-t10_01.ppm_S425-02-t10_01.ppm.png</w:t>
      </w:r>
    </w:p>
    <w:p>
      <w:r>
        <w:t>AKAZE Outlier Image: /content/drive/MyDrive/Colab Notebooks/PCD/Keypoints Matches Images/AKAZE/S425/outliers_S425-08-t10_01.ppm_S425-02-t10_01.ppm.png</w:t>
      </w:r>
    </w:p>
    <w:p/>
    <w:p>
      <w:r>
        <w:t>Label: S425</w:t>
      </w:r>
    </w:p>
    <w:p>
      <w:r>
        <w:t>Train Image: S425-08-t10_01.ppm</w:t>
      </w:r>
    </w:p>
    <w:p>
      <w:r>
        <w:t>Val Image: S425-07-t10_01.ppm</w:t>
      </w:r>
    </w:p>
    <w:p>
      <w:r>
        <w:t>SIFT Matches: 82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3.380544395847627</w:t>
      </w:r>
    </w:p>
    <w:p>
      <w:r>
        <w:t>Euclidean Distance AKAZE: 2.743062700609032</w:t>
      </w:r>
    </w:p>
    <w:p>
      <w:r>
        <w:t>Best Method (Distance): AKAZE (AKAZE memiliki jarak Euclidean lebih rendah (2.74))</w:t>
      </w:r>
    </w:p>
    <w:p>
      <w:r>
        <w:t>SIFT Inlier Image: /content/drive/MyDrive/Colab Notebooks/PCD/Keypoints Matches Images/SIFT/S425/inliers_S425-08-t10_01.ppm_S425-07-t10_01.ppm.png</w:t>
      </w:r>
    </w:p>
    <w:p>
      <w:r>
        <w:t>SIFT Outlier Image: /content/drive/MyDrive/Colab Notebooks/PCD/Keypoints Matches Images/SIFT/S425/outliers_S425-08-t10_01.ppm_S425-07-t10_01.ppm.png</w:t>
      </w:r>
    </w:p>
    <w:p>
      <w:r>
        <w:t>AKAZE Inlier Image: /content/drive/MyDrive/Colab Notebooks/PCD/Keypoints Matches Images/AKAZE/S425/inliers_S425-08-t10_01.ppm_S425-07-t10_01.ppm.png</w:t>
      </w:r>
    </w:p>
    <w:p>
      <w:r>
        <w:t>AKAZE Outlier Image: /content/drive/MyDrive/Colab Notebooks/PCD/Keypoints Matches Images/AKAZE/S425/outliers_S425-08-t10_01.ppm_S425-07-t10_01.ppm.png</w:t>
      </w:r>
    </w:p>
    <w:p/>
    <w:p>
      <w:r>
        <w:t>Label: S425</w:t>
      </w:r>
    </w:p>
    <w:p>
      <w:r>
        <w:t>Train Image: S425-08-t10_01.ppm</w:t>
      </w:r>
    </w:p>
    <w:p>
      <w:r>
        <w:t>Val Image: S425-01-t10_01.ppm</w:t>
      </w:r>
    </w:p>
    <w:p>
      <w:r>
        <w:t>SIFT Matches: 46</w:t>
      </w:r>
    </w:p>
    <w:p>
      <w:r>
        <w:t>AKAZE Matches: 44</w:t>
      </w:r>
    </w:p>
    <w:p>
      <w:r>
        <w:t>Best Method: SIFT (Lebih banyak inliers cocok)</w:t>
      </w:r>
    </w:p>
    <w:p>
      <w:r>
        <w:t>Euclidean Distance SIFT: 3.376860891117244</w:t>
      </w:r>
    </w:p>
    <w:p>
      <w:r>
        <w:t>Euclidean Distance AKAZE: 2.891968931644211</w:t>
      </w:r>
    </w:p>
    <w:p>
      <w:r>
        <w:t>Best Method (Distance): AKAZE (AKAZE memiliki jarak Euclidean lebih rendah (2.89))</w:t>
      </w:r>
    </w:p>
    <w:p>
      <w:r>
        <w:t>SIFT Inlier Image: /content/drive/MyDrive/Colab Notebooks/PCD/Keypoints Matches Images/SIFT/S425/inliers_S425-08-t10_01.ppm_S425-01-t10_01.ppm.png</w:t>
      </w:r>
    </w:p>
    <w:p>
      <w:r>
        <w:t>SIFT Outlier Image: /content/drive/MyDrive/Colab Notebooks/PCD/Keypoints Matches Images/SIFT/S425/outliers_S425-08-t10_01.ppm_S425-01-t10_01.ppm.png</w:t>
      </w:r>
    </w:p>
    <w:p>
      <w:r>
        <w:t>AKAZE Inlier Image: /content/drive/MyDrive/Colab Notebooks/PCD/Keypoints Matches Images/AKAZE/S425/inliers_S425-08-t10_01.ppm_S425-01-t10_01.ppm.png</w:t>
      </w:r>
    </w:p>
    <w:p>
      <w:r>
        <w:t>AKAZE Outlier Image: /content/drive/MyDrive/Colab Notebooks/PCD/Keypoints Matches Images/AKAZE/S425/outliers_S425-08-t10_01.ppm_S425-01-t10_01.ppm.png</w:t>
      </w:r>
    </w:p>
    <w:p/>
    <w:p>
      <w:r>
        <w:t>Label: S425</w:t>
      </w:r>
    </w:p>
    <w:p>
      <w:r>
        <w:t>Train Image: S425-04-t10_01.ppm</w:t>
      </w:r>
    </w:p>
    <w:p>
      <w:r>
        <w:t>Val Image: S425-05-t10_01.ppm</w:t>
      </w:r>
    </w:p>
    <w:p>
      <w:r>
        <w:t>SIFT Matches: 156</w:t>
      </w:r>
    </w:p>
    <w:p>
      <w:r>
        <w:t>AKAZE Matches: 114</w:t>
      </w:r>
    </w:p>
    <w:p>
      <w:r>
        <w:t>Best Method: SIFT (Lebih banyak inliers cocok)</w:t>
      </w:r>
    </w:p>
    <w:p>
      <w:r>
        <w:t>Euclidean Distance SIFT: 4.932917336698371</w:t>
      </w:r>
    </w:p>
    <w:p>
      <w:r>
        <w:t>Euclidean Distance AKAZE: 4.480900239523921</w:t>
      </w:r>
    </w:p>
    <w:p>
      <w:r>
        <w:t>Best Method (Distance): AKAZE (AKAZE memiliki jarak Euclidean lebih rendah (4.48))</w:t>
      </w:r>
    </w:p>
    <w:p>
      <w:r>
        <w:t>SIFT Inlier Image: /content/drive/MyDrive/Colab Notebooks/PCD/Keypoints Matches Images/SIFT/S425/inliers_S425-04-t10_01.ppm_S425-05-t10_01.ppm.png</w:t>
      </w:r>
    </w:p>
    <w:p>
      <w:r>
        <w:t>SIFT Outlier Image: /content/drive/MyDrive/Colab Notebooks/PCD/Keypoints Matches Images/SIFT/S425/outliers_S425-04-t10_01.ppm_S425-05-t10_01.ppm.png</w:t>
      </w:r>
    </w:p>
    <w:p>
      <w:r>
        <w:t>AKAZE Inlier Image: /content/drive/MyDrive/Colab Notebooks/PCD/Keypoints Matches Images/AKAZE/S425/inliers_S425-04-t10_01.ppm_S425-05-t10_01.ppm.png</w:t>
      </w:r>
    </w:p>
    <w:p>
      <w:r>
        <w:t>AKAZE Outlier Image: /content/drive/MyDrive/Colab Notebooks/PCD/Keypoints Matches Images/AKAZE/S425/outliers_S425-04-t10_01.ppm_S425-05-t10_01.ppm.png</w:t>
      </w:r>
    </w:p>
    <w:p/>
    <w:p>
      <w:r>
        <w:t>Label: S425</w:t>
      </w:r>
    </w:p>
    <w:p>
      <w:r>
        <w:t>Train Image: S425-04-t10_01.ppm</w:t>
      </w:r>
    </w:p>
    <w:p>
      <w:r>
        <w:t>Val Image: S425-06-t10_01.ppm</w:t>
      </w:r>
    </w:p>
    <w:p>
      <w:r>
        <w:t>SIFT Matches: 101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3.750863816467978</w:t>
      </w:r>
    </w:p>
    <w:p>
      <w:r>
        <w:t>Euclidean Distance AKAZE: 3.047961611031885</w:t>
      </w:r>
    </w:p>
    <w:p>
      <w:r>
        <w:t>Best Method (Distance): AKAZE (AKAZE memiliki jarak Euclidean lebih rendah (3.05))</w:t>
      </w:r>
    </w:p>
    <w:p>
      <w:r>
        <w:t>SIFT Inlier Image: /content/drive/MyDrive/Colab Notebooks/PCD/Keypoints Matches Images/SIFT/S425/inliers_S425-04-t10_01.ppm_S425-06-t10_01.ppm.png</w:t>
      </w:r>
    </w:p>
    <w:p>
      <w:r>
        <w:t>SIFT Outlier Image: /content/drive/MyDrive/Colab Notebooks/PCD/Keypoints Matches Images/SIFT/S425/outliers_S425-04-t10_01.ppm_S425-06-t10_01.ppm.png</w:t>
      </w:r>
    </w:p>
    <w:p>
      <w:r>
        <w:t>AKAZE Inlier Image: /content/drive/MyDrive/Colab Notebooks/PCD/Keypoints Matches Images/AKAZE/S425/inliers_S425-04-t10_01.ppm_S425-06-t10_01.ppm.png</w:t>
      </w:r>
    </w:p>
    <w:p>
      <w:r>
        <w:t>AKAZE Outlier Image: /content/drive/MyDrive/Colab Notebooks/PCD/Keypoints Matches Images/AKAZE/S425/outliers_S425-04-t10_01.ppm_S425-06-t10_01.ppm.png</w:t>
      </w:r>
    </w:p>
    <w:p/>
    <w:p>
      <w:r>
        <w:t>Label: S425</w:t>
      </w:r>
    </w:p>
    <w:p>
      <w:r>
        <w:t>Train Image: S425-04-t10_01.ppm</w:t>
      </w:r>
    </w:p>
    <w:p>
      <w:r>
        <w:t>Val Image: S425-02-t10_01.ppm</w:t>
      </w:r>
    </w:p>
    <w:p>
      <w:r>
        <w:t>SIFT Matches: 78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4.040831620511066</w:t>
      </w:r>
    </w:p>
    <w:p>
      <w:r>
        <w:t>Euclidean Distance AKAZE: 3.252327139553538</w:t>
      </w:r>
    </w:p>
    <w:p>
      <w:r>
        <w:t>Best Method (Distance): AKAZE (AKAZE memiliki jarak Euclidean lebih rendah (3.25))</w:t>
      </w:r>
    </w:p>
    <w:p>
      <w:r>
        <w:t>SIFT Inlier Image: /content/drive/MyDrive/Colab Notebooks/PCD/Keypoints Matches Images/SIFT/S425/inliers_S425-04-t10_01.ppm_S425-02-t10_01.ppm.png</w:t>
      </w:r>
    </w:p>
    <w:p>
      <w:r>
        <w:t>SIFT Outlier Image: /content/drive/MyDrive/Colab Notebooks/PCD/Keypoints Matches Images/SIFT/S425/outliers_S425-04-t10_01.ppm_S425-02-t10_01.ppm.png</w:t>
      </w:r>
    </w:p>
    <w:p>
      <w:r>
        <w:t>AKAZE Inlier Image: /content/drive/MyDrive/Colab Notebooks/PCD/Keypoints Matches Images/AKAZE/S425/inliers_S425-04-t10_01.ppm_S425-02-t10_01.ppm.png</w:t>
      </w:r>
    </w:p>
    <w:p>
      <w:r>
        <w:t>AKAZE Outlier Image: /content/drive/MyDrive/Colab Notebooks/PCD/Keypoints Matches Images/AKAZE/S425/outliers_S425-04-t10_01.ppm_S425-02-t10_01.ppm.png</w:t>
      </w:r>
    </w:p>
    <w:p/>
    <w:p>
      <w:r>
        <w:t>Label: S425</w:t>
      </w:r>
    </w:p>
    <w:p>
      <w:r>
        <w:t>Train Image: S425-04-t10_01.ppm</w:t>
      </w:r>
    </w:p>
    <w:p>
      <w:r>
        <w:t>Val Image: S425-07-t10_01.ppm</w:t>
      </w:r>
    </w:p>
    <w:p>
      <w:r>
        <w:t>SIFT Matches: 96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4.001358966487766</w:t>
      </w:r>
    </w:p>
    <w:p>
      <w:r>
        <w:t>Euclidean Distance AKAZE: 2.935793055534643</w:t>
      </w:r>
    </w:p>
    <w:p>
      <w:r>
        <w:t>Best Method (Distance): AKAZE (AKAZE memiliki jarak Euclidean lebih rendah (2.94))</w:t>
      </w:r>
    </w:p>
    <w:p>
      <w:r>
        <w:t>SIFT Inlier Image: /content/drive/MyDrive/Colab Notebooks/PCD/Keypoints Matches Images/SIFT/S425/inliers_S425-04-t10_01.ppm_S425-07-t10_01.ppm.png</w:t>
      </w:r>
    </w:p>
    <w:p>
      <w:r>
        <w:t>SIFT Outlier Image: /content/drive/MyDrive/Colab Notebooks/PCD/Keypoints Matches Images/SIFT/S425/outliers_S425-04-t10_01.ppm_S425-07-t10_01.ppm.png</w:t>
      </w:r>
    </w:p>
    <w:p>
      <w:r>
        <w:t>AKAZE Inlier Image: /content/drive/MyDrive/Colab Notebooks/PCD/Keypoints Matches Images/AKAZE/S425/inliers_S425-04-t10_01.ppm_S425-07-t10_01.ppm.png</w:t>
      </w:r>
    </w:p>
    <w:p>
      <w:r>
        <w:t>AKAZE Outlier Image: /content/drive/MyDrive/Colab Notebooks/PCD/Keypoints Matches Images/AKAZE/S425/outliers_S425-04-t10_01.ppm_S425-07-t10_01.ppm.png</w:t>
      </w:r>
    </w:p>
    <w:p/>
    <w:p>
      <w:r>
        <w:t>Label: S425</w:t>
      </w:r>
    </w:p>
    <w:p>
      <w:r>
        <w:t>Train Image: S425-04-t10_01.ppm</w:t>
      </w:r>
    </w:p>
    <w:p>
      <w:r>
        <w:t>Val Image: S425-01-t10_01.ppm</w:t>
      </w:r>
    </w:p>
    <w:p>
      <w:r>
        <w:t>SIFT Matches: 74</w:t>
      </w:r>
    </w:p>
    <w:p>
      <w:r>
        <w:t>AKAZE Matches: 60</w:t>
      </w:r>
    </w:p>
    <w:p>
      <w:r>
        <w:t>Best Method: SIFT (Lebih banyak inliers cocok)</w:t>
      </w:r>
    </w:p>
    <w:p>
      <w:r>
        <w:t>Euclidean Distance SIFT: 3.300244563071015</w:t>
      </w:r>
    </w:p>
    <w:p>
      <w:r>
        <w:t>Euclidean Distance AKAZE: 2.754444130062442</w:t>
      </w:r>
    </w:p>
    <w:p>
      <w:r>
        <w:t>Best Method (Distance): AKAZE (AKAZE memiliki jarak Euclidean lebih rendah (2.75))</w:t>
      </w:r>
    </w:p>
    <w:p>
      <w:r>
        <w:t>SIFT Inlier Image: /content/drive/MyDrive/Colab Notebooks/PCD/Keypoints Matches Images/SIFT/S425/inliers_S425-04-t10_01.ppm_S425-01-t10_01.ppm.png</w:t>
      </w:r>
    </w:p>
    <w:p>
      <w:r>
        <w:t>SIFT Outlier Image: /content/drive/MyDrive/Colab Notebooks/PCD/Keypoints Matches Images/SIFT/S425/outliers_S425-04-t10_01.ppm_S425-01-t10_01.ppm.png</w:t>
      </w:r>
    </w:p>
    <w:p>
      <w:r>
        <w:t>AKAZE Inlier Image: /content/drive/MyDrive/Colab Notebooks/PCD/Keypoints Matches Images/AKAZE/S425/inliers_S425-04-t10_01.ppm_S425-01-t10_01.ppm.png</w:t>
      </w:r>
    </w:p>
    <w:p>
      <w:r>
        <w:t>AKAZE Outlier Image: /content/drive/MyDrive/Colab Notebooks/PCD/Keypoints Matches Images/AKAZE/S425/outliers_S425-04-t10_01.ppm_S425-01-t10_01.ppm.png</w:t>
      </w:r>
    </w:p>
    <w:p/>
    <w:p>
      <w:r>
        <w:t>Label: S422</w:t>
      </w:r>
    </w:p>
    <w:p>
      <w:r>
        <w:t>Train Image: S422-04-t10_01.ppm</w:t>
      </w:r>
    </w:p>
    <w:p>
      <w:r>
        <w:t>Val Image: S422-03-t10_01.ppm</w:t>
      </w:r>
    </w:p>
    <w:p>
      <w:r>
        <w:t>SIFT Matches: 121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4.704577953012814</w:t>
      </w:r>
    </w:p>
    <w:p>
      <w:r>
        <w:t>Euclidean Distance AKAZE: 2.208923599877133</w:t>
      </w:r>
    </w:p>
    <w:p>
      <w:r>
        <w:t>Best Method (Distance): AKAZE (AKAZE memiliki jarak Euclidean lebih rendah (2.21))</w:t>
      </w:r>
    </w:p>
    <w:p>
      <w:r>
        <w:t>SIFT Inlier Image: /content/drive/MyDrive/Colab Notebooks/PCD/Keypoints Matches Images/SIFT/S422/inliers_S422-04-t10_01.ppm_S422-03-t10_01.ppm.png</w:t>
      </w:r>
    </w:p>
    <w:p>
      <w:r>
        <w:t>SIFT Outlier Image: /content/drive/MyDrive/Colab Notebooks/PCD/Keypoints Matches Images/SIFT/S422/outliers_S422-04-t10_01.ppm_S422-03-t10_01.ppm.png</w:t>
      </w:r>
    </w:p>
    <w:p>
      <w:r>
        <w:t>AKAZE Inlier Image: /content/drive/MyDrive/Colab Notebooks/PCD/Keypoints Matches Images/AKAZE/S422/inliers_S422-04-t10_01.ppm_S422-03-t10_01.ppm.png</w:t>
      </w:r>
    </w:p>
    <w:p>
      <w:r>
        <w:t>AKAZE Outlier Image: /content/drive/MyDrive/Colab Notebooks/PCD/Keypoints Matches Images/AKAZE/S422/outliers_S422-04-t10_01.ppm_S422-03-t10_01.ppm.png</w:t>
      </w:r>
    </w:p>
    <w:p/>
    <w:p>
      <w:r>
        <w:t>Label: S422</w:t>
      </w:r>
    </w:p>
    <w:p>
      <w:r>
        <w:t>Train Image: S422-01-t10_01.ppm</w:t>
      </w:r>
    </w:p>
    <w:p>
      <w:r>
        <w:t>Val Image: S422-03-t10_01.ppm</w:t>
      </w:r>
    </w:p>
    <w:p>
      <w:r>
        <w:t>SIFT Matches: 218</w:t>
      </w:r>
    </w:p>
    <w:p>
      <w:r>
        <w:t>AKAZE Matches: 108</w:t>
      </w:r>
    </w:p>
    <w:p>
      <w:r>
        <w:t>Best Method: SIFT (Lebih banyak inliers cocok)</w:t>
      </w:r>
    </w:p>
    <w:p>
      <w:r>
        <w:t>Euclidean Distance SIFT: 5.812392941457079</w:t>
      </w:r>
    </w:p>
    <w:p>
      <w:r>
        <w:t>Euclidean Distance AKAZE: 4.422520867712715</w:t>
      </w:r>
    </w:p>
    <w:p>
      <w:r>
        <w:t>Best Method (Distance): AKAZE (AKAZE memiliki jarak Euclidean lebih rendah (4.42))</w:t>
      </w:r>
    </w:p>
    <w:p>
      <w:r>
        <w:t>SIFT Inlier Image: /content/drive/MyDrive/Colab Notebooks/PCD/Keypoints Matches Images/SIFT/S422/inliers_S422-01-t10_01.ppm_S422-03-t10_01.ppm.png</w:t>
      </w:r>
    </w:p>
    <w:p>
      <w:r>
        <w:t>SIFT Outlier Image: /content/drive/MyDrive/Colab Notebooks/PCD/Keypoints Matches Images/SIFT/S422/outliers_S422-01-t10_01.ppm_S422-03-t10_01.ppm.png</w:t>
      </w:r>
    </w:p>
    <w:p>
      <w:r>
        <w:t>AKAZE Inlier Image: /content/drive/MyDrive/Colab Notebooks/PCD/Keypoints Matches Images/AKAZE/S422/inliers_S422-01-t10_01.ppm_S422-03-t10_01.ppm.png</w:t>
      </w:r>
    </w:p>
    <w:p>
      <w:r>
        <w:t>AKAZE Outlier Image: /content/drive/MyDrive/Colab Notebooks/PCD/Keypoints Matches Images/AKAZE/S422/outliers_S422-01-t10_01.ppm_S422-03-t10_01.ppm.png</w:t>
      </w:r>
    </w:p>
    <w:p/>
    <w:p>
      <w:r>
        <w:t>Label: S422</w:t>
      </w:r>
    </w:p>
    <w:p>
      <w:r>
        <w:t>Train Image: S422-02-t10_01.ppm</w:t>
      </w:r>
    </w:p>
    <w:p>
      <w:r>
        <w:t>Val Image: S422-03-t10_01.ppm</w:t>
      </w:r>
    </w:p>
    <w:p>
      <w:r>
        <w:t>SIFT Matches: 296</w:t>
      </w:r>
    </w:p>
    <w:p>
      <w:r>
        <w:t>AKAZE Matches: 167</w:t>
      </w:r>
    </w:p>
    <w:p>
      <w:r>
        <w:t>Best Method: SIFT (Lebih banyak inliers cocok)</w:t>
      </w:r>
    </w:p>
    <w:p>
      <w:r>
        <w:t>Euclidean Distance SIFT: 7.150127771339868</w:t>
      </w:r>
    </w:p>
    <w:p>
      <w:r>
        <w:t>Euclidean Distance AKAZE: 5.028644777172259</w:t>
      </w:r>
    </w:p>
    <w:p>
      <w:r>
        <w:t>Best Method (Distance): AKAZE (AKAZE memiliki jarak Euclidean lebih rendah (5.03))</w:t>
      </w:r>
    </w:p>
    <w:p>
      <w:r>
        <w:t>SIFT Inlier Image: /content/drive/MyDrive/Colab Notebooks/PCD/Keypoints Matches Images/SIFT/S422/inliers_S422-02-t10_01.ppm_S422-03-t10_01.ppm.png</w:t>
      </w:r>
    </w:p>
    <w:p>
      <w:r>
        <w:t>SIFT Outlier Image: /content/drive/MyDrive/Colab Notebooks/PCD/Keypoints Matches Images/SIFT/S422/outliers_S422-02-t10_01.ppm_S422-03-t10_01.ppm.png</w:t>
      </w:r>
    </w:p>
    <w:p>
      <w:r>
        <w:t>AKAZE Inlier Image: /content/drive/MyDrive/Colab Notebooks/PCD/Keypoints Matches Images/AKAZE/S422/inliers_S422-02-t10_01.ppm_S422-03-t10_01.ppm.png</w:t>
      </w:r>
    </w:p>
    <w:p>
      <w:r>
        <w:t>AKAZE Outlier Image: /content/drive/MyDrive/Colab Notebooks/PCD/Keypoints Matches Images/AKAZE/S422/outliers_S422-02-t10_01.ppm_S422-03-t10_01.ppm.png</w:t>
      </w:r>
    </w:p>
    <w:p/>
    <w:p>
      <w:r>
        <w:t>Label: S419</w:t>
      </w:r>
    </w:p>
    <w:p>
      <w:r>
        <w:t>Train Image: S419-09-t10_01.ppm</w:t>
      </w:r>
    </w:p>
    <w:p>
      <w:r>
        <w:t>Val Image: S419-08-t10_01.ppm</w:t>
      </w:r>
    </w:p>
    <w:p>
      <w:r>
        <w:t>SIFT Matches: 108</w:t>
      </w:r>
    </w:p>
    <w:p>
      <w:r>
        <w:t>AKAZE Matches: 101</w:t>
      </w:r>
    </w:p>
    <w:p>
      <w:r>
        <w:t>Best Method: SIFT (Lebih banyak inliers cocok)</w:t>
      </w:r>
    </w:p>
    <w:p>
      <w:r>
        <w:t>Euclidean Distance SIFT: 4.025260779586701</w:t>
      </w:r>
    </w:p>
    <w:p>
      <w:r>
        <w:t>Euclidean Distance AKAZE: 3.610976063625864</w:t>
      </w:r>
    </w:p>
    <w:p>
      <w:r>
        <w:t>Best Method (Distance): AKAZE (AKAZE memiliki jarak Euclidean lebih rendah (3.61))</w:t>
      </w:r>
    </w:p>
    <w:p>
      <w:r>
        <w:t>SIFT Inlier Image: /content/drive/MyDrive/Colab Notebooks/PCD/Keypoints Matches Images/SIFT/S419/inliers_S419-09-t10_01.ppm_S419-08-t10_01.ppm.png</w:t>
      </w:r>
    </w:p>
    <w:p>
      <w:r>
        <w:t>SIFT Outlier Image: /content/drive/MyDrive/Colab Notebooks/PCD/Keypoints Matches Images/SIFT/S419/outliers_S419-09-t10_01.ppm_S419-08-t10_01.ppm.png</w:t>
      </w:r>
    </w:p>
    <w:p>
      <w:r>
        <w:t>AKAZE Inlier Image: /content/drive/MyDrive/Colab Notebooks/PCD/Keypoints Matches Images/AKAZE/S419/inliers_S419-09-t10_01.ppm_S419-08-t10_01.ppm.png</w:t>
      </w:r>
    </w:p>
    <w:p>
      <w:r>
        <w:t>AKAZE Outlier Image: /content/drive/MyDrive/Colab Notebooks/PCD/Keypoints Matches Images/AKAZE/S419/outliers_S419-09-t10_01.ppm_S419-08-t10_01.ppm.png</w:t>
      </w:r>
    </w:p>
    <w:p/>
    <w:p>
      <w:r>
        <w:t>Label: S419</w:t>
      </w:r>
    </w:p>
    <w:p>
      <w:r>
        <w:t>Train Image: S419-09-t10_01.ppm</w:t>
      </w:r>
    </w:p>
    <w:p>
      <w:r>
        <w:t>Val Image: S419-02-t10_01.ppm</w:t>
      </w:r>
    </w:p>
    <w:p>
      <w:r>
        <w:t>SIFT Matches: 72</w:t>
      </w:r>
    </w:p>
    <w:p>
      <w:r>
        <w:t>AKAZE Matches: 59</w:t>
      </w:r>
    </w:p>
    <w:p>
      <w:r>
        <w:t>Best Method: SIFT (Lebih banyak inliers cocok)</w:t>
      </w:r>
    </w:p>
    <w:p>
      <w:r>
        <w:t>Euclidean Distance SIFT: 3.400275706999434</w:t>
      </w:r>
    </w:p>
    <w:p>
      <w:r>
        <w:t>Euclidean Distance AKAZE: 3.480938974528275</w:t>
      </w:r>
    </w:p>
    <w:p>
      <w:r>
        <w:t>Best Method (Distance): SIFT (SIFT memiliki jarak Euclidean lebih rendah (3.40))</w:t>
      </w:r>
    </w:p>
    <w:p>
      <w:r>
        <w:t>SIFT Inlier Image: /content/drive/MyDrive/Colab Notebooks/PCD/Keypoints Matches Images/SIFT/S419/inliers_S419-09-t10_01.ppm_S419-02-t10_01.ppm.png</w:t>
      </w:r>
    </w:p>
    <w:p>
      <w:r>
        <w:t>SIFT Outlier Image: /content/drive/MyDrive/Colab Notebooks/PCD/Keypoints Matches Images/SIFT/S419/outliers_S419-09-t10_01.ppm_S419-02-t10_01.ppm.png</w:t>
      </w:r>
    </w:p>
    <w:p>
      <w:r>
        <w:t>AKAZE Inlier Image: /content/drive/MyDrive/Colab Notebooks/PCD/Keypoints Matches Images/AKAZE/S419/inliers_S419-09-t10_01.ppm_S419-02-t10_01.ppm.png</w:t>
      </w:r>
    </w:p>
    <w:p>
      <w:r>
        <w:t>AKAZE Outlier Image: /content/drive/MyDrive/Colab Notebooks/PCD/Keypoints Matches Images/AKAZE/S419/outliers_S419-09-t10_01.ppm_S419-02-t10_01.ppm.png</w:t>
      </w:r>
    </w:p>
    <w:p/>
    <w:p>
      <w:r>
        <w:t>Label: S419</w:t>
      </w:r>
    </w:p>
    <w:p>
      <w:r>
        <w:t>Train Image: S419-09-t10_01.ppm</w:t>
      </w:r>
    </w:p>
    <w:p>
      <w:r>
        <w:t>Val Image: S419-05-t10_01.ppm</w:t>
      </w:r>
    </w:p>
    <w:p>
      <w:r>
        <w:t>SIFT Matches: 100</w:t>
      </w:r>
    </w:p>
    <w:p>
      <w:r>
        <w:t>AKAZE Matches: 64</w:t>
      </w:r>
    </w:p>
    <w:p>
      <w:r>
        <w:t>Best Method: SIFT (Lebih banyak inliers cocok)</w:t>
      </w:r>
    </w:p>
    <w:p>
      <w:r>
        <w:t>Euclidean Distance SIFT: 4.1332104974125</w:t>
      </w:r>
    </w:p>
    <w:p>
      <w:r>
        <w:t>Euclidean Distance AKAZE: 3.30062198271052</w:t>
      </w:r>
    </w:p>
    <w:p>
      <w:r>
        <w:t>Best Method (Distance): AKAZE (AKAZE memiliki jarak Euclidean lebih rendah (3.30))</w:t>
      </w:r>
    </w:p>
    <w:p>
      <w:r>
        <w:t>SIFT Inlier Image: /content/drive/MyDrive/Colab Notebooks/PCD/Keypoints Matches Images/SIFT/S419/inliers_S419-09-t10_01.ppm_S419-05-t10_01.ppm.png</w:t>
      </w:r>
    </w:p>
    <w:p>
      <w:r>
        <w:t>SIFT Outlier Image: /content/drive/MyDrive/Colab Notebooks/PCD/Keypoints Matches Images/SIFT/S419/outliers_S419-09-t10_01.ppm_S419-05-t10_01.ppm.png</w:t>
      </w:r>
    </w:p>
    <w:p>
      <w:r>
        <w:t>AKAZE Inlier Image: /content/drive/MyDrive/Colab Notebooks/PCD/Keypoints Matches Images/AKAZE/S419/inliers_S419-09-t10_01.ppm_S419-05-t10_01.ppm.png</w:t>
      </w:r>
    </w:p>
    <w:p>
      <w:r>
        <w:t>AKAZE Outlier Image: /content/drive/MyDrive/Colab Notebooks/PCD/Keypoints Matches Images/AKAZE/S419/outliers_S419-09-t10_01.ppm_S419-05-t10_01.ppm.png</w:t>
      </w:r>
    </w:p>
    <w:p/>
    <w:p>
      <w:r>
        <w:t>Label: S419</w:t>
      </w:r>
    </w:p>
    <w:p>
      <w:r>
        <w:t>Train Image: S419-09-t10_01.ppm</w:t>
      </w:r>
    </w:p>
    <w:p>
      <w:r>
        <w:t>Val Image: S419-01-t10_01.ppm</w:t>
      </w:r>
    </w:p>
    <w:p>
      <w:r>
        <w:t>SIFT Matches: 64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3.290996976286297</w:t>
      </w:r>
    </w:p>
    <w:p>
      <w:r>
        <w:t>Euclidean Distance AKAZE: 2.788543063234765</w:t>
      </w:r>
    </w:p>
    <w:p>
      <w:r>
        <w:t>Best Method (Distance): AKAZE (AKAZE memiliki jarak Euclidean lebih rendah (2.79))</w:t>
      </w:r>
    </w:p>
    <w:p>
      <w:r>
        <w:t>SIFT Inlier Image: /content/drive/MyDrive/Colab Notebooks/PCD/Keypoints Matches Images/SIFT/S419/inliers_S419-09-t10_01.ppm_S419-01-t10_01.ppm.png</w:t>
      </w:r>
    </w:p>
    <w:p>
      <w:r>
        <w:t>SIFT Outlier Image: /content/drive/MyDrive/Colab Notebooks/PCD/Keypoints Matches Images/SIFT/S419/outliers_S419-09-t10_01.ppm_S419-01-t10_01.ppm.png</w:t>
      </w:r>
    </w:p>
    <w:p>
      <w:r>
        <w:t>AKAZE Inlier Image: /content/drive/MyDrive/Colab Notebooks/PCD/Keypoints Matches Images/AKAZE/S419/inliers_S419-09-t10_01.ppm_S419-01-t10_01.ppm.png</w:t>
      </w:r>
    </w:p>
    <w:p>
      <w:r>
        <w:t>AKAZE Outlier Image: /content/drive/MyDrive/Colab Notebooks/PCD/Keypoints Matches Images/AKAZE/S419/outliers_S419-09-t10_01.ppm_S419-01-t10_01.ppm.png</w:t>
      </w:r>
    </w:p>
    <w:p/>
    <w:p>
      <w:r>
        <w:t>Label: S419</w:t>
      </w:r>
    </w:p>
    <w:p>
      <w:r>
        <w:t>Train Image: S419-06-t10_01.ppm</w:t>
      </w:r>
    </w:p>
    <w:p>
      <w:r>
        <w:t>Val Image: S419-08-t10_01.ppm</w:t>
      </w:r>
    </w:p>
    <w:p>
      <w:r>
        <w:t>SIFT Matches: 77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3.561855932071478</w:t>
      </w:r>
    </w:p>
    <w:p>
      <w:r>
        <w:t>Euclidean Distance AKAZE: 3.676398233825416</w:t>
      </w:r>
    </w:p>
    <w:p>
      <w:r>
        <w:t>Best Method (Distance): SIFT (SIFT memiliki jarak Euclidean lebih rendah (3.56))</w:t>
      </w:r>
    </w:p>
    <w:p>
      <w:r>
        <w:t>SIFT Inlier Image: /content/drive/MyDrive/Colab Notebooks/PCD/Keypoints Matches Images/SIFT/S419/inliers_S419-06-t10_01.ppm_S419-08-t10_01.ppm.png</w:t>
      </w:r>
    </w:p>
    <w:p>
      <w:r>
        <w:t>SIFT Outlier Image: /content/drive/MyDrive/Colab Notebooks/PCD/Keypoints Matches Images/SIFT/S419/outliers_S419-06-t10_01.ppm_S419-08-t10_01.ppm.png</w:t>
      </w:r>
    </w:p>
    <w:p>
      <w:r>
        <w:t>AKAZE Inlier Image: /content/drive/MyDrive/Colab Notebooks/PCD/Keypoints Matches Images/AKAZE/S419/inliers_S419-06-t10_01.ppm_S419-08-t10_01.ppm.png</w:t>
      </w:r>
    </w:p>
    <w:p>
      <w:r>
        <w:t>AKAZE Outlier Image: /content/drive/MyDrive/Colab Notebooks/PCD/Keypoints Matches Images/AKAZE/S419/outliers_S419-06-t10_01.ppm_S419-08-t10_01.ppm.png</w:t>
      </w:r>
    </w:p>
    <w:p/>
    <w:p>
      <w:r>
        <w:t>Label: S419</w:t>
      </w:r>
    </w:p>
    <w:p>
      <w:r>
        <w:t>Train Image: S419-06-t10_01.ppm</w:t>
      </w:r>
    </w:p>
    <w:p>
      <w:r>
        <w:t>Val Image: S419-02-t10_01.ppm</w:t>
      </w:r>
    </w:p>
    <w:p>
      <w:r>
        <w:t>SIFT Matches: 54</w:t>
      </w:r>
    </w:p>
    <w:p>
      <w:r>
        <w:t>AKAZE Matches: 62</w:t>
      </w:r>
    </w:p>
    <w:p>
      <w:r>
        <w:t>Best Method: AKAZE (Lebih banyak inliers cocok)</w:t>
      </w:r>
    </w:p>
    <w:p>
      <w:r>
        <w:t>Euclidean Distance SIFT: 3.196949499887674</w:t>
      </w:r>
    </w:p>
    <w:p>
      <w:r>
        <w:t>Euclidean Distance AKAZE: 3.438379525313584</w:t>
      </w:r>
    </w:p>
    <w:p>
      <w:r>
        <w:t>Best Method (Distance): SIFT (SIFT memiliki jarak Euclidean lebih rendah (3.20))</w:t>
      </w:r>
    </w:p>
    <w:p>
      <w:r>
        <w:t>SIFT Inlier Image: /content/drive/MyDrive/Colab Notebooks/PCD/Keypoints Matches Images/SIFT/S419/inliers_S419-06-t10_01.ppm_S419-02-t10_01.ppm.png</w:t>
      </w:r>
    </w:p>
    <w:p>
      <w:r>
        <w:t>SIFT Outlier Image: /content/drive/MyDrive/Colab Notebooks/PCD/Keypoints Matches Images/SIFT/S419/outliers_S419-06-t10_01.ppm_S419-02-t10_01.ppm.png</w:t>
      </w:r>
    </w:p>
    <w:p>
      <w:r>
        <w:t>AKAZE Inlier Image: /content/drive/MyDrive/Colab Notebooks/PCD/Keypoints Matches Images/AKAZE/S419/inliers_S419-06-t10_01.ppm_S419-02-t10_01.ppm.png</w:t>
      </w:r>
    </w:p>
    <w:p>
      <w:r>
        <w:t>AKAZE Outlier Image: /content/drive/MyDrive/Colab Notebooks/PCD/Keypoints Matches Images/AKAZE/S419/outliers_S419-06-t10_01.ppm_S419-02-t10_01.ppm.png</w:t>
      </w:r>
    </w:p>
    <w:p/>
    <w:p>
      <w:r>
        <w:t>Label: S419</w:t>
      </w:r>
    </w:p>
    <w:p>
      <w:r>
        <w:t>Train Image: S419-06-t10_01.ppm</w:t>
      </w:r>
    </w:p>
    <w:p>
      <w:r>
        <w:t>Val Image: S419-05-t10_01.ppm</w:t>
      </w:r>
    </w:p>
    <w:p>
      <w:r>
        <w:t>SIFT Matches: 78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3.513705526723991</w:t>
      </w:r>
    </w:p>
    <w:p>
      <w:r>
        <w:t>Euclidean Distance AKAZE: 3.677619795313371</w:t>
      </w:r>
    </w:p>
    <w:p>
      <w:r>
        <w:t>Best Method (Distance): SIFT (SIFT memiliki jarak Euclidean lebih rendah (3.51))</w:t>
      </w:r>
    </w:p>
    <w:p>
      <w:r>
        <w:t>SIFT Inlier Image: /content/drive/MyDrive/Colab Notebooks/PCD/Keypoints Matches Images/SIFT/S419/inliers_S419-06-t10_01.ppm_S419-05-t10_01.ppm.png</w:t>
      </w:r>
    </w:p>
    <w:p>
      <w:r>
        <w:t>SIFT Outlier Image: /content/drive/MyDrive/Colab Notebooks/PCD/Keypoints Matches Images/SIFT/S419/outliers_S419-06-t10_01.ppm_S419-05-t10_01.ppm.png</w:t>
      </w:r>
    </w:p>
    <w:p>
      <w:r>
        <w:t>AKAZE Inlier Image: /content/drive/MyDrive/Colab Notebooks/PCD/Keypoints Matches Images/AKAZE/S419/inliers_S419-06-t10_01.ppm_S419-05-t10_01.ppm.png</w:t>
      </w:r>
    </w:p>
    <w:p>
      <w:r>
        <w:t>AKAZE Outlier Image: /content/drive/MyDrive/Colab Notebooks/PCD/Keypoints Matches Images/AKAZE/S419/outliers_S419-06-t10_01.ppm_S419-05-t10_01.ppm.png</w:t>
      </w:r>
    </w:p>
    <w:p/>
    <w:p>
      <w:r>
        <w:t>Label: S419</w:t>
      </w:r>
    </w:p>
    <w:p>
      <w:r>
        <w:t>Train Image: S419-06-t10_01.ppm</w:t>
      </w:r>
    </w:p>
    <w:p>
      <w:r>
        <w:t>Val Image: S419-01-t10_01.ppm</w:t>
      </w:r>
    </w:p>
    <w:p>
      <w:r>
        <w:t>SIFT Matches: 60</w:t>
      </w:r>
    </w:p>
    <w:p>
      <w:r>
        <w:t>AKAZE Matches: 58</w:t>
      </w:r>
    </w:p>
    <w:p>
      <w:r>
        <w:t>Best Method: SIFT (Lebih banyak inliers cocok)</w:t>
      </w:r>
    </w:p>
    <w:p>
      <w:r>
        <w:t>Euclidean Distance SIFT: 2.784971547451833</w:t>
      </w:r>
    </w:p>
    <w:p>
      <w:r>
        <w:t>Euclidean Distance AKAZE: 2.482105857039424</w:t>
      </w:r>
    </w:p>
    <w:p>
      <w:r>
        <w:t>Best Method (Distance): AKAZE (AKAZE memiliki jarak Euclidean lebih rendah (2.48))</w:t>
      </w:r>
    </w:p>
    <w:p>
      <w:r>
        <w:t>SIFT Inlier Image: /content/drive/MyDrive/Colab Notebooks/PCD/Keypoints Matches Images/SIFT/S419/inliers_S419-06-t10_01.ppm_S419-01-t10_01.ppm.png</w:t>
      </w:r>
    </w:p>
    <w:p>
      <w:r>
        <w:t>SIFT Outlier Image: /content/drive/MyDrive/Colab Notebooks/PCD/Keypoints Matches Images/SIFT/S419/outliers_S419-06-t10_01.ppm_S419-01-t10_01.ppm.png</w:t>
      </w:r>
    </w:p>
    <w:p>
      <w:r>
        <w:t>AKAZE Inlier Image: /content/drive/MyDrive/Colab Notebooks/PCD/Keypoints Matches Images/AKAZE/S419/inliers_S419-06-t10_01.ppm_S419-01-t10_01.ppm.png</w:t>
      </w:r>
    </w:p>
    <w:p>
      <w:r>
        <w:t>AKAZE Outlier Image: /content/drive/MyDrive/Colab Notebooks/PCD/Keypoints Matches Images/AKAZE/S419/outliers_S419-06-t10_01.ppm_S419-01-t10_01.ppm.png</w:t>
      </w:r>
    </w:p>
    <w:p/>
    <w:p>
      <w:r>
        <w:t>Label: S419</w:t>
      </w:r>
    </w:p>
    <w:p>
      <w:r>
        <w:t>Train Image: S419-03-t10_01.ppm</w:t>
      </w:r>
    </w:p>
    <w:p>
      <w:r>
        <w:t>Val Image: S419-08-t10_01.ppm</w:t>
      </w:r>
    </w:p>
    <w:p>
      <w:r>
        <w:t>SIFT Matches: 47</w:t>
      </w:r>
    </w:p>
    <w:p>
      <w:r>
        <w:t>AKAZE Matches: 26</w:t>
      </w:r>
    </w:p>
    <w:p>
      <w:r>
        <w:t>Best Method: SIFT (Lebih banyak inliers cocok)</w:t>
      </w:r>
    </w:p>
    <w:p>
      <w:r>
        <w:t>Euclidean Distance SIFT: 2.837834973018361</w:t>
      </w:r>
    </w:p>
    <w:p>
      <w:r>
        <w:t>Euclidean Distance AKAZE: 1.870558202614706</w:t>
      </w:r>
    </w:p>
    <w:p>
      <w:r>
        <w:t>Best Method (Distance): AKAZE (AKAZE memiliki jarak Euclidean lebih rendah (1.87))</w:t>
      </w:r>
    </w:p>
    <w:p>
      <w:r>
        <w:t>SIFT Inlier Image: /content/drive/MyDrive/Colab Notebooks/PCD/Keypoints Matches Images/SIFT/S419/inliers_S419-03-t10_01.ppm_S419-08-t10_01.ppm.png</w:t>
      </w:r>
    </w:p>
    <w:p>
      <w:r>
        <w:t>SIFT Outlier Image: /content/drive/MyDrive/Colab Notebooks/PCD/Keypoints Matches Images/SIFT/S419/outliers_S419-03-t10_01.ppm_S419-08-t10_01.ppm.png</w:t>
      </w:r>
    </w:p>
    <w:p>
      <w:r>
        <w:t>AKAZE Inlier Image: /content/drive/MyDrive/Colab Notebooks/PCD/Keypoints Matches Images/AKAZE/S419/inliers_S419-03-t10_01.ppm_S419-08-t10_01.ppm.png</w:t>
      </w:r>
    </w:p>
    <w:p>
      <w:r>
        <w:t>AKAZE Outlier Image: /content/drive/MyDrive/Colab Notebooks/PCD/Keypoints Matches Images/AKAZE/S419/outliers_S419-03-t10_01.ppm_S419-08-t10_01.ppm.png</w:t>
      </w:r>
    </w:p>
    <w:p/>
    <w:p>
      <w:r>
        <w:t>Label: S419</w:t>
      </w:r>
    </w:p>
    <w:p>
      <w:r>
        <w:t>Train Image: S419-03-t10_01.ppm</w:t>
      </w:r>
    </w:p>
    <w:p>
      <w:r>
        <w:t>Val Image: S419-02-t10_01.ppm</w:t>
      </w:r>
    </w:p>
    <w:p>
      <w:r>
        <w:t>SIFT Matches: 45</w:t>
      </w:r>
    </w:p>
    <w:p>
      <w:r>
        <w:t>AKAZE Matches: 30</w:t>
      </w:r>
    </w:p>
    <w:p>
      <w:r>
        <w:t>Best Method: SIFT (Lebih banyak inliers cocok)</w:t>
      </w:r>
    </w:p>
    <w:p>
      <w:r>
        <w:t>Euclidean Distance SIFT: 2.266865546519499</w:t>
      </w:r>
    </w:p>
    <w:p>
      <w:r>
        <w:t>Euclidean Distance AKAZE: 2.243130142553324</w:t>
      </w:r>
    </w:p>
    <w:p>
      <w:r>
        <w:t>Best Method (Distance): AKAZE (AKAZE memiliki jarak Euclidean lebih rendah (2.24))</w:t>
      </w:r>
    </w:p>
    <w:p>
      <w:r>
        <w:t>SIFT Inlier Image: /content/drive/MyDrive/Colab Notebooks/PCD/Keypoints Matches Images/SIFT/S419/inliers_S419-03-t10_01.ppm_S419-02-t10_01.ppm.png</w:t>
      </w:r>
    </w:p>
    <w:p>
      <w:r>
        <w:t>SIFT Outlier Image: /content/drive/MyDrive/Colab Notebooks/PCD/Keypoints Matches Images/SIFT/S419/outliers_S419-03-t10_01.ppm_S419-02-t10_01.ppm.png</w:t>
      </w:r>
    </w:p>
    <w:p>
      <w:r>
        <w:t>AKAZE Inlier Image: /content/drive/MyDrive/Colab Notebooks/PCD/Keypoints Matches Images/AKAZE/S419/inliers_S419-03-t10_01.ppm_S419-02-t10_01.ppm.png</w:t>
      </w:r>
    </w:p>
    <w:p>
      <w:r>
        <w:t>AKAZE Outlier Image: /content/drive/MyDrive/Colab Notebooks/PCD/Keypoints Matches Images/AKAZE/S419/outliers_S419-03-t10_01.ppm_S419-02-t10_01.ppm.png</w:t>
      </w:r>
    </w:p>
    <w:p/>
    <w:p>
      <w:r>
        <w:t>Label: S419</w:t>
      </w:r>
    </w:p>
    <w:p>
      <w:r>
        <w:t>Train Image: S419-03-t10_01.ppm</w:t>
      </w:r>
    </w:p>
    <w:p>
      <w:r>
        <w:t>Val Image: S419-05-t10_01.ppm</w:t>
      </w:r>
    </w:p>
    <w:p>
      <w:r>
        <w:t>SIFT Matches: 57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3.402040357898648</w:t>
      </w:r>
    </w:p>
    <w:p>
      <w:r>
        <w:t>Euclidean Distance AKAZE: 2.290328978464416</w:t>
      </w:r>
    </w:p>
    <w:p>
      <w:r>
        <w:t>Best Method (Distance): AKAZE (AKAZE memiliki jarak Euclidean lebih rendah (2.29))</w:t>
      </w:r>
    </w:p>
    <w:p>
      <w:r>
        <w:t>SIFT Inlier Image: /content/drive/MyDrive/Colab Notebooks/PCD/Keypoints Matches Images/SIFT/S419/inliers_S419-03-t10_01.ppm_S419-05-t10_01.ppm.png</w:t>
      </w:r>
    </w:p>
    <w:p>
      <w:r>
        <w:t>SIFT Outlier Image: /content/drive/MyDrive/Colab Notebooks/PCD/Keypoints Matches Images/SIFT/S419/outliers_S419-03-t10_01.ppm_S419-05-t10_01.ppm.png</w:t>
      </w:r>
    </w:p>
    <w:p>
      <w:r>
        <w:t>AKAZE Inlier Image: /content/drive/MyDrive/Colab Notebooks/PCD/Keypoints Matches Images/AKAZE/S419/inliers_S419-03-t10_01.ppm_S419-05-t10_01.ppm.png</w:t>
      </w:r>
    </w:p>
    <w:p>
      <w:r>
        <w:t>AKAZE Outlier Image: /content/drive/MyDrive/Colab Notebooks/PCD/Keypoints Matches Images/AKAZE/S419/outliers_S419-03-t10_01.ppm_S419-05-t10_01.ppm.png</w:t>
      </w:r>
    </w:p>
    <w:p/>
    <w:p>
      <w:r>
        <w:t>Label: S419</w:t>
      </w:r>
    </w:p>
    <w:p>
      <w:r>
        <w:t>Train Image: S419-03-t10_01.ppm</w:t>
      </w:r>
    </w:p>
    <w:p>
      <w:r>
        <w:t>Val Image: S419-01-t10_01.ppm</w:t>
      </w:r>
    </w:p>
    <w:p>
      <w:r>
        <w:t>SIFT Matches: 49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3.121192040582269</w:t>
      </w:r>
    </w:p>
    <w:p>
      <w:r>
        <w:t>Euclidean Distance AKAZE: 2.414132850775683</w:t>
      </w:r>
    </w:p>
    <w:p>
      <w:r>
        <w:t>Best Method (Distance): AKAZE (AKAZE memiliki jarak Euclidean lebih rendah (2.41))</w:t>
      </w:r>
    </w:p>
    <w:p>
      <w:r>
        <w:t>SIFT Inlier Image: /content/drive/MyDrive/Colab Notebooks/PCD/Keypoints Matches Images/SIFT/S419/inliers_S419-03-t10_01.ppm_S419-01-t10_01.ppm.png</w:t>
      </w:r>
    </w:p>
    <w:p>
      <w:r>
        <w:t>SIFT Outlier Image: /content/drive/MyDrive/Colab Notebooks/PCD/Keypoints Matches Images/SIFT/S419/outliers_S419-03-t10_01.ppm_S419-01-t10_01.ppm.png</w:t>
      </w:r>
    </w:p>
    <w:p>
      <w:r>
        <w:t>AKAZE Inlier Image: /content/drive/MyDrive/Colab Notebooks/PCD/Keypoints Matches Images/AKAZE/S419/inliers_S419-03-t10_01.ppm_S419-01-t10_01.ppm.png</w:t>
      </w:r>
    </w:p>
    <w:p>
      <w:r>
        <w:t>AKAZE Outlier Image: /content/drive/MyDrive/Colab Notebooks/PCD/Keypoints Matches Images/AKAZE/S419/outliers_S419-03-t10_01.ppm_S419-01-t10_01.ppm.png</w:t>
      </w:r>
    </w:p>
    <w:p/>
    <w:p>
      <w:r>
        <w:t>Label: S419</w:t>
      </w:r>
    </w:p>
    <w:p>
      <w:r>
        <w:t>Train Image: S419-10-t10_01.ppm</w:t>
      </w:r>
    </w:p>
    <w:p>
      <w:r>
        <w:t>Val Image: S419-08-t10_01.ppm</w:t>
      </w:r>
    </w:p>
    <w:p>
      <w:r>
        <w:t>SIFT Matches: 88</w:t>
      </w:r>
    </w:p>
    <w:p>
      <w:r>
        <w:t>AKAZE Matches: 63</w:t>
      </w:r>
    </w:p>
    <w:p>
      <w:r>
        <w:t>Best Method: SIFT (Lebih banyak inliers cocok)</w:t>
      </w:r>
    </w:p>
    <w:p>
      <w:r>
        <w:t>Euclidean Distance SIFT: 4.224414240130549</w:t>
      </w:r>
    </w:p>
    <w:p>
      <w:r>
        <w:t>Euclidean Distance AKAZE: 3.552928374347299</w:t>
      </w:r>
    </w:p>
    <w:p>
      <w:r>
        <w:t>Best Method (Distance): AKAZE (AKAZE memiliki jarak Euclidean lebih rendah (3.55))</w:t>
      </w:r>
    </w:p>
    <w:p>
      <w:r>
        <w:t>SIFT Inlier Image: /content/drive/MyDrive/Colab Notebooks/PCD/Keypoints Matches Images/SIFT/S419/inliers_S419-10-t10_01.ppm_S419-08-t10_01.ppm.png</w:t>
      </w:r>
    </w:p>
    <w:p>
      <w:r>
        <w:t>SIFT Outlier Image: /content/drive/MyDrive/Colab Notebooks/PCD/Keypoints Matches Images/SIFT/S419/outliers_S419-10-t10_01.ppm_S419-08-t10_01.ppm.png</w:t>
      </w:r>
    </w:p>
    <w:p>
      <w:r>
        <w:t>AKAZE Inlier Image: /content/drive/MyDrive/Colab Notebooks/PCD/Keypoints Matches Images/AKAZE/S419/inliers_S419-10-t10_01.ppm_S419-08-t10_01.ppm.png</w:t>
      </w:r>
    </w:p>
    <w:p>
      <w:r>
        <w:t>AKAZE Outlier Image: /content/drive/MyDrive/Colab Notebooks/PCD/Keypoints Matches Images/AKAZE/S419/outliers_S419-10-t10_01.ppm_S419-08-t10_01.ppm.png</w:t>
      </w:r>
    </w:p>
    <w:p/>
    <w:p>
      <w:r>
        <w:t>Label: S419</w:t>
      </w:r>
    </w:p>
    <w:p>
      <w:r>
        <w:t>Train Image: S419-10-t10_01.ppm</w:t>
      </w:r>
    </w:p>
    <w:p>
      <w:r>
        <w:t>Val Image: S419-02-t10_01.ppm</w:t>
      </w:r>
    </w:p>
    <w:p>
      <w:r>
        <w:t>SIFT Matches: 62</w:t>
      </w:r>
    </w:p>
    <w:p>
      <w:r>
        <w:t>AKAZE Matches: 51</w:t>
      </w:r>
    </w:p>
    <w:p>
      <w:r>
        <w:t>Best Method: SIFT (Lebih banyak inliers cocok)</w:t>
      </w:r>
    </w:p>
    <w:p>
      <w:r>
        <w:t>Euclidean Distance SIFT: 3.537998619746351</w:t>
      </w:r>
    </w:p>
    <w:p>
      <w:r>
        <w:t>Euclidean Distance AKAZE: 3.249351285080055</w:t>
      </w:r>
    </w:p>
    <w:p>
      <w:r>
        <w:t>Best Method (Distance): AKAZE (AKAZE memiliki jarak Euclidean lebih rendah (3.25))</w:t>
      </w:r>
    </w:p>
    <w:p>
      <w:r>
        <w:t>SIFT Inlier Image: /content/drive/MyDrive/Colab Notebooks/PCD/Keypoints Matches Images/SIFT/S419/inliers_S419-10-t10_01.ppm_S419-02-t10_01.ppm.png</w:t>
      </w:r>
    </w:p>
    <w:p>
      <w:r>
        <w:t>SIFT Outlier Image: /content/drive/MyDrive/Colab Notebooks/PCD/Keypoints Matches Images/SIFT/S419/outliers_S419-10-t10_01.ppm_S419-02-t10_01.ppm.png</w:t>
      </w:r>
    </w:p>
    <w:p>
      <w:r>
        <w:t>AKAZE Inlier Image: /content/drive/MyDrive/Colab Notebooks/PCD/Keypoints Matches Images/AKAZE/S419/inliers_S419-10-t10_01.ppm_S419-02-t10_01.ppm.png</w:t>
      </w:r>
    </w:p>
    <w:p>
      <w:r>
        <w:t>AKAZE Outlier Image: /content/drive/MyDrive/Colab Notebooks/PCD/Keypoints Matches Images/AKAZE/S419/outliers_S419-10-t10_01.ppm_S419-02-t10_01.ppm.png</w:t>
      </w:r>
    </w:p>
    <w:p/>
    <w:p>
      <w:r>
        <w:t>Label: S419</w:t>
      </w:r>
    </w:p>
    <w:p>
      <w:r>
        <w:t>Train Image: S419-10-t10_01.ppm</w:t>
      </w:r>
    </w:p>
    <w:p>
      <w:r>
        <w:t>Val Image: S419-05-t10_01.ppm</w:t>
      </w:r>
    </w:p>
    <w:p>
      <w:r>
        <w:t>SIFT Matches: 84</w:t>
      </w:r>
    </w:p>
    <w:p>
      <w:r>
        <w:t>AKAZE Matches: 56</w:t>
      </w:r>
    </w:p>
    <w:p>
      <w:r>
        <w:t>Best Method: SIFT (Lebih banyak inliers cocok)</w:t>
      </w:r>
    </w:p>
    <w:p>
      <w:r>
        <w:t>Euclidean Distance SIFT: 3.590248226885136</w:t>
      </w:r>
    </w:p>
    <w:p>
      <w:r>
        <w:t>Euclidean Distance AKAZE: 2.730953768495853</w:t>
      </w:r>
    </w:p>
    <w:p>
      <w:r>
        <w:t>Best Method (Distance): AKAZE (AKAZE memiliki jarak Euclidean lebih rendah (2.73))</w:t>
      </w:r>
    </w:p>
    <w:p>
      <w:r>
        <w:t>SIFT Inlier Image: /content/drive/MyDrive/Colab Notebooks/PCD/Keypoints Matches Images/SIFT/S419/inliers_S419-10-t10_01.ppm_S419-05-t10_01.ppm.png</w:t>
      </w:r>
    </w:p>
    <w:p>
      <w:r>
        <w:t>SIFT Outlier Image: /content/drive/MyDrive/Colab Notebooks/PCD/Keypoints Matches Images/SIFT/S419/outliers_S419-10-t10_01.ppm_S419-05-t10_01.ppm.png</w:t>
      </w:r>
    </w:p>
    <w:p>
      <w:r>
        <w:t>AKAZE Inlier Image: /content/drive/MyDrive/Colab Notebooks/PCD/Keypoints Matches Images/AKAZE/S419/inliers_S419-10-t10_01.ppm_S419-05-t10_01.ppm.png</w:t>
      </w:r>
    </w:p>
    <w:p>
      <w:r>
        <w:t>AKAZE Outlier Image: /content/drive/MyDrive/Colab Notebooks/PCD/Keypoints Matches Images/AKAZE/S419/outliers_S419-10-t10_01.ppm_S419-05-t10_01.ppm.png</w:t>
      </w:r>
    </w:p>
    <w:p/>
    <w:p>
      <w:r>
        <w:t>Label: S419</w:t>
      </w:r>
    </w:p>
    <w:p>
      <w:r>
        <w:t>Train Image: S419-10-t10_01.ppm</w:t>
      </w:r>
    </w:p>
    <w:p>
      <w:r>
        <w:t>Val Image: S419-01-t10_01.ppm</w:t>
      </w:r>
    </w:p>
    <w:p>
      <w:r>
        <w:t>SIFT Matches: 65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3.136064299116125</w:t>
      </w:r>
    </w:p>
    <w:p>
      <w:r>
        <w:t>Euclidean Distance AKAZE: 2.968316836065079</w:t>
      </w:r>
    </w:p>
    <w:p>
      <w:r>
        <w:t>Best Method (Distance): AKAZE (AKAZE memiliki jarak Euclidean lebih rendah (2.97))</w:t>
      </w:r>
    </w:p>
    <w:p>
      <w:r>
        <w:t>SIFT Inlier Image: /content/drive/MyDrive/Colab Notebooks/PCD/Keypoints Matches Images/SIFT/S419/inliers_S419-10-t10_01.ppm_S419-01-t10_01.ppm.png</w:t>
      </w:r>
    </w:p>
    <w:p>
      <w:r>
        <w:t>SIFT Outlier Image: /content/drive/MyDrive/Colab Notebooks/PCD/Keypoints Matches Images/SIFT/S419/outliers_S419-10-t10_01.ppm_S419-01-t10_01.ppm.png</w:t>
      </w:r>
    </w:p>
    <w:p>
      <w:r>
        <w:t>AKAZE Inlier Image: /content/drive/MyDrive/Colab Notebooks/PCD/Keypoints Matches Images/AKAZE/S419/inliers_S419-10-t10_01.ppm_S419-01-t10_01.ppm.png</w:t>
      </w:r>
    </w:p>
    <w:p>
      <w:r>
        <w:t>AKAZE Outlier Image: /content/drive/MyDrive/Colab Notebooks/PCD/Keypoints Matches Images/AKAZE/S419/outliers_S419-10-t10_01.ppm_S419-01-t10_01.ppm.png</w:t>
      </w:r>
    </w:p>
    <w:p/>
    <w:p>
      <w:r>
        <w:t>Label: S419</w:t>
      </w:r>
    </w:p>
    <w:p>
      <w:r>
        <w:t>Train Image: S419-07-t10_01.ppm</w:t>
      </w:r>
    </w:p>
    <w:p>
      <w:r>
        <w:t>Val Image: S419-08-t10_01.ppm</w:t>
      </w:r>
    </w:p>
    <w:p>
      <w:r>
        <w:t>SIFT Matches: 96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3.790876839140493</w:t>
      </w:r>
    </w:p>
    <w:p>
      <w:r>
        <w:t>Euclidean Distance AKAZE: 3.741609823032725</w:t>
      </w:r>
    </w:p>
    <w:p>
      <w:r>
        <w:t>Best Method (Distance): AKAZE (AKAZE memiliki jarak Euclidean lebih rendah (3.74))</w:t>
      </w:r>
    </w:p>
    <w:p>
      <w:r>
        <w:t>SIFT Inlier Image: /content/drive/MyDrive/Colab Notebooks/PCD/Keypoints Matches Images/SIFT/S419/inliers_S419-07-t10_01.ppm_S419-08-t10_01.ppm.png</w:t>
      </w:r>
    </w:p>
    <w:p>
      <w:r>
        <w:t>SIFT Outlier Image: /content/drive/MyDrive/Colab Notebooks/PCD/Keypoints Matches Images/SIFT/S419/outliers_S419-07-t10_01.ppm_S419-08-t10_01.ppm.png</w:t>
      </w:r>
    </w:p>
    <w:p>
      <w:r>
        <w:t>AKAZE Inlier Image: /content/drive/MyDrive/Colab Notebooks/PCD/Keypoints Matches Images/AKAZE/S419/inliers_S419-07-t10_01.ppm_S419-08-t10_01.ppm.png</w:t>
      </w:r>
    </w:p>
    <w:p>
      <w:r>
        <w:t>AKAZE Outlier Image: /content/drive/MyDrive/Colab Notebooks/PCD/Keypoints Matches Images/AKAZE/S419/outliers_S419-07-t10_01.ppm_S419-08-t10_01.ppm.png</w:t>
      </w:r>
    </w:p>
    <w:p/>
    <w:p>
      <w:r>
        <w:t>Label: S419</w:t>
      </w:r>
    </w:p>
    <w:p>
      <w:r>
        <w:t>Train Image: S419-07-t10_01.ppm</w:t>
      </w:r>
    </w:p>
    <w:p>
      <w:r>
        <w:t>Val Image: S419-02-t10_01.ppm</w:t>
      </w:r>
    </w:p>
    <w:p>
      <w:r>
        <w:t>SIFT Matches: 68</w:t>
      </w:r>
    </w:p>
    <w:p>
      <w:r>
        <w:t>AKAZE Matches: 53</w:t>
      </w:r>
    </w:p>
    <w:p>
      <w:r>
        <w:t>Best Method: SIFT (Lebih banyak inliers cocok)</w:t>
      </w:r>
    </w:p>
    <w:p>
      <w:r>
        <w:t>Euclidean Distance SIFT: 3.354055933830732</w:t>
      </w:r>
    </w:p>
    <w:p>
      <w:r>
        <w:t>Euclidean Distance AKAZE: 3.27921597561053</w:t>
      </w:r>
    </w:p>
    <w:p>
      <w:r>
        <w:t>Best Method (Distance): AKAZE (AKAZE memiliki jarak Euclidean lebih rendah (3.28))</w:t>
      </w:r>
    </w:p>
    <w:p>
      <w:r>
        <w:t>SIFT Inlier Image: /content/drive/MyDrive/Colab Notebooks/PCD/Keypoints Matches Images/SIFT/S419/inliers_S419-07-t10_01.ppm_S419-02-t10_01.ppm.png</w:t>
      </w:r>
    </w:p>
    <w:p>
      <w:r>
        <w:t>SIFT Outlier Image: /content/drive/MyDrive/Colab Notebooks/PCD/Keypoints Matches Images/SIFT/S419/outliers_S419-07-t10_01.ppm_S419-02-t10_01.ppm.png</w:t>
      </w:r>
    </w:p>
    <w:p>
      <w:r>
        <w:t>AKAZE Inlier Image: /content/drive/MyDrive/Colab Notebooks/PCD/Keypoints Matches Images/AKAZE/S419/inliers_S419-07-t10_01.ppm_S419-02-t10_01.ppm.png</w:t>
      </w:r>
    </w:p>
    <w:p>
      <w:r>
        <w:t>AKAZE Outlier Image: /content/drive/MyDrive/Colab Notebooks/PCD/Keypoints Matches Images/AKAZE/S419/outliers_S419-07-t10_01.ppm_S419-02-t10_01.ppm.png</w:t>
      </w:r>
    </w:p>
    <w:p/>
    <w:p>
      <w:r>
        <w:t>Label: S419</w:t>
      </w:r>
    </w:p>
    <w:p>
      <w:r>
        <w:t>Train Image: S419-07-t10_01.ppm</w:t>
      </w:r>
    </w:p>
    <w:p>
      <w:r>
        <w:t>Val Image: S419-05-t10_01.ppm</w:t>
      </w:r>
    </w:p>
    <w:p>
      <w:r>
        <w:t>SIFT Matches: 98</w:t>
      </w:r>
    </w:p>
    <w:p>
      <w:r>
        <w:t>AKAZE Matches: 78</w:t>
      </w:r>
    </w:p>
    <w:p>
      <w:r>
        <w:t>Best Method: SIFT (Lebih banyak inliers cocok)</w:t>
      </w:r>
    </w:p>
    <w:p>
      <w:r>
        <w:t>Euclidean Distance SIFT: 4.501911153325419</w:t>
      </w:r>
    </w:p>
    <w:p>
      <w:r>
        <w:t>Euclidean Distance AKAZE: 3.150726124463924</w:t>
      </w:r>
    </w:p>
    <w:p>
      <w:r>
        <w:t>Best Method (Distance): AKAZE (AKAZE memiliki jarak Euclidean lebih rendah (3.15))</w:t>
      </w:r>
    </w:p>
    <w:p>
      <w:r>
        <w:t>SIFT Inlier Image: /content/drive/MyDrive/Colab Notebooks/PCD/Keypoints Matches Images/SIFT/S419/inliers_S419-07-t10_01.ppm_S419-05-t10_01.ppm.png</w:t>
      </w:r>
    </w:p>
    <w:p>
      <w:r>
        <w:t>SIFT Outlier Image: /content/drive/MyDrive/Colab Notebooks/PCD/Keypoints Matches Images/SIFT/S419/outliers_S419-07-t10_01.ppm_S419-05-t10_01.ppm.png</w:t>
      </w:r>
    </w:p>
    <w:p>
      <w:r>
        <w:t>AKAZE Inlier Image: /content/drive/MyDrive/Colab Notebooks/PCD/Keypoints Matches Images/AKAZE/S419/inliers_S419-07-t10_01.ppm_S419-05-t10_01.ppm.png</w:t>
      </w:r>
    </w:p>
    <w:p>
      <w:r>
        <w:t>AKAZE Outlier Image: /content/drive/MyDrive/Colab Notebooks/PCD/Keypoints Matches Images/AKAZE/S419/outliers_S419-07-t10_01.ppm_S419-05-t10_01.ppm.png</w:t>
      </w:r>
    </w:p>
    <w:p/>
    <w:p>
      <w:r>
        <w:t>Label: S419</w:t>
      </w:r>
    </w:p>
    <w:p>
      <w:r>
        <w:t>Train Image: S419-07-t10_01.ppm</w:t>
      </w:r>
    </w:p>
    <w:p>
      <w:r>
        <w:t>Val Image: S419-01-t10_01.ppm</w:t>
      </w:r>
    </w:p>
    <w:p>
      <w:r>
        <w:t>SIFT Matches: 72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3.515889191753053</w:t>
      </w:r>
    </w:p>
    <w:p>
      <w:r>
        <w:t>Euclidean Distance AKAZE: 2.698973430401799</w:t>
      </w:r>
    </w:p>
    <w:p>
      <w:r>
        <w:t>Best Method (Distance): AKAZE (AKAZE memiliki jarak Euclidean lebih rendah (2.70))</w:t>
      </w:r>
    </w:p>
    <w:p>
      <w:r>
        <w:t>SIFT Inlier Image: /content/drive/MyDrive/Colab Notebooks/PCD/Keypoints Matches Images/SIFT/S419/inliers_S419-07-t10_01.ppm_S419-01-t10_01.ppm.png</w:t>
      </w:r>
    </w:p>
    <w:p>
      <w:r>
        <w:t>SIFT Outlier Image: /content/drive/MyDrive/Colab Notebooks/PCD/Keypoints Matches Images/SIFT/S419/outliers_S419-07-t10_01.ppm_S419-01-t10_01.ppm.png</w:t>
      </w:r>
    </w:p>
    <w:p>
      <w:r>
        <w:t>AKAZE Inlier Image: /content/drive/MyDrive/Colab Notebooks/PCD/Keypoints Matches Images/AKAZE/S419/inliers_S419-07-t10_01.ppm_S419-01-t10_01.ppm.png</w:t>
      </w:r>
    </w:p>
    <w:p>
      <w:r>
        <w:t>AKAZE Outlier Image: /content/drive/MyDrive/Colab Notebooks/PCD/Keypoints Matches Images/AKAZE/S419/outliers_S419-07-t10_01.ppm_S419-01-t10_01.ppm.png</w:t>
      </w:r>
    </w:p>
    <w:p/>
    <w:p>
      <w:r>
        <w:t>Label: S419</w:t>
      </w:r>
    </w:p>
    <w:p>
      <w:r>
        <w:t>Train Image: S419-04-t10_01.ppm</w:t>
      </w:r>
    </w:p>
    <w:p>
      <w:r>
        <w:t>Val Image: S419-08-t10_01.ppm</w:t>
      </w:r>
    </w:p>
    <w:p>
      <w:r>
        <w:t>SIFT Matches: 126</w:t>
      </w:r>
    </w:p>
    <w:p>
      <w:r>
        <w:t>AKAZE Matches: 70</w:t>
      </w:r>
    </w:p>
    <w:p>
      <w:r>
        <w:t>Best Method: SIFT (Lebih banyak inliers cocok)</w:t>
      </w:r>
    </w:p>
    <w:p>
      <w:r>
        <w:t>Euclidean Distance SIFT: 5.028529543169512</w:t>
      </w:r>
    </w:p>
    <w:p>
      <w:r>
        <w:t>Euclidean Distance AKAZE: 3.455032045025311</w:t>
      </w:r>
    </w:p>
    <w:p>
      <w:r>
        <w:t>Best Method (Distance): AKAZE (AKAZE memiliki jarak Euclidean lebih rendah (3.46))</w:t>
      </w:r>
    </w:p>
    <w:p>
      <w:r>
        <w:t>SIFT Inlier Image: /content/drive/MyDrive/Colab Notebooks/PCD/Keypoints Matches Images/SIFT/S419/inliers_S419-04-t10_01.ppm_S419-08-t10_01.ppm.png</w:t>
      </w:r>
    </w:p>
    <w:p>
      <w:r>
        <w:t>SIFT Outlier Image: /content/drive/MyDrive/Colab Notebooks/PCD/Keypoints Matches Images/SIFT/S419/outliers_S419-04-t10_01.ppm_S419-08-t10_01.ppm.png</w:t>
      </w:r>
    </w:p>
    <w:p>
      <w:r>
        <w:t>AKAZE Inlier Image: /content/drive/MyDrive/Colab Notebooks/PCD/Keypoints Matches Images/AKAZE/S419/inliers_S419-04-t10_01.ppm_S419-08-t10_01.ppm.png</w:t>
      </w:r>
    </w:p>
    <w:p>
      <w:r>
        <w:t>AKAZE Outlier Image: /content/drive/MyDrive/Colab Notebooks/PCD/Keypoints Matches Images/AKAZE/S419/outliers_S419-04-t10_01.ppm_S419-08-t10_01.ppm.png</w:t>
      </w:r>
    </w:p>
    <w:p/>
    <w:p>
      <w:r>
        <w:t>Label: S419</w:t>
      </w:r>
    </w:p>
    <w:p>
      <w:r>
        <w:t>Train Image: S419-04-t10_01.ppm</w:t>
      </w:r>
    </w:p>
    <w:p>
      <w:r>
        <w:t>Val Image: S419-02-t10_01.ppm</w:t>
      </w:r>
    </w:p>
    <w:p>
      <w:r>
        <w:t>SIFT Matches: 86</w:t>
      </w:r>
    </w:p>
    <w:p>
      <w:r>
        <w:t>AKAZE Matches: 57</w:t>
      </w:r>
    </w:p>
    <w:p>
      <w:r>
        <w:t>Best Method: SIFT (Lebih banyak inliers cocok)</w:t>
      </w:r>
    </w:p>
    <w:p>
      <w:r>
        <w:t>Euclidean Distance SIFT: 3.923270248333531</w:t>
      </w:r>
    </w:p>
    <w:p>
      <w:r>
        <w:t>Euclidean Distance AKAZE: 2.592549946290043</w:t>
      </w:r>
    </w:p>
    <w:p>
      <w:r>
        <w:t>Best Method (Distance): AKAZE (AKAZE memiliki jarak Euclidean lebih rendah (2.59))</w:t>
      </w:r>
    </w:p>
    <w:p>
      <w:r>
        <w:t>SIFT Inlier Image: /content/drive/MyDrive/Colab Notebooks/PCD/Keypoints Matches Images/SIFT/S419/inliers_S419-04-t10_01.ppm_S419-02-t10_01.ppm.png</w:t>
      </w:r>
    </w:p>
    <w:p>
      <w:r>
        <w:t>SIFT Outlier Image: /content/drive/MyDrive/Colab Notebooks/PCD/Keypoints Matches Images/SIFT/S419/outliers_S419-04-t10_01.ppm_S419-02-t10_01.ppm.png</w:t>
      </w:r>
    </w:p>
    <w:p>
      <w:r>
        <w:t>AKAZE Inlier Image: /content/drive/MyDrive/Colab Notebooks/PCD/Keypoints Matches Images/AKAZE/S419/inliers_S419-04-t10_01.ppm_S419-02-t10_01.ppm.png</w:t>
      </w:r>
    </w:p>
    <w:p>
      <w:r>
        <w:t>AKAZE Outlier Image: /content/drive/MyDrive/Colab Notebooks/PCD/Keypoints Matches Images/AKAZE/S419/outliers_S419-04-t10_01.ppm_S419-02-t10_01.ppm.png</w:t>
      </w:r>
    </w:p>
    <w:p/>
    <w:p>
      <w:r>
        <w:t>Label: S419</w:t>
      </w:r>
    </w:p>
    <w:p>
      <w:r>
        <w:t>Train Image: S419-04-t10_01.ppm</w:t>
      </w:r>
    </w:p>
    <w:p>
      <w:r>
        <w:t>Val Image: S419-05-t10_01.ppm</w:t>
      </w:r>
    </w:p>
    <w:p>
      <w:r>
        <w:t>SIFT Matches: 118</w:t>
      </w:r>
    </w:p>
    <w:p>
      <w:r>
        <w:t>AKAZE Matches: 62</w:t>
      </w:r>
    </w:p>
    <w:p>
      <w:r>
        <w:t>Best Method: SIFT (Lebih banyak inliers cocok)</w:t>
      </w:r>
    </w:p>
    <w:p>
      <w:r>
        <w:t>Euclidean Distance SIFT: 4.249470759154003</w:t>
      </w:r>
    </w:p>
    <w:p>
      <w:r>
        <w:t>Euclidean Distance AKAZE: 3.500058937710802</w:t>
      </w:r>
    </w:p>
    <w:p>
      <w:r>
        <w:t>Best Method (Distance): AKAZE (AKAZE memiliki jarak Euclidean lebih rendah (3.50))</w:t>
      </w:r>
    </w:p>
    <w:p>
      <w:r>
        <w:t>SIFT Inlier Image: /content/drive/MyDrive/Colab Notebooks/PCD/Keypoints Matches Images/SIFT/S419/inliers_S419-04-t10_01.ppm_S419-05-t10_01.ppm.png</w:t>
      </w:r>
    </w:p>
    <w:p>
      <w:r>
        <w:t>SIFT Outlier Image: /content/drive/MyDrive/Colab Notebooks/PCD/Keypoints Matches Images/SIFT/S419/outliers_S419-04-t10_01.ppm_S419-05-t10_01.ppm.png</w:t>
      </w:r>
    </w:p>
    <w:p>
      <w:r>
        <w:t>AKAZE Inlier Image: /content/drive/MyDrive/Colab Notebooks/PCD/Keypoints Matches Images/AKAZE/S419/inliers_S419-04-t10_01.ppm_S419-05-t10_01.ppm.png</w:t>
      </w:r>
    </w:p>
    <w:p>
      <w:r>
        <w:t>AKAZE Outlier Image: /content/drive/MyDrive/Colab Notebooks/PCD/Keypoints Matches Images/AKAZE/S419/outliers_S419-04-t10_01.ppm_S419-05-t10_01.ppm.png</w:t>
      </w:r>
    </w:p>
    <w:p/>
    <w:p>
      <w:r>
        <w:t>Label: S419</w:t>
      </w:r>
    </w:p>
    <w:p>
      <w:r>
        <w:t>Train Image: S419-04-t10_01.ppm</w:t>
      </w:r>
    </w:p>
    <w:p>
      <w:r>
        <w:t>Val Image: S419-01-t10_01.ppm</w:t>
      </w:r>
    </w:p>
    <w:p>
      <w:r>
        <w:t>SIFT Matches: 81</w:t>
      </w:r>
    </w:p>
    <w:p>
      <w:r>
        <w:t>AKAZE Matches: 47</w:t>
      </w:r>
    </w:p>
    <w:p>
      <w:r>
        <w:t>Best Method: SIFT (Lebih banyak inliers cocok)</w:t>
      </w:r>
    </w:p>
    <w:p>
      <w:r>
        <w:t>Euclidean Distance SIFT: 3.544317381724191</w:t>
      </w:r>
    </w:p>
    <w:p>
      <w:r>
        <w:t>Euclidean Distance AKAZE: 2.461104583774469</w:t>
      </w:r>
    </w:p>
    <w:p>
      <w:r>
        <w:t>Best Method (Distance): AKAZE (AKAZE memiliki jarak Euclidean lebih rendah (2.46))</w:t>
      </w:r>
    </w:p>
    <w:p>
      <w:r>
        <w:t>SIFT Inlier Image: /content/drive/MyDrive/Colab Notebooks/PCD/Keypoints Matches Images/SIFT/S419/inliers_S419-04-t10_01.ppm_S419-01-t10_01.ppm.png</w:t>
      </w:r>
    </w:p>
    <w:p>
      <w:r>
        <w:t>SIFT Outlier Image: /content/drive/MyDrive/Colab Notebooks/PCD/Keypoints Matches Images/SIFT/S419/outliers_S419-04-t10_01.ppm_S419-01-t10_01.ppm.png</w:t>
      </w:r>
    </w:p>
    <w:p>
      <w:r>
        <w:t>AKAZE Inlier Image: /content/drive/MyDrive/Colab Notebooks/PCD/Keypoints Matches Images/AKAZE/S419/inliers_S419-04-t10_01.ppm_S419-01-t10_01.ppm.png</w:t>
      </w:r>
    </w:p>
    <w:p>
      <w:r>
        <w:t>AKAZE Outlier Image: /content/drive/MyDrive/Colab Notebooks/PCD/Keypoints Matches Images/AKAZE/S419/outliers_S419-04-t10_01.ppm_S419-01-t10_01.ppm.png</w:t>
      </w:r>
    </w:p>
    <w:p/>
    <w:p>
      <w:r>
        <w:t>Label: S420</w:t>
      </w:r>
    </w:p>
    <w:p>
      <w:r>
        <w:t>Train Image: S420-03-t10_01.ppm</w:t>
      </w:r>
    </w:p>
    <w:p>
      <w:r>
        <w:t>Val Image: S420-04-t10_01.ppm</w:t>
      </w:r>
    </w:p>
    <w:p>
      <w:r>
        <w:t>SIFT Matches: 101</w:t>
      </w:r>
    </w:p>
    <w:p>
      <w:r>
        <w:t>AKAZE Matches: 55</w:t>
      </w:r>
    </w:p>
    <w:p>
      <w:r>
        <w:t>Best Method: SIFT (Lebih banyak inliers cocok)</w:t>
      </w:r>
    </w:p>
    <w:p>
      <w:r>
        <w:t>Euclidean Distance SIFT: 3.640681080788706</w:t>
      </w:r>
    </w:p>
    <w:p>
      <w:r>
        <w:t>Euclidean Distance AKAZE: 2.840728999594396</w:t>
      </w:r>
    </w:p>
    <w:p>
      <w:r>
        <w:t>Best Method (Distance): AKAZE (AKAZE memiliki jarak Euclidean lebih rendah (2.84))</w:t>
      </w:r>
    </w:p>
    <w:p>
      <w:r>
        <w:t>SIFT Inlier Image: /content/drive/MyDrive/Colab Notebooks/PCD/Keypoints Matches Images/SIFT/S420/inliers_S420-03-t10_01.ppm_S420-04-t10_01.ppm.png</w:t>
      </w:r>
    </w:p>
    <w:p>
      <w:r>
        <w:t>SIFT Outlier Image: /content/drive/MyDrive/Colab Notebooks/PCD/Keypoints Matches Images/SIFT/S420/outliers_S420-03-t10_01.ppm_S420-04-t10_01.ppm.png</w:t>
      </w:r>
    </w:p>
    <w:p>
      <w:r>
        <w:t>AKAZE Inlier Image: /content/drive/MyDrive/Colab Notebooks/PCD/Keypoints Matches Images/AKAZE/S420/inliers_S420-03-t10_01.ppm_S420-04-t10_01.ppm.png</w:t>
      </w:r>
    </w:p>
    <w:p>
      <w:r>
        <w:t>AKAZE Outlier Image: /content/drive/MyDrive/Colab Notebooks/PCD/Keypoints Matches Images/AKAZE/S420/outliers_S420-03-t10_01.ppm_S420-04-t10_01.ppm.png</w:t>
      </w:r>
    </w:p>
    <w:p/>
    <w:p>
      <w:r>
        <w:t>Label: S420</w:t>
      </w:r>
    </w:p>
    <w:p>
      <w:r>
        <w:t>Train Image: S420-03-t10_01.ppm</w:t>
      </w:r>
    </w:p>
    <w:p>
      <w:r>
        <w:t>Val Image: S420-02-t10_01.ppm</w:t>
      </w:r>
    </w:p>
    <w:p>
      <w:r>
        <w:t>SIFT Matches: 89</w:t>
      </w:r>
    </w:p>
    <w:p>
      <w:r>
        <w:t>AKAZE Matches: 30</w:t>
      </w:r>
    </w:p>
    <w:p>
      <w:r>
        <w:t>Best Method: SIFT (Lebih banyak inliers cocok)</w:t>
      </w:r>
    </w:p>
    <w:p>
      <w:r>
        <w:t>Euclidean Distance SIFT: 3.403684913802317</w:t>
      </w:r>
    </w:p>
    <w:p>
      <w:r>
        <w:t>Euclidean Distance AKAZE: 2.229219360395929</w:t>
      </w:r>
    </w:p>
    <w:p>
      <w:r>
        <w:t>Best Method (Distance): AKAZE (AKAZE memiliki jarak Euclidean lebih rendah (2.23))</w:t>
      </w:r>
    </w:p>
    <w:p>
      <w:r>
        <w:t>SIFT Inlier Image: /content/drive/MyDrive/Colab Notebooks/PCD/Keypoints Matches Images/SIFT/S420/inliers_S420-03-t10_01.ppm_S420-02-t10_01.ppm.png</w:t>
      </w:r>
    </w:p>
    <w:p>
      <w:r>
        <w:t>SIFT Outlier Image: /content/drive/MyDrive/Colab Notebooks/PCD/Keypoints Matches Images/SIFT/S420/outliers_S420-03-t10_01.ppm_S420-02-t10_01.ppm.png</w:t>
      </w:r>
    </w:p>
    <w:p>
      <w:r>
        <w:t>AKAZE Inlier Image: /content/drive/MyDrive/Colab Notebooks/PCD/Keypoints Matches Images/AKAZE/S420/inliers_S420-03-t10_01.ppm_S420-02-t10_01.ppm.png</w:t>
      </w:r>
    </w:p>
    <w:p>
      <w:r>
        <w:t>AKAZE Outlier Image: /content/drive/MyDrive/Colab Notebooks/PCD/Keypoints Matches Images/AKAZE/S420/outliers_S420-03-t10_01.ppm_S420-02-t10_01.ppm.png</w:t>
      </w:r>
    </w:p>
    <w:p/>
    <w:p>
      <w:r>
        <w:t>Label: S420</w:t>
      </w:r>
    </w:p>
    <w:p>
      <w:r>
        <w:t>Train Image: S420-01-t10_01.ppm</w:t>
      </w:r>
    </w:p>
    <w:p>
      <w:r>
        <w:t>Val Image: S420-04-t10_01.ppm</w:t>
      </w:r>
    </w:p>
    <w:p>
      <w:r>
        <w:t>SIFT Matches: 69</w:t>
      </w:r>
    </w:p>
    <w:p>
      <w:r>
        <w:t>AKAZE Matches: 28</w:t>
      </w:r>
    </w:p>
    <w:p>
      <w:r>
        <w:t>Best Method: SIFT (Lebih banyak inliers cocok)</w:t>
      </w:r>
    </w:p>
    <w:p>
      <w:r>
        <w:t>Euclidean Distance SIFT: 2.992613368187095</w:t>
      </w:r>
    </w:p>
    <w:p>
      <w:r>
        <w:t>Euclidean Distance AKAZE: 2.298679342621837</w:t>
      </w:r>
    </w:p>
    <w:p>
      <w:r>
        <w:t>Best Method (Distance): AKAZE (AKAZE memiliki jarak Euclidean lebih rendah (2.30))</w:t>
      </w:r>
    </w:p>
    <w:p>
      <w:r>
        <w:t>SIFT Inlier Image: /content/drive/MyDrive/Colab Notebooks/PCD/Keypoints Matches Images/SIFT/S420/inliers_S420-01-t10_01.ppm_S420-04-t10_01.ppm.png</w:t>
      </w:r>
    </w:p>
    <w:p>
      <w:r>
        <w:t>SIFT Outlier Image: /content/drive/MyDrive/Colab Notebooks/PCD/Keypoints Matches Images/SIFT/S420/outliers_S420-01-t10_01.ppm_S420-04-t10_01.ppm.png</w:t>
      </w:r>
    </w:p>
    <w:p>
      <w:r>
        <w:t>AKAZE Inlier Image: /content/drive/MyDrive/Colab Notebooks/PCD/Keypoints Matches Images/AKAZE/S420/inliers_S420-01-t10_01.ppm_S420-04-t10_01.ppm.png</w:t>
      </w:r>
    </w:p>
    <w:p>
      <w:r>
        <w:t>AKAZE Outlier Image: /content/drive/MyDrive/Colab Notebooks/PCD/Keypoints Matches Images/AKAZE/S420/outliers_S420-01-t10_01.ppm_S420-04-t10_01.ppm.png</w:t>
      </w:r>
    </w:p>
    <w:p/>
    <w:p>
      <w:r>
        <w:t>Label: S420</w:t>
      </w:r>
    </w:p>
    <w:p>
      <w:r>
        <w:t>Train Image: S420-01-t10_01.ppm</w:t>
      </w:r>
    </w:p>
    <w:p>
      <w:r>
        <w:t>Val Image: S420-02-t10_01.ppm</w:t>
      </w:r>
    </w:p>
    <w:p>
      <w:r>
        <w:t>SIFT Matches: 42</w:t>
      </w:r>
    </w:p>
    <w:p>
      <w:r>
        <w:t>AKAZE Matches: 22</w:t>
      </w:r>
    </w:p>
    <w:p>
      <w:r>
        <w:t>Best Method: SIFT (Lebih banyak inliers cocok)</w:t>
      </w:r>
    </w:p>
    <w:p>
      <w:r>
        <w:t>Euclidean Distance SIFT: 2.898457674604122</w:t>
      </w:r>
    </w:p>
    <w:p>
      <w:r>
        <w:t>Euclidean Distance AKAZE: 1.936099246918303</w:t>
      </w:r>
    </w:p>
    <w:p>
      <w:r>
        <w:t>Best Method (Distance): AKAZE (AKAZE memiliki jarak Euclidean lebih rendah (1.94))</w:t>
      </w:r>
    </w:p>
    <w:p>
      <w:r>
        <w:t>SIFT Inlier Image: /content/drive/MyDrive/Colab Notebooks/PCD/Keypoints Matches Images/SIFT/S420/inliers_S420-01-t10_01.ppm_S420-02-t10_01.ppm.png</w:t>
      </w:r>
    </w:p>
    <w:p>
      <w:r>
        <w:t>SIFT Outlier Image: /content/drive/MyDrive/Colab Notebooks/PCD/Keypoints Matches Images/SIFT/S420/outliers_S420-01-t10_01.ppm_S420-02-t10_01.ppm.png</w:t>
      </w:r>
    </w:p>
    <w:p>
      <w:r>
        <w:t>AKAZE Inlier Image: /content/drive/MyDrive/Colab Notebooks/PCD/Keypoints Matches Images/AKAZE/S420/inliers_S420-01-t10_01.ppm_S420-02-t10_01.ppm.png</w:t>
      </w:r>
    </w:p>
    <w:p>
      <w:r>
        <w:t>AKAZE Outlier Image: /content/drive/MyDrive/Colab Notebooks/PCD/Keypoints Matches Images/AKAZE/S420/outliers_S420-01-t10_01.ppm_S420-02-t10_01.ppm.png</w:t>
      </w:r>
    </w:p>
    <w:p/>
    <w:p>
      <w:r>
        <w:t>Label: S420</w:t>
      </w:r>
    </w:p>
    <w:p>
      <w:r>
        <w:t>Train Image: S420-06-t10_01.ppm</w:t>
      </w:r>
    </w:p>
    <w:p>
      <w:r>
        <w:t>Val Image: S420-04-t10_01.ppm</w:t>
      </w:r>
    </w:p>
    <w:p>
      <w:r>
        <w:t>SIFT Matches: 71</w:t>
      </w:r>
    </w:p>
    <w:p>
      <w:r>
        <w:t>AKAZE Matches: 49</w:t>
      </w:r>
    </w:p>
    <w:p>
      <w:r>
        <w:t>Best Method: SIFT (Lebih banyak inliers cocok)</w:t>
      </w:r>
    </w:p>
    <w:p>
      <w:r>
        <w:t>Euclidean Distance SIFT: 3.582240335746926</w:t>
      </w:r>
    </w:p>
    <w:p>
      <w:r>
        <w:t>Euclidean Distance AKAZE: 2.485730964234614</w:t>
      </w:r>
    </w:p>
    <w:p>
      <w:r>
        <w:t>Best Method (Distance): AKAZE (AKAZE memiliki jarak Euclidean lebih rendah (2.49))</w:t>
      </w:r>
    </w:p>
    <w:p>
      <w:r>
        <w:t>SIFT Inlier Image: /content/drive/MyDrive/Colab Notebooks/PCD/Keypoints Matches Images/SIFT/S420/inliers_S420-06-t10_01.ppm_S420-04-t10_01.ppm.png</w:t>
      </w:r>
    </w:p>
    <w:p>
      <w:r>
        <w:t>SIFT Outlier Image: /content/drive/MyDrive/Colab Notebooks/PCD/Keypoints Matches Images/SIFT/S420/outliers_S420-06-t10_01.ppm_S420-04-t10_01.ppm.png</w:t>
      </w:r>
    </w:p>
    <w:p>
      <w:r>
        <w:t>AKAZE Inlier Image: /content/drive/MyDrive/Colab Notebooks/PCD/Keypoints Matches Images/AKAZE/S420/inliers_S420-06-t10_01.ppm_S420-04-t10_01.ppm.png</w:t>
      </w:r>
    </w:p>
    <w:p>
      <w:r>
        <w:t>AKAZE Outlier Image: /content/drive/MyDrive/Colab Notebooks/PCD/Keypoints Matches Images/AKAZE/S420/outliers_S420-06-t10_01.ppm_S420-04-t10_01.ppm.png</w:t>
      </w:r>
    </w:p>
    <w:p/>
    <w:p>
      <w:r>
        <w:t>Label: S420</w:t>
      </w:r>
    </w:p>
    <w:p>
      <w:r>
        <w:t>Train Image: S420-06-t10_01.ppm</w:t>
      </w:r>
    </w:p>
    <w:p>
      <w:r>
        <w:t>Val Image: S420-02-t10_01.ppm</w:t>
      </w:r>
    </w:p>
    <w:p>
      <w:r>
        <w:t>SIFT Matches: 55</w:t>
      </w:r>
    </w:p>
    <w:p>
      <w:r>
        <w:t>AKAZE Matches: 28</w:t>
      </w:r>
    </w:p>
    <w:p>
      <w:r>
        <w:t>Best Method: SIFT (Lebih banyak inliers cocok)</w:t>
      </w:r>
    </w:p>
    <w:p>
      <w:r>
        <w:t>Euclidean Distance SIFT: 3.405293275496344</w:t>
      </w:r>
    </w:p>
    <w:p>
      <w:r>
        <w:t>Euclidean Distance AKAZE: 2.575401119423097</w:t>
      </w:r>
    </w:p>
    <w:p>
      <w:r>
        <w:t>Best Method (Distance): AKAZE (AKAZE memiliki jarak Euclidean lebih rendah (2.58))</w:t>
      </w:r>
    </w:p>
    <w:p>
      <w:r>
        <w:t>SIFT Inlier Image: /content/drive/MyDrive/Colab Notebooks/PCD/Keypoints Matches Images/SIFT/S420/inliers_S420-06-t10_01.ppm_S420-02-t10_01.ppm.png</w:t>
      </w:r>
    </w:p>
    <w:p>
      <w:r>
        <w:t>SIFT Outlier Image: /content/drive/MyDrive/Colab Notebooks/PCD/Keypoints Matches Images/SIFT/S420/outliers_S420-06-t10_01.ppm_S420-02-t10_01.ppm.png</w:t>
      </w:r>
    </w:p>
    <w:p>
      <w:r>
        <w:t>AKAZE Inlier Image: /content/drive/MyDrive/Colab Notebooks/PCD/Keypoints Matches Images/AKAZE/S420/inliers_S420-06-t10_01.ppm_S420-02-t10_01.ppm.png</w:t>
      </w:r>
    </w:p>
    <w:p>
      <w:r>
        <w:t>AKAZE Outlier Image: /content/drive/MyDrive/Colab Notebooks/PCD/Keypoints Matches Images/AKAZE/S420/outliers_S420-06-t10_01.ppm_S420-02-t10_01.ppm.png</w:t>
      </w:r>
    </w:p>
    <w:p/>
    <w:p>
      <w:r>
        <w:t>Label: S420</w:t>
      </w:r>
    </w:p>
    <w:p>
      <w:r>
        <w:t>Train Image: S420-05-t10_01.ppm</w:t>
      </w:r>
    </w:p>
    <w:p>
      <w:r>
        <w:t>Val Image: S420-04-t10_01.ppm</w:t>
      </w:r>
    </w:p>
    <w:p>
      <w:r>
        <w:t>SIFT Matches: 84</w:t>
      </w:r>
    </w:p>
    <w:p>
      <w:r>
        <w:t>AKAZE Matches: 41</w:t>
      </w:r>
    </w:p>
    <w:p>
      <w:r>
        <w:t>Best Method: SIFT (Lebih banyak inliers cocok)</w:t>
      </w:r>
    </w:p>
    <w:p>
      <w:r>
        <w:t>Euclidean Distance SIFT: 3.664635809685619</w:t>
      </w:r>
    </w:p>
    <w:p>
      <w:r>
        <w:t>Euclidean Distance AKAZE: 2.645134898918936</w:t>
      </w:r>
    </w:p>
    <w:p>
      <w:r>
        <w:t>Best Method (Distance): AKAZE (AKAZE memiliki jarak Euclidean lebih rendah (2.65))</w:t>
      </w:r>
    </w:p>
    <w:p>
      <w:r>
        <w:t>SIFT Inlier Image: /content/drive/MyDrive/Colab Notebooks/PCD/Keypoints Matches Images/SIFT/S420/inliers_S420-05-t10_01.ppm_S420-04-t10_01.ppm.png</w:t>
      </w:r>
    </w:p>
    <w:p>
      <w:r>
        <w:t>SIFT Outlier Image: /content/drive/MyDrive/Colab Notebooks/PCD/Keypoints Matches Images/SIFT/S420/outliers_S420-05-t10_01.ppm_S420-04-t10_01.ppm.png</w:t>
      </w:r>
    </w:p>
    <w:p>
      <w:r>
        <w:t>AKAZE Inlier Image: /content/drive/MyDrive/Colab Notebooks/PCD/Keypoints Matches Images/AKAZE/S420/inliers_S420-05-t10_01.ppm_S420-04-t10_01.ppm.png</w:t>
      </w:r>
    </w:p>
    <w:p>
      <w:r>
        <w:t>AKAZE Outlier Image: /content/drive/MyDrive/Colab Notebooks/PCD/Keypoints Matches Images/AKAZE/S420/outliers_S420-05-t10_01.ppm_S420-04-t10_01.ppm.png</w:t>
      </w:r>
    </w:p>
    <w:p/>
    <w:p>
      <w:r>
        <w:t>Label: S420</w:t>
      </w:r>
    </w:p>
    <w:p>
      <w:r>
        <w:t>Train Image: S420-05-t10_01.ppm</w:t>
      </w:r>
    </w:p>
    <w:p>
      <w:r>
        <w:t>Val Image: S420-02-t10_01.ppm</w:t>
      </w:r>
    </w:p>
    <w:p>
      <w:r>
        <w:t>SIFT Matches: 62</w:t>
      </w:r>
    </w:p>
    <w:p>
      <w:r>
        <w:t>AKAZE Matches: 31</w:t>
      </w:r>
    </w:p>
    <w:p>
      <w:r>
        <w:t>Best Method: SIFT (Lebih banyak inliers cocok)</w:t>
      </w:r>
    </w:p>
    <w:p>
      <w:r>
        <w:t>Euclidean Distance SIFT: 3.612252268778018</w:t>
      </w:r>
    </w:p>
    <w:p>
      <w:r>
        <w:t>Euclidean Distance AKAZE: 1.836949621515477</w:t>
      </w:r>
    </w:p>
    <w:p>
      <w:r>
        <w:t>Best Method (Distance): AKAZE (AKAZE memiliki jarak Euclidean lebih rendah (1.84))</w:t>
      </w:r>
    </w:p>
    <w:p>
      <w:r>
        <w:t>SIFT Inlier Image: /content/drive/MyDrive/Colab Notebooks/PCD/Keypoints Matches Images/SIFT/S420/inliers_S420-05-t10_01.ppm_S420-02-t10_01.ppm.png</w:t>
      </w:r>
    </w:p>
    <w:p>
      <w:r>
        <w:t>SIFT Outlier Image: /content/drive/MyDrive/Colab Notebooks/PCD/Keypoints Matches Images/SIFT/S420/outliers_S420-05-t10_01.ppm_S420-02-t10_01.ppm.png</w:t>
      </w:r>
    </w:p>
    <w:p>
      <w:r>
        <w:t>AKAZE Inlier Image: /content/drive/MyDrive/Colab Notebooks/PCD/Keypoints Matches Images/AKAZE/S420/inliers_S420-05-t10_01.ppm_S420-02-t10_01.ppm.png</w:t>
      </w:r>
    </w:p>
    <w:p>
      <w:r>
        <w:t>AKAZE Outlier Image: /content/drive/MyDrive/Colab Notebooks/PCD/Keypoints Matches Images/AKAZE/S420/outliers_S420-05-t10_01.ppm_S420-02-t10_01.ppm.png</w:t>
      </w:r>
    </w:p>
    <w:p/>
    <w:p>
      <w:r>
        <w:t>Label: S423</w:t>
      </w:r>
    </w:p>
    <w:p>
      <w:r>
        <w:t>Train Image: S423-02-t10_01.ppm</w:t>
      </w:r>
    </w:p>
    <w:p>
      <w:r>
        <w:t>Val Image: S423-01-t10_01.ppm</w:t>
      </w:r>
    </w:p>
    <w:p>
      <w:r>
        <w:t>SIFT Matches: 152</w:t>
      </w:r>
    </w:p>
    <w:p>
      <w:r>
        <w:t>AKAZE Matches: 71</w:t>
      </w:r>
    </w:p>
    <w:p>
      <w:r>
        <w:t>Best Method: SIFT (Lebih banyak inliers cocok)</w:t>
      </w:r>
    </w:p>
    <w:p>
      <w:r>
        <w:t>Euclidean Distance SIFT: 4.640395097555428</w:t>
      </w:r>
    </w:p>
    <w:p>
      <w:r>
        <w:t>Euclidean Distance AKAZE: 3.418436148732436</w:t>
      </w:r>
    </w:p>
    <w:p>
      <w:r>
        <w:t>Best Method (Distance): AKAZE (AKAZE memiliki jarak Euclidean lebih rendah (3.42))</w:t>
      </w:r>
    </w:p>
    <w:p>
      <w:r>
        <w:t>SIFT Inlier Image: /content/drive/MyDrive/Colab Notebooks/PCD/Keypoints Matches Images/SIFT/S423/inliers_S423-02-t10_01.ppm_S423-01-t10_01.ppm.png</w:t>
      </w:r>
    </w:p>
    <w:p>
      <w:r>
        <w:t>SIFT Outlier Image: /content/drive/MyDrive/Colab Notebooks/PCD/Keypoints Matches Images/SIFT/S423/outliers_S423-02-t10_01.ppm_S423-01-t10_01.ppm.png</w:t>
      </w:r>
    </w:p>
    <w:p>
      <w:r>
        <w:t>AKAZE Inlier Image: /content/drive/MyDrive/Colab Notebooks/PCD/Keypoints Matches Images/AKAZE/S423/inliers_S423-02-t10_01.ppm_S423-01-t10_01.ppm.png</w:t>
      </w:r>
    </w:p>
    <w:p>
      <w:r>
        <w:t>AKAZE Outlier Image: /content/drive/MyDrive/Colab Notebooks/PCD/Keypoints Matches Images/AKAZE/S423/outliers_S423-02-t10_01.ppm_S423-01-t10_01.ppm.png</w:t>
      </w:r>
    </w:p>
    <w:p/>
    <w:p>
      <w:r>
        <w:t>Label: S423</w:t>
      </w:r>
    </w:p>
    <w:p>
      <w:r>
        <w:t>Train Image: S423-02-t10_01.ppm</w:t>
      </w:r>
    </w:p>
    <w:p>
      <w:r>
        <w:t>Val Image: S423-03-t10_01.ppm</w:t>
      </w:r>
    </w:p>
    <w:p>
      <w:r>
        <w:t>SIFT Matches: 115</w:t>
      </w:r>
    </w:p>
    <w:p>
      <w:r>
        <w:t>AKAZE Matches: 52</w:t>
      </w:r>
    </w:p>
    <w:p>
      <w:r>
        <w:t>Best Method: SIFT (Lebih banyak inliers cocok)</w:t>
      </w:r>
    </w:p>
    <w:p>
      <w:r>
        <w:t>Euclidean Distance SIFT: 4.748953571730008</w:t>
      </w:r>
    </w:p>
    <w:p>
      <w:r>
        <w:t>Euclidean Distance AKAZE: 2.999978312743384</w:t>
      </w:r>
    </w:p>
    <w:p>
      <w:r>
        <w:t>Best Method (Distance): AKAZE (AKAZE memiliki jarak Euclidean lebih rendah (3.00))</w:t>
      </w:r>
    </w:p>
    <w:p>
      <w:r>
        <w:t>SIFT Inlier Image: /content/drive/MyDrive/Colab Notebooks/PCD/Keypoints Matches Images/SIFT/S423/inliers_S423-02-t10_01.ppm_S423-03-t10_01.ppm.png</w:t>
      </w:r>
    </w:p>
    <w:p>
      <w:r>
        <w:t>SIFT Outlier Image: /content/drive/MyDrive/Colab Notebooks/PCD/Keypoints Matches Images/SIFT/S423/outliers_S423-02-t10_01.ppm_S423-03-t10_01.ppm.png</w:t>
      </w:r>
    </w:p>
    <w:p>
      <w:r>
        <w:t>AKAZE Inlier Image: /content/drive/MyDrive/Colab Notebooks/PCD/Keypoints Matches Images/AKAZE/S423/inliers_S423-02-t10_01.ppm_S423-03-t10_01.ppm.png</w:t>
      </w:r>
    </w:p>
    <w:p>
      <w:r>
        <w:t>AKAZE Outlier Image: /content/drive/MyDrive/Colab Notebooks/PCD/Keypoints Matches Images/AKAZE/S423/outliers_S423-02-t10_01.ppm_S423-03-t10_01.ppm.png</w:t>
      </w:r>
    </w:p>
    <w:p/>
    <w:p>
      <w:r>
        <w:t>Label: S423</w:t>
      </w:r>
    </w:p>
    <w:p>
      <w:r>
        <w:t>Train Image: S423-04-t10_01.ppm</w:t>
      </w:r>
    </w:p>
    <w:p>
      <w:r>
        <w:t>Val Image: S423-01-t10_01.ppm</w:t>
      </w:r>
    </w:p>
    <w:p>
      <w:r>
        <w:t>SIFT Matches: 163</w:t>
      </w:r>
    </w:p>
    <w:p>
      <w:r>
        <w:t>AKAZE Matches: 94</w:t>
      </w:r>
    </w:p>
    <w:p>
      <w:r>
        <w:t>Best Method: SIFT (Lebih banyak inliers cocok)</w:t>
      </w:r>
    </w:p>
    <w:p>
      <w:r>
        <w:t>Euclidean Distance SIFT: 5.241476817844855</w:t>
      </w:r>
    </w:p>
    <w:p>
      <w:r>
        <w:t>Euclidean Distance AKAZE: 3.8404737352968</w:t>
      </w:r>
    </w:p>
    <w:p>
      <w:r>
        <w:t>Best Method (Distance): AKAZE (AKAZE memiliki jarak Euclidean lebih rendah (3.84))</w:t>
      </w:r>
    </w:p>
    <w:p>
      <w:r>
        <w:t>SIFT Inlier Image: /content/drive/MyDrive/Colab Notebooks/PCD/Keypoints Matches Images/SIFT/S423/inliers_S423-04-t10_01.ppm_S423-01-t10_01.ppm.png</w:t>
      </w:r>
    </w:p>
    <w:p>
      <w:r>
        <w:t>SIFT Outlier Image: /content/drive/MyDrive/Colab Notebooks/PCD/Keypoints Matches Images/SIFT/S423/outliers_S423-04-t10_01.ppm_S423-01-t10_01.ppm.png</w:t>
      </w:r>
    </w:p>
    <w:p>
      <w:r>
        <w:t>AKAZE Inlier Image: /content/drive/MyDrive/Colab Notebooks/PCD/Keypoints Matches Images/AKAZE/S423/inliers_S423-04-t10_01.ppm_S423-01-t10_01.ppm.png</w:t>
      </w:r>
    </w:p>
    <w:p>
      <w:r>
        <w:t>AKAZE Outlier Image: /content/drive/MyDrive/Colab Notebooks/PCD/Keypoints Matches Images/AKAZE/S423/outliers_S423-04-t10_01.ppm_S423-01-t10_01.ppm.png</w:t>
      </w:r>
    </w:p>
    <w:p/>
    <w:p>
      <w:r>
        <w:t>Label: S423</w:t>
      </w:r>
    </w:p>
    <w:p>
      <w:r>
        <w:t>Train Image: S423-04-t10_01.ppm</w:t>
      </w:r>
    </w:p>
    <w:p>
      <w:r>
        <w:t>Val Image: S423-03-t10_01.ppm</w:t>
      </w:r>
    </w:p>
    <w:p>
      <w:r>
        <w:t>SIFT Matches: 115</w:t>
      </w:r>
    </w:p>
    <w:p>
      <w:r>
        <w:t>AKAZE Matches: 50</w:t>
      </w:r>
    </w:p>
    <w:p>
      <w:r>
        <w:t>Best Method: SIFT (Lebih banyak inliers cocok)</w:t>
      </w:r>
    </w:p>
    <w:p>
      <w:r>
        <w:t>Euclidean Distance SIFT: 4.098032379102718</w:t>
      </w:r>
    </w:p>
    <w:p>
      <w:r>
        <w:t>Euclidean Distance AKAZE: 2.850961560373507</w:t>
      </w:r>
    </w:p>
    <w:p>
      <w:r>
        <w:t>Best Method (Distance): AKAZE (AKAZE memiliki jarak Euclidean lebih rendah (2.85))</w:t>
      </w:r>
    </w:p>
    <w:p>
      <w:r>
        <w:t>SIFT Inlier Image: /content/drive/MyDrive/Colab Notebooks/PCD/Keypoints Matches Images/SIFT/S423/inliers_S423-04-t10_01.ppm_S423-03-t10_01.ppm.png</w:t>
      </w:r>
    </w:p>
    <w:p>
      <w:r>
        <w:t>SIFT Outlier Image: /content/drive/MyDrive/Colab Notebooks/PCD/Keypoints Matches Images/SIFT/S423/outliers_S423-04-t10_01.ppm_S423-03-t10_01.ppm.png</w:t>
      </w:r>
    </w:p>
    <w:p>
      <w:r>
        <w:t>AKAZE Inlier Image: /content/drive/MyDrive/Colab Notebooks/PCD/Keypoints Matches Images/AKAZE/S423/inliers_S423-04-t10_01.ppm_S423-03-t10_01.ppm.png</w:t>
      </w:r>
    </w:p>
    <w:p>
      <w:r>
        <w:t>AKAZE Outlier Image: /content/drive/MyDrive/Colab Notebooks/PCD/Keypoints Matches Images/AKAZE/S423/outliers_S423-04-t10_01.ppm_S423-03-t10_01.ppm.png</w:t>
      </w:r>
    </w:p>
    <w:p/>
    <w:p>
      <w:r>
        <w:t>Label: S428</w:t>
      </w:r>
    </w:p>
    <w:p>
      <w:r>
        <w:t>Train Image: S428-05-t10_01.ppm</w:t>
      </w:r>
    </w:p>
    <w:p>
      <w:r>
        <w:t>Val Image: S428-02-t10_01.ppm</w:t>
      </w:r>
    </w:p>
    <w:p>
      <w:r>
        <w:t>SIFT Matches: 62</w:t>
      </w:r>
    </w:p>
    <w:p>
      <w:r>
        <w:t>AKAZE Matches: 35</w:t>
      </w:r>
    </w:p>
    <w:p>
      <w:r>
        <w:t>Best Method: SIFT (Lebih banyak inliers cocok)</w:t>
      </w:r>
    </w:p>
    <w:p>
      <w:r>
        <w:t>Euclidean Distance SIFT: 3.125778151266229</w:t>
      </w:r>
    </w:p>
    <w:p>
      <w:r>
        <w:t>Euclidean Distance AKAZE: 2.244989552421767</w:t>
      </w:r>
    </w:p>
    <w:p>
      <w:r>
        <w:t>Best Method (Distance): AKAZE (AKAZE memiliki jarak Euclidean lebih rendah (2.24))</w:t>
      </w:r>
    </w:p>
    <w:p>
      <w:r>
        <w:t>SIFT Inlier Image: /content/drive/MyDrive/Colab Notebooks/PCD/Keypoints Matches Images/SIFT/S428/inliers_S428-05-t10_01.ppm_S428-02-t10_01.ppm.png</w:t>
      </w:r>
    </w:p>
    <w:p>
      <w:r>
        <w:t>SIFT Outlier Image: /content/drive/MyDrive/Colab Notebooks/PCD/Keypoints Matches Images/SIFT/S428/outliers_S428-05-t10_01.ppm_S428-02-t10_01.ppm.png</w:t>
      </w:r>
    </w:p>
    <w:p>
      <w:r>
        <w:t>AKAZE Inlier Image: /content/drive/MyDrive/Colab Notebooks/PCD/Keypoints Matches Images/AKAZE/S428/inliers_S428-05-t10_01.ppm_S428-02-t10_01.ppm.png</w:t>
      </w:r>
    </w:p>
    <w:p>
      <w:r>
        <w:t>AKAZE Outlier Image: /content/drive/MyDrive/Colab Notebooks/PCD/Keypoints Matches Images/AKAZE/S428/outliers_S428-05-t10_01.ppm_S428-02-t10_01.ppm.png</w:t>
      </w:r>
    </w:p>
    <w:p/>
    <w:p>
      <w:r>
        <w:t>Label: S428</w:t>
      </w:r>
    </w:p>
    <w:p>
      <w:r>
        <w:t>Train Image: S428-05-t10_01.ppm</w:t>
      </w:r>
    </w:p>
    <w:p>
      <w:r>
        <w:t>Val Image: S428-01-t10_01.ppm</w:t>
      </w:r>
    </w:p>
    <w:p>
      <w:r>
        <w:t>SIFT Matches: 48</w:t>
      </w:r>
    </w:p>
    <w:p>
      <w:r>
        <w:t>AKAZE Matches: 30</w:t>
      </w:r>
    </w:p>
    <w:p>
      <w:r>
        <w:t>Best Method: SIFT (Lebih banyak inliers cocok)</w:t>
      </w:r>
    </w:p>
    <w:p>
      <w:r>
        <w:t>Euclidean Distance SIFT: 2.660968625378182</w:t>
      </w:r>
    </w:p>
    <w:p>
      <w:r>
        <w:t>Euclidean Distance AKAZE: 2.146937637775841</w:t>
      </w:r>
    </w:p>
    <w:p>
      <w:r>
        <w:t>Best Method (Distance): AKAZE (AKAZE memiliki jarak Euclidean lebih rendah (2.15))</w:t>
      </w:r>
    </w:p>
    <w:p>
      <w:r>
        <w:t>SIFT Inlier Image: /content/drive/MyDrive/Colab Notebooks/PCD/Keypoints Matches Images/SIFT/S428/inliers_S428-05-t10_01.ppm_S428-01-t10_01.ppm.png</w:t>
      </w:r>
    </w:p>
    <w:p>
      <w:r>
        <w:t>SIFT Outlier Image: /content/drive/MyDrive/Colab Notebooks/PCD/Keypoints Matches Images/SIFT/S428/outliers_S428-05-t10_01.ppm_S428-01-t10_01.ppm.png</w:t>
      </w:r>
    </w:p>
    <w:p>
      <w:r>
        <w:t>AKAZE Inlier Image: /content/drive/MyDrive/Colab Notebooks/PCD/Keypoints Matches Images/AKAZE/S428/inliers_S428-05-t10_01.ppm_S428-01-t10_01.ppm.png</w:t>
      </w:r>
    </w:p>
    <w:p>
      <w:r>
        <w:t>AKAZE Outlier Image: /content/drive/MyDrive/Colab Notebooks/PCD/Keypoints Matches Images/AKAZE/S428/outliers_S428-05-t10_01.ppm_S428-01-t10_01.ppm.png</w:t>
      </w:r>
    </w:p>
    <w:p/>
    <w:p>
      <w:r>
        <w:t>Label: S428</w:t>
      </w:r>
    </w:p>
    <w:p>
      <w:r>
        <w:t>Train Image: S428-05-t10_01.ppm</w:t>
      </w:r>
    </w:p>
    <w:p>
      <w:r>
        <w:t>Val Image: S428-07-t10_01.ppm</w:t>
      </w:r>
    </w:p>
    <w:p>
      <w:r>
        <w:t>SIFT Matches: 58</w:t>
      </w:r>
    </w:p>
    <w:p>
      <w:r>
        <w:t>AKAZE Matches: 43</w:t>
      </w:r>
    </w:p>
    <w:p>
      <w:r>
        <w:t>Best Method: SIFT (Lebih banyak inliers cocok)</w:t>
      </w:r>
    </w:p>
    <w:p>
      <w:r>
        <w:t>Euclidean Distance SIFT: 2.763752649524298</w:t>
      </w:r>
    </w:p>
    <w:p>
      <w:r>
        <w:t>Euclidean Distance AKAZE: 2.217737196582082</w:t>
      </w:r>
    </w:p>
    <w:p>
      <w:r>
        <w:t>Best Method (Distance): AKAZE (AKAZE memiliki jarak Euclidean lebih rendah (2.22))</w:t>
      </w:r>
    </w:p>
    <w:p>
      <w:r>
        <w:t>SIFT Inlier Image: /content/drive/MyDrive/Colab Notebooks/PCD/Keypoints Matches Images/SIFT/S428/inliers_S428-05-t10_01.ppm_S428-07-t10_01.ppm.png</w:t>
      </w:r>
    </w:p>
    <w:p>
      <w:r>
        <w:t>SIFT Outlier Image: /content/drive/MyDrive/Colab Notebooks/PCD/Keypoints Matches Images/SIFT/S428/outliers_S428-05-t10_01.ppm_S428-07-t10_01.ppm.png</w:t>
      </w:r>
    </w:p>
    <w:p>
      <w:r>
        <w:t>AKAZE Inlier Image: /content/drive/MyDrive/Colab Notebooks/PCD/Keypoints Matches Images/AKAZE/S428/inliers_S428-05-t10_01.ppm_S428-07-t10_01.ppm.png</w:t>
      </w:r>
    </w:p>
    <w:p>
      <w:r>
        <w:t>AKAZE Outlier Image: /content/drive/MyDrive/Colab Notebooks/PCD/Keypoints Matches Images/AKAZE/S428/outliers_S428-05-t10_01.ppm_S428-07-t10_01.ppm.png</w:t>
      </w:r>
    </w:p>
    <w:p/>
    <w:p>
      <w:r>
        <w:t>Label: S428</w:t>
      </w:r>
    </w:p>
    <w:p>
      <w:r>
        <w:t>Train Image: S428-05-t10_01.ppm</w:t>
      </w:r>
    </w:p>
    <w:p>
      <w:r>
        <w:t>Val Image: S428-04-t10_01.ppm</w:t>
      </w:r>
    </w:p>
    <w:p>
      <w:r>
        <w:t>SIFT Matches: 79</w:t>
      </w:r>
    </w:p>
    <w:p>
      <w:r>
        <w:t>AKAZE Matches: 42</w:t>
      </w:r>
    </w:p>
    <w:p>
      <w:r>
        <w:t>Best Method: SIFT (Lebih banyak inliers cocok)</w:t>
      </w:r>
    </w:p>
    <w:p>
      <w:r>
        <w:t>Euclidean Distance SIFT: 3.26814112796433</w:t>
      </w:r>
    </w:p>
    <w:p>
      <w:r>
        <w:t>Euclidean Distance AKAZE: 2.406461261004529</w:t>
      </w:r>
    </w:p>
    <w:p>
      <w:r>
        <w:t>Best Method (Distance): AKAZE (AKAZE memiliki jarak Euclidean lebih rendah (2.41))</w:t>
      </w:r>
    </w:p>
    <w:p>
      <w:r>
        <w:t>SIFT Inlier Image: /content/drive/MyDrive/Colab Notebooks/PCD/Keypoints Matches Images/SIFT/S428/inliers_S428-05-t10_01.ppm_S428-04-t10_01.ppm.png</w:t>
      </w:r>
    </w:p>
    <w:p>
      <w:r>
        <w:t>SIFT Outlier Image: /content/drive/MyDrive/Colab Notebooks/PCD/Keypoints Matches Images/SIFT/S428/outliers_S428-05-t10_01.ppm_S428-04-t10_01.ppm.png</w:t>
      </w:r>
    </w:p>
    <w:p>
      <w:r>
        <w:t>AKAZE Inlier Image: /content/drive/MyDrive/Colab Notebooks/PCD/Keypoints Matches Images/AKAZE/S428/inliers_S428-05-t10_01.ppm_S428-04-t10_01.ppm.png</w:t>
      </w:r>
    </w:p>
    <w:p>
      <w:r>
        <w:t>AKAZE Outlier Image: /content/drive/MyDrive/Colab Notebooks/PCD/Keypoints Matches Images/AKAZE/S428/outliers_S428-05-t10_01.ppm_S428-04-t10_01.ppm.png</w:t>
      </w:r>
    </w:p>
    <w:p/>
    <w:p>
      <w:r>
        <w:t>Label: S428</w:t>
      </w:r>
    </w:p>
    <w:p>
      <w:r>
        <w:t>Train Image: S428-05-t10_01.ppm</w:t>
      </w:r>
    </w:p>
    <w:p>
      <w:r>
        <w:t>Val Image: S428-06-t10_01.ppm</w:t>
      </w:r>
    </w:p>
    <w:p>
      <w:r>
        <w:t>SIFT Matches: 83</w:t>
      </w:r>
    </w:p>
    <w:p>
      <w:r>
        <w:t>AKAZE Matches: 48</w:t>
      </w:r>
    </w:p>
    <w:p>
      <w:r>
        <w:t>Best Method: SIFT (Lebih banyak inliers cocok)</w:t>
      </w:r>
    </w:p>
    <w:p>
      <w:r>
        <w:t>Euclidean Distance SIFT: 3.327890336832324</w:t>
      </w:r>
    </w:p>
    <w:p>
      <w:r>
        <w:t>Euclidean Distance AKAZE: 2.568587119198086</w:t>
      </w:r>
    </w:p>
    <w:p>
      <w:r>
        <w:t>Best Method (Distance): AKAZE (AKAZE memiliki jarak Euclidean lebih rendah (2.57))</w:t>
      </w:r>
    </w:p>
    <w:p>
      <w:r>
        <w:t>SIFT Inlier Image: /content/drive/MyDrive/Colab Notebooks/PCD/Keypoints Matches Images/SIFT/S428/inliers_S428-05-t10_01.ppm_S428-06-t10_01.ppm.png</w:t>
      </w:r>
    </w:p>
    <w:p>
      <w:r>
        <w:t>SIFT Outlier Image: /content/drive/MyDrive/Colab Notebooks/PCD/Keypoints Matches Images/SIFT/S428/outliers_S428-05-t10_01.ppm_S428-06-t10_01.ppm.png</w:t>
      </w:r>
    </w:p>
    <w:p>
      <w:r>
        <w:t>AKAZE Inlier Image: /content/drive/MyDrive/Colab Notebooks/PCD/Keypoints Matches Images/AKAZE/S428/inliers_S428-05-t10_01.ppm_S428-06-t10_01.ppm.png</w:t>
      </w:r>
    </w:p>
    <w:p>
      <w:r>
        <w:t>AKAZE Outlier Image: /content/drive/MyDrive/Colab Notebooks/PCD/Keypoints Matches Images/AKAZE/S428/outliers_S428-05-t10_01.ppm_S428-06-t10_01.ppm.png</w:t>
      </w:r>
    </w:p>
    <w:p/>
    <w:p>
      <w:r>
        <w:t>Label: S428</w:t>
      </w:r>
    </w:p>
    <w:p>
      <w:r>
        <w:t>Train Image: S428-05-t10_01.ppm</w:t>
      </w:r>
    </w:p>
    <w:p>
      <w:r>
        <w:t>Val Image: S428-03-t10_01.ppm</w:t>
      </w:r>
    </w:p>
    <w:p>
      <w:r>
        <w:t>SIFT Matches: 73</w:t>
      </w:r>
    </w:p>
    <w:p>
      <w:r>
        <w:t>AKAZE Matches: 45</w:t>
      </w:r>
    </w:p>
    <w:p>
      <w:r>
        <w:t>Best Method: SIFT (Lebih banyak inliers cocok)</w:t>
      </w:r>
    </w:p>
    <w:p>
      <w:r>
        <w:t>Euclidean Distance SIFT: 3.533934650093495</w:t>
      </w:r>
    </w:p>
    <w:p>
      <w:r>
        <w:t>Euclidean Distance AKAZE: 2.885736052127133</w:t>
      </w:r>
    </w:p>
    <w:p>
      <w:r>
        <w:t>Best Method (Distance): AKAZE (AKAZE memiliki jarak Euclidean lebih rendah (2.89))</w:t>
      </w:r>
    </w:p>
    <w:p>
      <w:r>
        <w:t>SIFT Inlier Image: /content/drive/MyDrive/Colab Notebooks/PCD/Keypoints Matches Images/SIFT/S428/inliers_S428-05-t10_01.ppm_S428-03-t10_01.ppm.png</w:t>
      </w:r>
    </w:p>
    <w:p>
      <w:r>
        <w:t>SIFT Outlier Image: /content/drive/MyDrive/Colab Notebooks/PCD/Keypoints Matches Images/SIFT/S428/outliers_S428-05-t10_01.ppm_S428-03-t10_01.ppm.png</w:t>
      </w:r>
    </w:p>
    <w:p>
      <w:r>
        <w:t>AKAZE Inlier Image: /content/drive/MyDrive/Colab Notebooks/PCD/Keypoints Matches Images/AKAZE/S428/inliers_S428-05-t10_01.ppm_S428-03-t10_01.ppm.png</w:t>
      </w:r>
    </w:p>
    <w:p>
      <w:r>
        <w:t>AKAZE Outlier Image: /content/drive/MyDrive/Colab Notebooks/PCD/Keypoints Matches Images/AKAZE/S428/outliers_S428-05-t10_01.ppm_S428-03-t10_01.ppm.png</w:t>
      </w:r>
    </w:p>
    <w:p/>
    <w:p>
      <w:r>
        <w:t>Label: S429</w:t>
      </w:r>
    </w:p>
    <w:p>
      <w:r>
        <w:t>Train Image: S429-02-t10_01.ppm</w:t>
      </w:r>
    </w:p>
    <w:p>
      <w:r>
        <w:t>Val Image: S429-03-t10_01.ppm</w:t>
      </w:r>
    </w:p>
    <w:p>
      <w:r>
        <w:t>SIFT Matches: 104</w:t>
      </w:r>
    </w:p>
    <w:p>
      <w:r>
        <w:t>AKAZE Matches: 67</w:t>
      </w:r>
    </w:p>
    <w:p>
      <w:r>
        <w:t>Best Method: SIFT (Lebih banyak inliers cocok)</w:t>
      </w:r>
    </w:p>
    <w:p>
      <w:r>
        <w:t>Euclidean Distance SIFT: 4.372759649443377</w:t>
      </w:r>
    </w:p>
    <w:p>
      <w:r>
        <w:t>Euclidean Distance AKAZE: 3.206571959420879</w:t>
      </w:r>
    </w:p>
    <w:p>
      <w:r>
        <w:t>Best Method (Distance): AKAZE (AKAZE memiliki jarak Euclidean lebih rendah (3.21))</w:t>
      </w:r>
    </w:p>
    <w:p>
      <w:r>
        <w:t>SIFT Inlier Image: /content/drive/MyDrive/Colab Notebooks/PCD/Keypoints Matches Images/SIFT/S429/inliers_S429-02-t10_01.ppm_S429-03-t10_01.ppm.png</w:t>
      </w:r>
    </w:p>
    <w:p>
      <w:r>
        <w:t>SIFT Outlier Image: /content/drive/MyDrive/Colab Notebooks/PCD/Keypoints Matches Images/SIFT/S429/outliers_S429-02-t10_01.ppm_S429-03-t10_01.ppm.png</w:t>
      </w:r>
    </w:p>
    <w:p>
      <w:r>
        <w:t>AKAZE Inlier Image: /content/drive/MyDrive/Colab Notebooks/PCD/Keypoints Matches Images/AKAZE/S429/inliers_S429-02-t10_01.ppm_S429-03-t10_01.ppm.png</w:t>
      </w:r>
    </w:p>
    <w:p>
      <w:r>
        <w:t>AKAZE Outlier Image: /content/drive/MyDrive/Colab Notebooks/PCD/Keypoints Matches Images/AKAZE/S429/outliers_S429-02-t10_01.ppm_S429-03-t10_01.ppm.png</w:t>
      </w:r>
    </w:p>
    <w:p/>
    <w:p>
      <w:r>
        <w:t>Label: S429</w:t>
      </w:r>
    </w:p>
    <w:p>
      <w:r>
        <w:t>Train Image: S429-04-t10_01.ppm</w:t>
      </w:r>
    </w:p>
    <w:p>
      <w:r>
        <w:t>Val Image: S429-03-t10_01.ppm</w:t>
      </w:r>
    </w:p>
    <w:p>
      <w:r>
        <w:t>SIFT Matches: 97</w:t>
      </w:r>
    </w:p>
    <w:p>
      <w:r>
        <w:t>AKAZE Matches: 83</w:t>
      </w:r>
    </w:p>
    <w:p>
      <w:r>
        <w:t>Best Method: SIFT (Lebih banyak inliers cocok)</w:t>
      </w:r>
    </w:p>
    <w:p>
      <w:r>
        <w:t>Euclidean Distance SIFT: 3.906420087775961</w:t>
      </w:r>
    </w:p>
    <w:p>
      <w:r>
        <w:t>Euclidean Distance AKAZE: 3.73226488574204</w:t>
      </w:r>
    </w:p>
    <w:p>
      <w:r>
        <w:t>Best Method (Distance): AKAZE (AKAZE memiliki jarak Euclidean lebih rendah (3.73))</w:t>
      </w:r>
    </w:p>
    <w:p>
      <w:r>
        <w:t>SIFT Inlier Image: /content/drive/MyDrive/Colab Notebooks/PCD/Keypoints Matches Images/SIFT/S429/inliers_S429-04-t10_01.ppm_S429-03-t10_01.ppm.png</w:t>
      </w:r>
    </w:p>
    <w:p>
      <w:r>
        <w:t>SIFT Outlier Image: /content/drive/MyDrive/Colab Notebooks/PCD/Keypoints Matches Images/SIFT/S429/outliers_S429-04-t10_01.ppm_S429-03-t10_01.ppm.png</w:t>
      </w:r>
    </w:p>
    <w:p>
      <w:r>
        <w:t>AKAZE Inlier Image: /content/drive/MyDrive/Colab Notebooks/PCD/Keypoints Matches Images/AKAZE/S429/inliers_S429-04-t10_01.ppm_S429-03-t10_01.ppm.png</w:t>
      </w:r>
    </w:p>
    <w:p>
      <w:r>
        <w:t>AKAZE Outlier Image: /content/drive/MyDrive/Colab Notebooks/PCD/Keypoints Matches Images/AKAZE/S429/outliers_S429-04-t10_01.ppm_S429-03-t10_01.ppm.png</w:t>
      </w:r>
    </w:p>
    <w:p/>
    <w:p>
      <w:r>
        <w:t>Label: S429</w:t>
      </w:r>
    </w:p>
    <w:p>
      <w:r>
        <w:t>Train Image: S429-01-t10_01.ppm</w:t>
      </w:r>
    </w:p>
    <w:p>
      <w:r>
        <w:t>Val Image: S429-03-t10_01.ppm</w:t>
      </w:r>
    </w:p>
    <w:p>
      <w:r>
        <w:t>SIFT Matches: 121</w:t>
      </w:r>
    </w:p>
    <w:p>
      <w:r>
        <w:t>AKAZE Matches: 88</w:t>
      </w:r>
    </w:p>
    <w:p>
      <w:r>
        <w:t>Best Method: SIFT (Lebih banyak inliers cocok)</w:t>
      </w:r>
    </w:p>
    <w:p>
      <w:r>
        <w:t>Euclidean Distance SIFT: 4.486508352773092</w:t>
      </w:r>
    </w:p>
    <w:p>
      <w:r>
        <w:t>Euclidean Distance AKAZE: 3.688928266694194</w:t>
      </w:r>
    </w:p>
    <w:p>
      <w:r>
        <w:t>Best Method (Distance): AKAZE (AKAZE memiliki jarak Euclidean lebih rendah (3.69))</w:t>
      </w:r>
    </w:p>
    <w:p>
      <w:r>
        <w:t>SIFT Inlier Image: /content/drive/MyDrive/Colab Notebooks/PCD/Keypoints Matches Images/SIFT/S429/inliers_S429-01-t10_01.ppm_S429-03-t10_01.ppm.png</w:t>
      </w:r>
    </w:p>
    <w:p>
      <w:r>
        <w:t>SIFT Outlier Image: /content/drive/MyDrive/Colab Notebooks/PCD/Keypoints Matches Images/SIFT/S429/outliers_S429-01-t10_01.ppm_S429-03-t10_01.ppm.png</w:t>
      </w:r>
    </w:p>
    <w:p>
      <w:r>
        <w:t>AKAZE Inlier Image: /content/drive/MyDrive/Colab Notebooks/PCD/Keypoints Matches Images/AKAZE/S429/inliers_S429-01-t10_01.ppm_S429-03-t10_01.ppm.png</w:t>
      </w:r>
    </w:p>
    <w:p>
      <w:r>
        <w:t>AKAZE Outlier Image: /content/drive/MyDrive/Colab Notebooks/PCD/Keypoints Matches Images/AKAZE/S429/outliers_S429-01-t10_01.ppm_S429-03-t10_01.ppm.png</w:t>
      </w:r>
    </w:p>
    <w:p/>
    <w:p>
      <w:pPr>
        <w:pStyle w:val="Heading2"/>
      </w:pPr>
      <w:r>
        <w:t>Confusion Matrix Evaluation</w:t>
      </w:r>
    </w:p>
    <w:p>
      <w:r>
        <w:t>Folder: S027</w:t>
      </w:r>
    </w:p>
    <w:p>
      <w:r>
        <w:t>Train Image: S027-01-t10_01.ppm</w:t>
      </w:r>
    </w:p>
    <w:p>
      <w:r>
        <w:t>Val Image: S027-01-t10_03.ppm</w:t>
      </w:r>
    </w:p>
    <w:p>
      <w:r>
        <w:t>Precision SIFT: 0.44</w:t>
      </w:r>
    </w:p>
    <w:p>
      <w:r>
        <w:t>Recall SIFT: 0.4680851063829787</w:t>
      </w:r>
    </w:p>
    <w:p>
      <w:r>
        <w:t>Accuracy SIFT: 0.47</w:t>
      </w:r>
    </w:p>
    <w:p>
      <w:r>
        <w:t>F1-Score SIFT: 0.4536082474226804</w:t>
      </w:r>
    </w:p>
    <w:p>
      <w:r>
        <w:t>Precision AKAZE: 0.4651162790697674</w:t>
      </w:r>
    </w:p>
    <w:p>
      <w:r>
        <w:t>Recall AKAZE: 0.425531914893617</w:t>
      </w:r>
    </w:p>
    <w:p>
      <w:r>
        <w:t>Accuracy AKAZE: 0.5</w:t>
      </w:r>
    </w:p>
    <w:p>
      <w:r>
        <w:t>F1-Score AKAZE: 0.4444444444444444</w:t>
      </w:r>
    </w:p>
    <w:p>
      <w:r>
        <w:t>Best Method (Metrics): AKAZE (AKAZE memiliki Accuracy lebih tinggi (0.50))</w:t>
      </w:r>
    </w:p>
    <w:p/>
    <w:p>
      <w:r>
        <w:t>Folder: S027</w:t>
      </w:r>
    </w:p>
    <w:p>
      <w:r>
        <w:t>Train Image: S027-01-t10_01.ppm</w:t>
      </w:r>
    </w:p>
    <w:p>
      <w:r>
        <w:t>Val Image: S027-01-t10_02.ppm</w:t>
      </w:r>
    </w:p>
    <w:p>
      <w:r>
        <w:t>Precision SIFT: 0.3461538461538461</w:t>
      </w:r>
    </w:p>
    <w:p>
      <w:r>
        <w:t>Recall SIFT: 0.5</w:t>
      </w:r>
    </w:p>
    <w:p>
      <w:r>
        <w:t>Accuracy SIFT: 0.48</w:t>
      </w:r>
    </w:p>
    <w:p>
      <w:r>
        <w:t>F1-Score SIFT: 0.4090909090909091</w:t>
      </w:r>
    </w:p>
    <w:p>
      <w:r>
        <w:t>Precision AKAZE: 0.3269230769230769</w:t>
      </w:r>
    </w:p>
    <w:p>
      <w:r>
        <w:t>Recall AKAZE: 0.4722222222222222</w:t>
      </w:r>
    </w:p>
    <w:p>
      <w:r>
        <w:t>Accuracy AKAZE: 0.46</w:t>
      </w:r>
    </w:p>
    <w:p>
      <w:r>
        <w:t>F1-Score AKAZE: 0.3863636363636364</w:t>
      </w:r>
    </w:p>
    <w:p>
      <w:r>
        <w:t>Best Method (Metrics): SIFT (SIFT memiliki Recall lebih tinggi (0.50))</w:t>
      </w:r>
    </w:p>
    <w:p/>
    <w:p>
      <w:r>
        <w:t>Folder: S008</w:t>
      </w:r>
    </w:p>
    <w:p>
      <w:r>
        <w:t>Train Image: S008-07-t10_01.ppm</w:t>
      </w:r>
    </w:p>
    <w:p>
      <w:r>
        <w:t>Val Image: S008-04-t10_01.ppm</w:t>
      </w:r>
    </w:p>
    <w:p>
      <w:r>
        <w:t>Precision SIFT: 0.5869565217391305</w:t>
      </w:r>
    </w:p>
    <w:p>
      <w:r>
        <w:t>Recall SIFT: 0.4909090909090909</w:t>
      </w:r>
    </w:p>
    <w:p>
      <w:r>
        <w:t>Accuracy SIFT: 0.53</w:t>
      </w:r>
    </w:p>
    <w:p>
      <w:r>
        <w:t>F1-Score SIFT: 0.5346534653465347</w:t>
      </w:r>
    </w:p>
    <w:p>
      <w:r>
        <w:t>Precision AKAZE: 0.5555555555555556</w:t>
      </w:r>
    </w:p>
    <w:p>
      <w:r>
        <w:t>Recall AKAZE: 0.4545454545454545</w:t>
      </w:r>
    </w:p>
    <w:p>
      <w:r>
        <w:t>Accuracy AKAZE: 0.5</w:t>
      </w:r>
    </w:p>
    <w:p>
      <w:r>
        <w:t>F1-Score AKAZE: 0.5</w:t>
      </w:r>
    </w:p>
    <w:p>
      <w:r>
        <w:t>Best Method (Metrics): SIFT (SIFT memiliki Precision lebih tinggi (0.59))</w:t>
      </w:r>
    </w:p>
    <w:p/>
    <w:p>
      <w:r>
        <w:t>Folder: S008</w:t>
      </w:r>
    </w:p>
    <w:p>
      <w:r>
        <w:t>Train Image: S008-03-t10_01.ppm</w:t>
      </w:r>
    </w:p>
    <w:p>
      <w:r>
        <w:t>Val Image: S008-04-t10_01.ppm</w:t>
      </w:r>
    </w:p>
    <w:p>
      <w:r>
        <w:t>Precision SIFT: 0.5333333333333333</w:t>
      </w:r>
    </w:p>
    <w:p>
      <w:r>
        <w:t>Recall SIFT: 0.4615384615384616</w:t>
      </w:r>
    </w:p>
    <w:p>
      <w:r>
        <w:t>Accuracy SIFT: 0.51</w:t>
      </w:r>
    </w:p>
    <w:p>
      <w:r>
        <w:t>F1-Score SIFT: 0.4948453608247423</w:t>
      </w:r>
    </w:p>
    <w:p>
      <w:r>
        <w:t>Precision AKAZE: 0.4901960784313725</w:t>
      </w:r>
    </w:p>
    <w:p>
      <w:r>
        <w:t>Recall AKAZE: 0.4807692307692308</w:t>
      </w:r>
    </w:p>
    <w:p>
      <w:r>
        <w:t>Accuracy AKAZE: 0.47</w:t>
      </w:r>
    </w:p>
    <w:p>
      <w:r>
        <w:t>F1-Score AKAZE: 0.4854368932038835</w:t>
      </w:r>
    </w:p>
    <w:p>
      <w:r>
        <w:t>Best Method (Metrics): SIFT (SIFT memiliki Precision lebih tinggi (0.53))</w:t>
      </w:r>
    </w:p>
    <w:p/>
    <w:p>
      <w:r>
        <w:t>Folder: S008</w:t>
      </w:r>
    </w:p>
    <w:p>
      <w:r>
        <w:t>Train Image: S008-02-t10_01.ppm</w:t>
      </w:r>
    </w:p>
    <w:p>
      <w:r>
        <w:t>Val Image: S008-04-t10_01.ppm</w:t>
      </w:r>
    </w:p>
    <w:p>
      <w:r>
        <w:t>Precision SIFT: 0.4666666666666667</w:t>
      </w:r>
    </w:p>
    <w:p>
      <w:r>
        <w:t>Recall SIFT: 0.4038461538461539</w:t>
      </w:r>
    </w:p>
    <w:p>
      <w:r>
        <w:t>Accuracy SIFT: 0.45</w:t>
      </w:r>
    </w:p>
    <w:p>
      <w:r>
        <w:t>F1-Score SIFT: 0.4329896907216495</w:t>
      </w:r>
    </w:p>
    <w:p>
      <w:r>
        <w:t>Precision AKAZE: 0.4680851063829787</w:t>
      </w:r>
    </w:p>
    <w:p>
      <w:r>
        <w:t>Recall AKAZE: 0.4230769230769231</w:t>
      </w:r>
    </w:p>
    <w:p>
      <w:r>
        <w:t>Accuracy AKAZE: 0.45</w:t>
      </w:r>
    </w:p>
    <w:p>
      <w:r>
        <w:t>F1-Score AKAZE: 0.4444444444444444</w:t>
      </w:r>
    </w:p>
    <w:p>
      <w:r>
        <w:t>Best Method (Metrics): AKAZE (AKAZE memiliki Precision lebih tinggi (0.47))</w:t>
      </w:r>
    </w:p>
    <w:p/>
    <w:p>
      <w:r>
        <w:t>Folder: S008</w:t>
      </w:r>
    </w:p>
    <w:p>
      <w:r>
        <w:t>Train Image: S008-01-t10_01.ppm</w:t>
      </w:r>
    </w:p>
    <w:p>
      <w:r>
        <w:t>Val Image: S008-04-t10_01.ppm</w:t>
      </w:r>
    </w:p>
    <w:p>
      <w:r>
        <w:t>Precision SIFT: 0.5849056603773585</w:t>
      </w:r>
    </w:p>
    <w:p>
      <w:r>
        <w:t>Recall SIFT: 0.5849056603773585</w:t>
      </w:r>
    </w:p>
    <w:p>
      <w:r>
        <w:t>Accuracy SIFT: 0.56</w:t>
      </w:r>
    </w:p>
    <w:p>
      <w:r>
        <w:t>F1-Score SIFT: 0.5849056603773585</w:t>
      </w:r>
    </w:p>
    <w:p>
      <w:r>
        <w:t>Precision AKAZE: 0.4651162790697674</w:t>
      </w:r>
    </w:p>
    <w:p>
      <w:r>
        <w:t>Recall AKAZE: 0.3773584905660378</w:t>
      </w:r>
    </w:p>
    <w:p>
      <w:r>
        <w:t>Accuracy AKAZE: 0.44</w:t>
      </w:r>
    </w:p>
    <w:p>
      <w:r>
        <w:t>F1-Score AKAZE: 0.4166666666666667</w:t>
      </w:r>
    </w:p>
    <w:p>
      <w:r>
        <w:t>Best Method (Metrics): SIFT (SIFT memiliki F1-Score lebih tinggi (0.58))</w:t>
      </w:r>
    </w:p>
    <w:p/>
    <w:p>
      <w:r>
        <w:t>Folder: S008</w:t>
      </w:r>
    </w:p>
    <w:p>
      <w:r>
        <w:t>Train Image: S008-06-t10_01.ppm</w:t>
      </w:r>
    </w:p>
    <w:p>
      <w:r>
        <w:t>Val Image: S008-04-t10_01.ppm</w:t>
      </w:r>
    </w:p>
    <w:p>
      <w:r>
        <w:t>Precision SIFT: 0.5740740740740741</w:t>
      </w:r>
    </w:p>
    <w:p>
      <w:r>
        <w:t>Recall SIFT: 0.5535714285714286</w:t>
      </w:r>
    </w:p>
    <w:p>
      <w:r>
        <w:t>Accuracy SIFT: 0.52</w:t>
      </w:r>
    </w:p>
    <w:p>
      <w:r>
        <w:t>F1-Score SIFT: 0.5636363636363636</w:t>
      </w:r>
    </w:p>
    <w:p>
      <w:r>
        <w:t>Precision AKAZE: 0.6222222222222222</w:t>
      </w:r>
    </w:p>
    <w:p>
      <w:r>
        <w:t>Recall AKAZE: 0.5</w:t>
      </w:r>
    </w:p>
    <w:p>
      <w:r>
        <w:t>Accuracy AKAZE: 0.55</w:t>
      </w:r>
    </w:p>
    <w:p>
      <w:r>
        <w:t>F1-Score AKAZE: 0.5544554455445545</w:t>
      </w:r>
    </w:p>
    <w:p>
      <w:r>
        <w:t>Best Method (Metrics): AKAZE (AKAZE memiliki Precision lebih tinggi (0.62))</w:t>
      </w:r>
    </w:p>
    <w:p/>
    <w:p>
      <w:r>
        <w:t>Folder: S008</w:t>
      </w:r>
    </w:p>
    <w:p>
      <w:r>
        <w:t>Train Image: S008-05-t10_01.ppm</w:t>
      </w:r>
    </w:p>
    <w:p>
      <w:r>
        <w:t>Val Image: S008-04-t10_01.ppm</w:t>
      </w:r>
    </w:p>
    <w:p>
      <w:r>
        <w:t>Precision SIFT: 0.5121951219512195</w:t>
      </w:r>
    </w:p>
    <w:p>
      <w:r>
        <w:t>Recall SIFT: 0.4375</w:t>
      </w:r>
    </w:p>
    <w:p>
      <w:r>
        <w:t>Accuracy SIFT: 0.53</w:t>
      </w:r>
    </w:p>
    <w:p>
      <w:r>
        <w:t>F1-Score SIFT: 0.4719101123595505</w:t>
      </w:r>
    </w:p>
    <w:p>
      <w:r>
        <w:t>Precision AKAZE: 0.425</w:t>
      </w:r>
    </w:p>
    <w:p>
      <w:r>
        <w:t>Recall AKAZE: 0.3541666666666667</w:t>
      </w:r>
    </w:p>
    <w:p>
      <w:r>
        <w:t>Accuracy AKAZE: 0.46</w:t>
      </w:r>
    </w:p>
    <w:p>
      <w:r>
        <w:t>F1-Score AKAZE: 0.3863636363636364</w:t>
      </w:r>
    </w:p>
    <w:p>
      <w:r>
        <w:t>Best Method (Metrics): SIFT (SIFT memiliki Accuracy lebih tinggi (0.53))</w:t>
      </w:r>
    </w:p>
    <w:p/>
    <w:p>
      <w:r>
        <w:t>Folder: S015</w:t>
      </w:r>
    </w:p>
    <w:p>
      <w:r>
        <w:t>Train Image: S015-02-t10_01.ppm</w:t>
      </w:r>
    </w:p>
    <w:p>
      <w:r>
        <w:t>Val Image: S015-03-t10_01.ppm</w:t>
      </w:r>
    </w:p>
    <w:p>
      <w:r>
        <w:t>Precision SIFT: 0.5833333333333334</w:t>
      </w:r>
    </w:p>
    <w:p>
      <w:r>
        <w:t>Recall SIFT: 0.56</w:t>
      </w:r>
    </w:p>
    <w:p>
      <w:r>
        <w:t>Accuracy SIFT: 0.58</w:t>
      </w:r>
    </w:p>
    <w:p>
      <w:r>
        <w:t>F1-Score SIFT: 0.5714285714285714</w:t>
      </w:r>
    </w:p>
    <w:p>
      <w:r>
        <w:t>Precision AKAZE: 0.5227272727272727</w:t>
      </w:r>
    </w:p>
    <w:p>
      <w:r>
        <w:t>Recall AKAZE: 0.46</w:t>
      </w:r>
    </w:p>
    <w:p>
      <w:r>
        <w:t>Accuracy AKAZE: 0.52</w:t>
      </w:r>
    </w:p>
    <w:p>
      <w:r>
        <w:t>F1-Score AKAZE: 0.4893617021276596</w:t>
      </w:r>
    </w:p>
    <w:p>
      <w:r>
        <w:t>Best Method (Metrics): SIFT (SIFT memiliki Precision lebih tinggi (0.58))</w:t>
      </w:r>
    </w:p>
    <w:p/>
    <w:p>
      <w:r>
        <w:t>Folder: S015</w:t>
      </w:r>
    </w:p>
    <w:p>
      <w:r>
        <w:t>Train Image: S015-01-t10_01.ppm</w:t>
      </w:r>
    </w:p>
    <w:p>
      <w:r>
        <w:t>Val Image: S015-03-t10_01.ppm</w:t>
      </w:r>
    </w:p>
    <w:p>
      <w:r>
        <w:t>Precision SIFT: 0.5434782608695652</w:t>
      </w:r>
    </w:p>
    <w:p>
      <w:r>
        <w:t>Recall SIFT: 0.5208333333333334</w:t>
      </w:r>
    </w:p>
    <w:p>
      <w:r>
        <w:t>Accuracy SIFT: 0.56</w:t>
      </w:r>
    </w:p>
    <w:p>
      <w:r>
        <w:t>F1-Score SIFT: 0.5319148936170213</w:t>
      </w:r>
    </w:p>
    <w:p>
      <w:r>
        <w:t>Precision AKAZE: 0.4489795918367347</w:t>
      </w:r>
    </w:p>
    <w:p>
      <w:r>
        <w:t>Recall AKAZE: 0.4583333333333333</w:t>
      </w:r>
    </w:p>
    <w:p>
      <w:r>
        <w:t>Accuracy AKAZE: 0.47</w:t>
      </w:r>
    </w:p>
    <w:p>
      <w:r>
        <w:t>F1-Score AKAZE: 0.4536082474226804</w:t>
      </w:r>
    </w:p>
    <w:p>
      <w:r>
        <w:t>Best Method (Metrics): SIFT (SIFT memiliki Accuracy lebih tinggi (0.56))</w:t>
      </w:r>
    </w:p>
    <w:p/>
    <w:p>
      <w:r>
        <w:t>Folder: S001</w:t>
      </w:r>
    </w:p>
    <w:p>
      <w:r>
        <w:t>Train Image: S001-02-t10_01.ppm</w:t>
      </w:r>
    </w:p>
    <w:p>
      <w:r>
        <w:t>Val Image: S001-08-t10_03.ppm</w:t>
      </w:r>
    </w:p>
    <w:p>
      <w:r>
        <w:t>Precision SIFT: 0.48</w:t>
      </w:r>
    </w:p>
    <w:p>
      <w:r>
        <w:t>Recall SIFT: 0.5106382978723404</w:t>
      </w:r>
    </w:p>
    <w:p>
      <w:r>
        <w:t>Accuracy SIFT: 0.51</w:t>
      </w:r>
    </w:p>
    <w:p>
      <w:r>
        <w:t>F1-Score SIFT: 0.4948453608247423</w:t>
      </w:r>
    </w:p>
    <w:p>
      <w:r>
        <w:t>Precision AKAZE: 0.4545454545454545</w:t>
      </w:r>
    </w:p>
    <w:p>
      <w:r>
        <w:t>Recall AKAZE: 0.425531914893617</w:t>
      </w:r>
    </w:p>
    <w:p>
      <w:r>
        <w:t>Accuracy AKAZE: 0.49</w:t>
      </w:r>
    </w:p>
    <w:p>
      <w:r>
        <w:t>F1-Score AKAZE: 0.4395604395604396</w:t>
      </w:r>
    </w:p>
    <w:p>
      <w:r>
        <w:t>Best Method (Metrics): SIFT (SIFT memiliki Recall lebih tinggi (0.51))</w:t>
      </w:r>
    </w:p>
    <w:p/>
    <w:p>
      <w:r>
        <w:t>Folder: S001</w:t>
      </w:r>
    </w:p>
    <w:p>
      <w:r>
        <w:t>Train Image: S001-02-t10_01.ppm</w:t>
      </w:r>
    </w:p>
    <w:p>
      <w:r>
        <w:t>Val Image: S001-08-t10_01.ppm</w:t>
      </w:r>
    </w:p>
    <w:p>
      <w:r>
        <w:t>Precision SIFT: 0.4509803921568628</w:t>
      </w:r>
    </w:p>
    <w:p>
      <w:r>
        <w:t>Recall SIFT: 0.5227272727272727</w:t>
      </w:r>
    </w:p>
    <w:p>
      <w:r>
        <w:t>Accuracy SIFT: 0.51</w:t>
      </w:r>
    </w:p>
    <w:p>
      <w:r>
        <w:t>F1-Score SIFT: 0.4842105263157895</w:t>
      </w:r>
    </w:p>
    <w:p>
      <w:r>
        <w:t>Precision AKAZE: 0.3818181818181818</w:t>
      </w:r>
    </w:p>
    <w:p>
      <w:r>
        <w:t>Recall AKAZE: 0.4772727272727273</w:t>
      </w:r>
    </w:p>
    <w:p>
      <w:r>
        <w:t>Accuracy AKAZE: 0.43</w:t>
      </w:r>
    </w:p>
    <w:p>
      <w:r>
        <w:t>F1-Score AKAZE: 0.4242424242424243</w:t>
      </w:r>
    </w:p>
    <w:p>
      <w:r>
        <w:t>Best Method (Metrics): SIFT (SIFT memiliki Recall lebih tinggi (0.52))</w:t>
      </w:r>
    </w:p>
    <w:p/>
    <w:p>
      <w:r>
        <w:t>Folder: S001</w:t>
      </w:r>
    </w:p>
    <w:p>
      <w:r>
        <w:t>Train Image: S001-02-t10_01.ppm</w:t>
      </w:r>
    </w:p>
    <w:p>
      <w:r>
        <w:t>Val Image: S001-07-t10_01.ppm</w:t>
      </w:r>
    </w:p>
    <w:p>
      <w:r>
        <w:t>Precision SIFT: 0.5087719298245614</w:t>
      </w:r>
    </w:p>
    <w:p>
      <w:r>
        <w:t>Recall SIFT: 0.5370370370370371</w:t>
      </w:r>
    </w:p>
    <w:p>
      <w:r>
        <w:t>Accuracy SIFT: 0.47</w:t>
      </w:r>
    </w:p>
    <w:p>
      <w:r>
        <w:t>F1-Score SIFT: 0.5225225225225225</w:t>
      </w:r>
    </w:p>
    <w:p>
      <w:r>
        <w:t>Precision AKAZE: 0.4821428571428572</w:t>
      </w:r>
    </w:p>
    <w:p>
      <w:r>
        <w:t>Recall AKAZE: 0.5</w:t>
      </w:r>
    </w:p>
    <w:p>
      <w:r>
        <w:t>Accuracy AKAZE: 0.44</w:t>
      </w:r>
    </w:p>
    <w:p>
      <w:r>
        <w:t>F1-Score AKAZE: 0.4909090909090909</w:t>
      </w:r>
    </w:p>
    <w:p>
      <w:r>
        <w:t>Best Method (Metrics): SIFT (SIFT memiliki Recall lebih tinggi (0.54))</w:t>
      </w:r>
    </w:p>
    <w:p/>
    <w:p>
      <w:r>
        <w:t>Folder: S001</w:t>
      </w:r>
    </w:p>
    <w:p>
      <w:r>
        <w:t>Train Image: S001-03-t10_01.ppm</w:t>
      </w:r>
    </w:p>
    <w:p>
      <w:r>
        <w:t>Val Image: S001-08-t10_03.ppm</w:t>
      </w:r>
    </w:p>
    <w:p>
      <w:r>
        <w:t>Precision SIFT: 0.3555555555555556</w:t>
      </w:r>
    </w:p>
    <w:p>
      <w:r>
        <w:t>Recall SIFT: 0.32</w:t>
      </w:r>
    </w:p>
    <w:p>
      <w:r>
        <w:t>Accuracy SIFT: 0.37</w:t>
      </w:r>
    </w:p>
    <w:p>
      <w:r>
        <w:t>F1-Score SIFT: 0.3368421052631579</w:t>
      </w:r>
    </w:p>
    <w:p>
      <w:r>
        <w:t>Precision AKAZE: 0.5454545454545454</w:t>
      </w:r>
    </w:p>
    <w:p>
      <w:r>
        <w:t>Recall AKAZE: 0.48</w:t>
      </w:r>
    </w:p>
    <w:p>
      <w:r>
        <w:t>Accuracy AKAZE: 0.54</w:t>
      </w:r>
    </w:p>
    <w:p>
      <w:r>
        <w:t>F1-Score AKAZE: 0.5106382978723404</w:t>
      </w:r>
    </w:p>
    <w:p>
      <w:r>
        <w:t>Best Method (Metrics): AKAZE (AKAZE memiliki Precision lebih tinggi (0.55))</w:t>
      </w:r>
    </w:p>
    <w:p/>
    <w:p>
      <w:r>
        <w:t>Folder: S001</w:t>
      </w:r>
    </w:p>
    <w:p>
      <w:r>
        <w:t>Train Image: S001-03-t10_01.ppm</w:t>
      </w:r>
    </w:p>
    <w:p>
      <w:r>
        <w:t>Val Image: S001-08-t10_01.ppm</w:t>
      </w:r>
    </w:p>
    <w:p>
      <w:r>
        <w:t>Precision SIFT: 0.3653846153846154</w:t>
      </w:r>
    </w:p>
    <w:p>
      <w:r>
        <w:t>Recall SIFT: 0.5</w:t>
      </w:r>
    </w:p>
    <w:p>
      <w:r>
        <w:t>Accuracy SIFT: 0.48</w:t>
      </w:r>
    </w:p>
    <w:p>
      <w:r>
        <w:t>F1-Score SIFT: 0.4222222222222222</w:t>
      </w:r>
    </w:p>
    <w:p>
      <w:r>
        <w:t>Precision AKAZE: 0.3877551020408163</w:t>
      </w:r>
    </w:p>
    <w:p>
      <w:r>
        <w:t>Recall AKAZE: 0.5</w:t>
      </w:r>
    </w:p>
    <w:p>
      <w:r>
        <w:t>Accuracy AKAZE: 0.51</w:t>
      </w:r>
    </w:p>
    <w:p>
      <w:r>
        <w:t>F1-Score AKAZE: 0.4367816091954023</w:t>
      </w:r>
    </w:p>
    <w:p>
      <w:r>
        <w:t>Best Method (Metrics): AKAZE (AKAZE memiliki Accuracy lebih tinggi (0.51))</w:t>
      </w:r>
    </w:p>
    <w:p/>
    <w:p>
      <w:r>
        <w:t>Folder: S001</w:t>
      </w:r>
    </w:p>
    <w:p>
      <w:r>
        <w:t>Train Image: S001-03-t10_01.ppm</w:t>
      </w:r>
    </w:p>
    <w:p>
      <w:r>
        <w:t>Val Image: S001-07-t10_01.ppm</w:t>
      </w:r>
    </w:p>
    <w:p>
      <w:r>
        <w:t>Precision SIFT: 0.5135135135135135</w:t>
      </w:r>
    </w:p>
    <w:p>
      <w:r>
        <w:t>Recall SIFT: 0.3725490196078431</w:t>
      </w:r>
    </w:p>
    <w:p>
      <w:r>
        <w:t>Accuracy SIFT: 0.5</w:t>
      </w:r>
    </w:p>
    <w:p>
      <w:r>
        <w:t>F1-Score SIFT: 0.4318181818181818</w:t>
      </w:r>
    </w:p>
    <w:p>
      <w:r>
        <w:t>Precision AKAZE: 0.5333333333333333</w:t>
      </w:r>
    </w:p>
    <w:p>
      <w:r>
        <w:t>Recall AKAZE: 0.4705882352941176</w:t>
      </w:r>
    </w:p>
    <w:p>
      <w:r>
        <w:t>Accuracy AKAZE: 0.52</w:t>
      </w:r>
    </w:p>
    <w:p>
      <w:r>
        <w:t>F1-Score AKAZE: 0.5</w:t>
      </w:r>
    </w:p>
    <w:p>
      <w:r>
        <w:t>Best Method (Metrics): AKAZE (AKAZE memiliki Precision lebih tinggi (0.53))</w:t>
      </w:r>
    </w:p>
    <w:p/>
    <w:p>
      <w:r>
        <w:t>Folder: S001</w:t>
      </w:r>
    </w:p>
    <w:p>
      <w:r>
        <w:t>Train Image: S001-06-t10_01.ppm</w:t>
      </w:r>
    </w:p>
    <w:p>
      <w:r>
        <w:t>Val Image: S001-08-t10_03.ppm</w:t>
      </w:r>
    </w:p>
    <w:p>
      <w:r>
        <w:t>Precision SIFT: 0.4489795918367347</w:t>
      </w:r>
    </w:p>
    <w:p>
      <w:r>
        <w:t>Recall SIFT: 0.4230769230769231</w:t>
      </w:r>
    </w:p>
    <w:p>
      <w:r>
        <w:t>Accuracy SIFT: 0.43</w:t>
      </w:r>
    </w:p>
    <w:p>
      <w:r>
        <w:t>F1-Score SIFT: 0.4356435643564356</w:t>
      </w:r>
    </w:p>
    <w:p>
      <w:r>
        <w:t>Precision AKAZE: 0.4782608695652174</w:t>
      </w:r>
    </w:p>
    <w:p>
      <w:r>
        <w:t>Recall AKAZE: 0.4230769230769231</w:t>
      </w:r>
    </w:p>
    <w:p>
      <w:r>
        <w:t>Accuracy AKAZE: 0.46</w:t>
      </w:r>
    </w:p>
    <w:p>
      <w:r>
        <w:t>F1-Score AKAZE: 0.4489795918367347</w:t>
      </w:r>
    </w:p>
    <w:p>
      <w:r>
        <w:t>Best Method (Metrics): AKAZE (AKAZE memiliki Precision lebih tinggi (0.48))</w:t>
      </w:r>
    </w:p>
    <w:p/>
    <w:p>
      <w:r>
        <w:t>Folder: S001</w:t>
      </w:r>
    </w:p>
    <w:p>
      <w:r>
        <w:t>Train Image: S001-06-t10_01.ppm</w:t>
      </w:r>
    </w:p>
    <w:p>
      <w:r>
        <w:t>Val Image: S001-08-t10_01.ppm</w:t>
      </w:r>
    </w:p>
    <w:p>
      <w:r>
        <w:t>Precision SIFT: 0.4259259259259259</w:t>
      </w:r>
    </w:p>
    <w:p>
      <w:r>
        <w:t>Recall SIFT: 0.5</w:t>
      </w:r>
    </w:p>
    <w:p>
      <w:r>
        <w:t>Accuracy SIFT: 0.46</w:t>
      </w:r>
    </w:p>
    <w:p>
      <w:r>
        <w:t>F1-Score SIFT: 0.46</w:t>
      </w:r>
    </w:p>
    <w:p>
      <w:r>
        <w:t>Precision AKAZE: 0.5294117647058824</w:t>
      </w:r>
    </w:p>
    <w:p>
      <w:r>
        <w:t>Recall AKAZE: 0.391304347826087</w:t>
      </w:r>
    </w:p>
    <w:p>
      <w:r>
        <w:t>Accuracy AKAZE: 0.56</w:t>
      </w:r>
    </w:p>
    <w:p>
      <w:r>
        <w:t>F1-Score AKAZE: 0.45</w:t>
      </w:r>
    </w:p>
    <w:p>
      <w:r>
        <w:t>Best Method (Metrics): AKAZE (AKAZE memiliki Accuracy lebih tinggi (0.56))</w:t>
      </w:r>
    </w:p>
    <w:p/>
    <w:p>
      <w:r>
        <w:t>Folder: S001</w:t>
      </w:r>
    </w:p>
    <w:p>
      <w:r>
        <w:t>Train Image: S001-06-t10_01.ppm</w:t>
      </w:r>
    </w:p>
    <w:p>
      <w:r>
        <w:t>Val Image: S001-07-t10_01.ppm</w:t>
      </w:r>
    </w:p>
    <w:p>
      <w:r>
        <w:t>Precision SIFT: 0.5185185185185185</w:t>
      </w:r>
    </w:p>
    <w:p>
      <w:r>
        <w:t>Recall SIFT: 0.5957446808510638</w:t>
      </w:r>
    </w:p>
    <w:p>
      <w:r>
        <w:t>Accuracy SIFT: 0.55</w:t>
      </w:r>
    </w:p>
    <w:p>
      <w:r>
        <w:t>F1-Score SIFT: 0.5544554455445545</w:t>
      </w:r>
    </w:p>
    <w:p>
      <w:r>
        <w:t>Precision AKAZE: 0.4444444444444444</w:t>
      </w:r>
    </w:p>
    <w:p>
      <w:r>
        <w:t>Recall AKAZE: 0.5106382978723404</w:t>
      </w:r>
    </w:p>
    <w:p>
      <w:r>
        <w:t>Accuracy AKAZE: 0.47</w:t>
      </w:r>
    </w:p>
    <w:p>
      <w:r>
        <w:t>F1-Score AKAZE: 0.4752475247524752</w:t>
      </w:r>
    </w:p>
    <w:p>
      <w:r>
        <w:t>Best Method (Metrics): SIFT (SIFT memiliki Recall lebih tinggi (0.60))</w:t>
      </w:r>
    </w:p>
    <w:p/>
    <w:p>
      <w:r>
        <w:t>Folder: S001</w:t>
      </w:r>
    </w:p>
    <w:p>
      <w:r>
        <w:t>Train Image: S001-04-t10_01.ppm</w:t>
      </w:r>
    </w:p>
    <w:p>
      <w:r>
        <w:t>Val Image: S001-08-t10_03.ppm</w:t>
      </w:r>
    </w:p>
    <w:p>
      <w:r>
        <w:t>Precision SIFT: 0.4791666666666667</w:t>
      </w:r>
    </w:p>
    <w:p>
      <w:r>
        <w:t>Recall SIFT: 0.4259259259259259</w:t>
      </w:r>
    </w:p>
    <w:p>
      <w:r>
        <w:t>Accuracy SIFT: 0.44</w:t>
      </w:r>
    </w:p>
    <w:p>
      <w:r>
        <w:t>F1-Score SIFT: 0.4509803921568628</w:t>
      </w:r>
    </w:p>
    <w:p>
      <w:r>
        <w:t>Precision AKAZE: 0.5555555555555556</w:t>
      </w:r>
    </w:p>
    <w:p>
      <w:r>
        <w:t>Recall AKAZE: 0.462962962962963</w:t>
      </w:r>
    </w:p>
    <w:p>
      <w:r>
        <w:t>Accuracy AKAZE: 0.51</w:t>
      </w:r>
    </w:p>
    <w:p>
      <w:r>
        <w:t>F1-Score AKAZE: 0.5050505050505051</w:t>
      </w:r>
    </w:p>
    <w:p>
      <w:r>
        <w:t>Best Method (Metrics): AKAZE (AKAZE memiliki Precision lebih tinggi (0.56))</w:t>
      </w:r>
    </w:p>
    <w:p/>
    <w:p>
      <w:r>
        <w:t>Folder: S001</w:t>
      </w:r>
    </w:p>
    <w:p>
      <w:r>
        <w:t>Train Image: S001-04-t10_01.ppm</w:t>
      </w:r>
    </w:p>
    <w:p>
      <w:r>
        <w:t>Val Image: S001-08-t10_01.ppm</w:t>
      </w:r>
    </w:p>
    <w:p>
      <w:r>
        <w:t>Precision SIFT: 0.4285714285714285</w:t>
      </w:r>
    </w:p>
    <w:p>
      <w:r>
        <w:t>Recall SIFT: 0.4772727272727273</w:t>
      </w:r>
    </w:p>
    <w:p>
      <w:r>
        <w:t>Accuracy SIFT: 0.49</w:t>
      </w:r>
    </w:p>
    <w:p>
      <w:r>
        <w:t>F1-Score SIFT: 0.4516129032258064</w:t>
      </w:r>
    </w:p>
    <w:p>
      <w:r>
        <w:t>Precision AKAZE: 0.4444444444444444</w:t>
      </w:r>
    </w:p>
    <w:p>
      <w:r>
        <w:t>Recall AKAZE: 0.5454545454545454</w:t>
      </w:r>
    </w:p>
    <w:p>
      <w:r>
        <w:t>Accuracy AKAZE: 0.5</w:t>
      </w:r>
    </w:p>
    <w:p>
      <w:r>
        <w:t>F1-Score AKAZE: 0.4897959183673469</w:t>
      </w:r>
    </w:p>
    <w:p>
      <w:r>
        <w:t>Best Method (Metrics): AKAZE (AKAZE memiliki Recall lebih tinggi (0.55))</w:t>
      </w:r>
    </w:p>
    <w:p/>
    <w:p>
      <w:r>
        <w:t>Folder: S001</w:t>
      </w:r>
    </w:p>
    <w:p>
      <w:r>
        <w:t>Train Image: S001-04-t10_01.ppm</w:t>
      </w:r>
    </w:p>
    <w:p>
      <w:r>
        <w:t>Val Image: S001-07-t10_01.ppm</w:t>
      </w:r>
    </w:p>
    <w:p>
      <w:r>
        <w:t>Precision SIFT: 0.3928571428571428</w:t>
      </w:r>
    </w:p>
    <w:p>
      <w:r>
        <w:t>Recall SIFT: 0.4583333333333333</w:t>
      </w:r>
    </w:p>
    <w:p>
      <w:r>
        <w:t>Accuracy SIFT: 0.4</w:t>
      </w:r>
    </w:p>
    <w:p>
      <w:r>
        <w:t>F1-Score SIFT: 0.4230769230769231</w:t>
      </w:r>
    </w:p>
    <w:p>
      <w:r>
        <w:t>Precision AKAZE: 0.5370370370370371</w:t>
      </w:r>
    </w:p>
    <w:p>
      <w:r>
        <w:t>Recall AKAZE: 0.6041666666666666</w:t>
      </w:r>
    </w:p>
    <w:p>
      <w:r>
        <w:t>Accuracy AKAZE: 0.56</w:t>
      </w:r>
    </w:p>
    <w:p>
      <w:r>
        <w:t>F1-Score AKAZE: 0.5686274509803921</w:t>
      </w:r>
    </w:p>
    <w:p>
      <w:r>
        <w:t>Best Method (Metrics): AKAZE (AKAZE memiliki Recall lebih tinggi (0.60))</w:t>
      </w:r>
    </w:p>
    <w:p/>
    <w:p>
      <w:r>
        <w:t>Folder: S001</w:t>
      </w:r>
    </w:p>
    <w:p>
      <w:r>
        <w:t>Train Image: S001-05-t10_01.ppm</w:t>
      </w:r>
    </w:p>
    <w:p>
      <w:r>
        <w:t>Val Image: S001-08-t10_03.ppm</w:t>
      </w:r>
    </w:p>
    <w:p>
      <w:r>
        <w:t>Precision SIFT: 0.4705882352941176</w:t>
      </w:r>
    </w:p>
    <w:p>
      <w:r>
        <w:t>Recall SIFT: 0.5106382978723404</w:t>
      </w:r>
    </w:p>
    <w:p>
      <w:r>
        <w:t>Accuracy SIFT: 0.5</w:t>
      </w:r>
    </w:p>
    <w:p>
      <w:r>
        <w:t>F1-Score SIFT: 0.4897959183673469</w:t>
      </w:r>
    </w:p>
    <w:p>
      <w:r>
        <w:t>Precision AKAZE: 0.5625</w:t>
      </w:r>
    </w:p>
    <w:p>
      <w:r>
        <w:t>Recall AKAZE: 0.574468085106383</w:t>
      </w:r>
    </w:p>
    <w:p>
      <w:r>
        <w:t>Accuracy AKAZE: 0.59</w:t>
      </w:r>
    </w:p>
    <w:p>
      <w:r>
        <w:t>F1-Score AKAZE: 0.5684210526315789</w:t>
      </w:r>
    </w:p>
    <w:p>
      <w:r>
        <w:t>Best Method (Metrics): AKAZE (AKAZE memiliki Accuracy lebih tinggi (0.59))</w:t>
      </w:r>
    </w:p>
    <w:p/>
    <w:p>
      <w:r>
        <w:t>Folder: S001</w:t>
      </w:r>
    </w:p>
    <w:p>
      <w:r>
        <w:t>Train Image: S001-05-t10_01.ppm</w:t>
      </w:r>
    </w:p>
    <w:p>
      <w:r>
        <w:t>Val Image: S001-08-t10_01.ppm</w:t>
      </w:r>
    </w:p>
    <w:p>
      <w:r>
        <w:t>Precision SIFT: 0.5869565217391305</w:t>
      </w:r>
    </w:p>
    <w:p>
      <w:r>
        <w:t>Recall SIFT: 0.4736842105263158</w:t>
      </w:r>
    </w:p>
    <w:p>
      <w:r>
        <w:t>Accuracy SIFT: 0.51</w:t>
      </w:r>
    </w:p>
    <w:p>
      <w:r>
        <w:t>F1-Score SIFT: 0.5242718446601942</w:t>
      </w:r>
    </w:p>
    <w:p>
      <w:r>
        <w:t>Precision AKAZE: 0.5348837209302325</w:t>
      </w:r>
    </w:p>
    <w:p>
      <w:r>
        <w:t>Recall AKAZE: 0.4035087719298245</w:t>
      </w:r>
    </w:p>
    <w:p>
      <w:r>
        <w:t>Accuracy AKAZE: 0.46</w:t>
      </w:r>
    </w:p>
    <w:p>
      <w:r>
        <w:t>F1-Score AKAZE: 0.46</w:t>
      </w:r>
    </w:p>
    <w:p>
      <w:r>
        <w:t>Best Method (Metrics): SIFT (SIFT memiliki Precision lebih tinggi (0.59))</w:t>
      </w:r>
    </w:p>
    <w:p/>
    <w:p>
      <w:r>
        <w:t>Folder: S001</w:t>
      </w:r>
    </w:p>
    <w:p>
      <w:r>
        <w:t>Train Image: S001-05-t10_01.ppm</w:t>
      </w:r>
    </w:p>
    <w:p>
      <w:r>
        <w:t>Val Image: S001-07-t10_01.ppm</w:t>
      </w:r>
    </w:p>
    <w:p>
      <w:r>
        <w:t>Precision SIFT: 0.7272727272727273</w:t>
      </w:r>
    </w:p>
    <w:p>
      <w:r>
        <w:t>Recall SIFT: 0.5079365079365079</w:t>
      </w:r>
    </w:p>
    <w:p>
      <w:r>
        <w:t>Accuracy SIFT: 0.57</w:t>
      </w:r>
    </w:p>
    <w:p>
      <w:r>
        <w:t>F1-Score SIFT: 0.5981308411214953</w:t>
      </w:r>
    </w:p>
    <w:p>
      <w:r>
        <w:t>Precision AKAZE: 0.5818181818181818</w:t>
      </w:r>
    </w:p>
    <w:p>
      <w:r>
        <w:t>Recall AKAZE: 0.5079365079365079</w:t>
      </w:r>
    </w:p>
    <w:p>
      <w:r>
        <w:t>Accuracy AKAZE: 0.46</w:t>
      </w:r>
    </w:p>
    <w:p>
      <w:r>
        <w:t>F1-Score AKAZE: 0.5423728813559322</w:t>
      </w:r>
    </w:p>
    <w:p>
      <w:r>
        <w:t>Best Method (Metrics): SIFT (SIFT memiliki Precision lebih tinggi (0.73))</w:t>
      </w:r>
    </w:p>
    <w:p/>
    <w:p>
      <w:r>
        <w:t>Folder: S001</w:t>
      </w:r>
    </w:p>
    <w:p>
      <w:r>
        <w:t>Train Image: S001-01-t10_01.ppm</w:t>
      </w:r>
    </w:p>
    <w:p>
      <w:r>
        <w:t>Val Image: S001-08-t10_03.ppm</w:t>
      </w:r>
    </w:p>
    <w:p>
      <w:r>
        <w:t>Precision SIFT: 0.4693877551020408</w:t>
      </w:r>
    </w:p>
    <w:p>
      <w:r>
        <w:t>Recall SIFT: 0.4693877551020408</w:t>
      </w:r>
    </w:p>
    <w:p>
      <w:r>
        <w:t>Accuracy SIFT: 0.48</w:t>
      </w:r>
    </w:p>
    <w:p>
      <w:r>
        <w:t>F1-Score SIFT: 0.4693877551020408</w:t>
      </w:r>
    </w:p>
    <w:p>
      <w:r>
        <w:t>Precision AKAZE: 0.5294117647058824</w:t>
      </w:r>
    </w:p>
    <w:p>
      <w:r>
        <w:t>Recall AKAZE: 0.5510204081632653</w:t>
      </w:r>
    </w:p>
    <w:p>
      <w:r>
        <w:t>Accuracy AKAZE: 0.54</w:t>
      </w:r>
    </w:p>
    <w:p>
      <w:r>
        <w:t>F1-Score AKAZE: 0.54</w:t>
      </w:r>
    </w:p>
    <w:p>
      <w:r>
        <w:t>Best Method (Metrics): AKAZE (AKAZE memiliki Recall lebih tinggi (0.55))</w:t>
      </w:r>
    </w:p>
    <w:p/>
    <w:p>
      <w:r>
        <w:t>Folder: S001</w:t>
      </w:r>
    </w:p>
    <w:p>
      <w:r>
        <w:t>Train Image: S001-01-t10_01.ppm</w:t>
      </w:r>
    </w:p>
    <w:p>
      <w:r>
        <w:t>Val Image: S001-08-t10_01.ppm</w:t>
      </w:r>
    </w:p>
    <w:p>
      <w:r>
        <w:t>Precision SIFT: 0.4716981132075472</w:t>
      </w:r>
    </w:p>
    <w:p>
      <w:r>
        <w:t>Recall SIFT: 0.5</w:t>
      </w:r>
    </w:p>
    <w:p>
      <w:r>
        <w:t>Accuracy SIFT: 0.47</w:t>
      </w:r>
    </w:p>
    <w:p>
      <w:r>
        <w:t>F1-Score SIFT: 0.4854368932038835</w:t>
      </w:r>
    </w:p>
    <w:p>
      <w:r>
        <w:t>Precision AKAZE: 0.4489795918367347</w:t>
      </w:r>
    </w:p>
    <w:p>
      <w:r>
        <w:t>Recall AKAZE: 0.44</w:t>
      </w:r>
    </w:p>
    <w:p>
      <w:r>
        <w:t>Accuracy AKAZE: 0.45</w:t>
      </w:r>
    </w:p>
    <w:p>
      <w:r>
        <w:t>F1-Score AKAZE: 0.4444444444444444</w:t>
      </w:r>
    </w:p>
    <w:p>
      <w:r>
        <w:t>Best Method (Metrics): SIFT (SIFT memiliki Recall lebih tinggi (0.50))</w:t>
      </w:r>
    </w:p>
    <w:p/>
    <w:p>
      <w:r>
        <w:t>Folder: S001</w:t>
      </w:r>
    </w:p>
    <w:p>
      <w:r>
        <w:t>Train Image: S001-01-t10_01.ppm</w:t>
      </w:r>
    </w:p>
    <w:p>
      <w:r>
        <w:t>Val Image: S001-07-t10_01.ppm</w:t>
      </w:r>
    </w:p>
    <w:p>
      <w:r>
        <w:t>Precision SIFT: 0.4107142857142857</w:t>
      </w:r>
    </w:p>
    <w:p>
      <w:r>
        <w:t>Recall SIFT: 0.5348837209302325</w:t>
      </w:r>
    </w:p>
    <w:p>
      <w:r>
        <w:t>Accuracy SIFT: 0.47</w:t>
      </w:r>
    </w:p>
    <w:p>
      <w:r>
        <w:t>F1-Score SIFT: 0.4646464646464646</w:t>
      </w:r>
    </w:p>
    <w:p>
      <w:r>
        <w:t>Precision AKAZE: 0.4</w:t>
      </w:r>
    </w:p>
    <w:p>
      <w:r>
        <w:t>Recall AKAZE: 0.4186046511627907</w:t>
      </w:r>
    </w:p>
    <w:p>
      <w:r>
        <w:t>Accuracy AKAZE: 0.48</w:t>
      </w:r>
    </w:p>
    <w:p>
      <w:r>
        <w:t>F1-Score AKAZE: 0.4090909090909091</w:t>
      </w:r>
    </w:p>
    <w:p>
      <w:r>
        <w:t>Best Method (Metrics): SIFT (SIFT memiliki Recall lebih tinggi (0.53))</w:t>
      </w:r>
    </w:p>
    <w:p/>
    <w:p>
      <w:r>
        <w:t>Folder: S001</w:t>
      </w:r>
    </w:p>
    <w:p>
      <w:r>
        <w:t>Train Image: S001-08-t10_02.ppm</w:t>
      </w:r>
    </w:p>
    <w:p>
      <w:r>
        <w:t>Val Image: S001-08-t10_03.ppm</w:t>
      </w:r>
    </w:p>
    <w:p>
      <w:r>
        <w:t>Precision SIFT: 0.4385964912280702</w:t>
      </w:r>
    </w:p>
    <w:p>
      <w:r>
        <w:t>Recall SIFT: 0.6410256410256411</w:t>
      </w:r>
    </w:p>
    <w:p>
      <w:r>
        <w:t>Accuracy SIFT: 0.54</w:t>
      </w:r>
    </w:p>
    <w:p>
      <w:r>
        <w:t>F1-Score SIFT: 0.5208333333333334</w:t>
      </w:r>
    </w:p>
    <w:p>
      <w:r>
        <w:t>Precision AKAZE: 0.4166666666666667</w:t>
      </w:r>
    </w:p>
    <w:p>
      <w:r>
        <w:t>Recall AKAZE: 0.5128205128205128</w:t>
      </w:r>
    </w:p>
    <w:p>
      <w:r>
        <w:t>Accuracy AKAZE: 0.53</w:t>
      </w:r>
    </w:p>
    <w:p>
      <w:r>
        <w:t>F1-Score AKAZE: 0.4597701149425287</w:t>
      </w:r>
    </w:p>
    <w:p>
      <w:r>
        <w:t>Best Method (Metrics): SIFT (SIFT memiliki Recall lebih tinggi (0.64))</w:t>
      </w:r>
    </w:p>
    <w:p/>
    <w:p>
      <w:r>
        <w:t>Folder: S001</w:t>
      </w:r>
    </w:p>
    <w:p>
      <w:r>
        <w:t>Train Image: S001-08-t10_02.ppm</w:t>
      </w:r>
    </w:p>
    <w:p>
      <w:r>
        <w:t>Val Image: S001-08-t10_01.ppm</w:t>
      </w:r>
    </w:p>
    <w:p>
      <w:r>
        <w:t>Precision SIFT: 0.4042553191489361</w:t>
      </w:r>
    </w:p>
    <w:p>
      <w:r>
        <w:t>Recall SIFT: 0.4634146341463415</w:t>
      </w:r>
    </w:p>
    <w:p>
      <w:r>
        <w:t>Accuracy SIFT: 0.5</w:t>
      </w:r>
    </w:p>
    <w:p>
      <w:r>
        <w:t>F1-Score SIFT: 0.4318181818181818</w:t>
      </w:r>
    </w:p>
    <w:p>
      <w:r>
        <w:t>Precision AKAZE: 0.3478260869565217</w:t>
      </w:r>
    </w:p>
    <w:p>
      <w:r>
        <w:t>Recall AKAZE: 0.3902439024390244</w:t>
      </w:r>
    </w:p>
    <w:p>
      <w:r>
        <w:t>Accuracy AKAZE: 0.45</w:t>
      </w:r>
    </w:p>
    <w:p>
      <w:r>
        <w:t>F1-Score AKAZE: 0.367816091954023</w:t>
      </w:r>
    </w:p>
    <w:p>
      <w:r>
        <w:t>Best Method (Metrics): SIFT (SIFT memiliki Accuracy lebih tinggi (0.50))</w:t>
      </w:r>
    </w:p>
    <w:p/>
    <w:p>
      <w:r>
        <w:t>Folder: S001</w:t>
      </w:r>
    </w:p>
    <w:p>
      <w:r>
        <w:t>Train Image: S001-08-t10_02.ppm</w:t>
      </w:r>
    </w:p>
    <w:p>
      <w:r>
        <w:t>Val Image: S001-07-t10_01.ppm</w:t>
      </w:r>
    </w:p>
    <w:p>
      <w:r>
        <w:t>Precision SIFT: 0.4666666666666667</w:t>
      </w:r>
    </w:p>
    <w:p>
      <w:r>
        <w:t>Recall SIFT: 0.6363636363636364</w:t>
      </w:r>
    </w:p>
    <w:p>
      <w:r>
        <w:t>Accuracy SIFT: 0.52</w:t>
      </w:r>
    </w:p>
    <w:p>
      <w:r>
        <w:t>F1-Score SIFT: 0.5384615384615384</w:t>
      </w:r>
    </w:p>
    <w:p>
      <w:r>
        <w:t>Precision AKAZE: 0.4444444444444444</w:t>
      </w:r>
    </w:p>
    <w:p>
      <w:r>
        <w:t>Recall AKAZE: 0.4545454545454545</w:t>
      </w:r>
    </w:p>
    <w:p>
      <w:r>
        <w:t>Accuracy AKAZE: 0.51</w:t>
      </w:r>
    </w:p>
    <w:p>
      <w:r>
        <w:t>F1-Score AKAZE: 0.449438202247191</w:t>
      </w:r>
    </w:p>
    <w:p>
      <w:r>
        <w:t>Best Method (Metrics): SIFT (SIFT memiliki Recall lebih tinggi (0.64))</w:t>
      </w:r>
    </w:p>
    <w:p/>
    <w:p>
      <w:r>
        <w:t>Folder: S001</w:t>
      </w:r>
    </w:p>
    <w:p>
      <w:r>
        <w:t>Train Image: S001-09-t10_01.ppm</w:t>
      </w:r>
    </w:p>
    <w:p>
      <w:r>
        <w:t>Val Image: S001-08-t10_03.ppm</w:t>
      </w:r>
    </w:p>
    <w:p>
      <w:r>
        <w:t>Precision SIFT: 0.4423076923076923</w:t>
      </w:r>
    </w:p>
    <w:p>
      <w:r>
        <w:t>Recall SIFT: 0.5227272727272727</w:t>
      </w:r>
    </w:p>
    <w:p>
      <w:r>
        <w:t>Accuracy SIFT: 0.5</w:t>
      </w:r>
    </w:p>
    <w:p>
      <w:r>
        <w:t>F1-Score SIFT: 0.4791666666666667</w:t>
      </w:r>
    </w:p>
    <w:p>
      <w:r>
        <w:t>Precision AKAZE: 0.4259259259259259</w:t>
      </w:r>
    </w:p>
    <w:p>
      <w:r>
        <w:t>Recall AKAZE: 0.5227272727272727</w:t>
      </w:r>
    </w:p>
    <w:p>
      <w:r>
        <w:t>Accuracy AKAZE: 0.48</w:t>
      </w:r>
    </w:p>
    <w:p>
      <w:r>
        <w:t>F1-Score AKAZE: 0.4693877551020408</w:t>
      </w:r>
    </w:p>
    <w:p>
      <w:r>
        <w:t>Best Method (Metrics): SIFT (SIFT memiliki Recall lebih tinggi (0.52))</w:t>
      </w:r>
    </w:p>
    <w:p/>
    <w:p>
      <w:r>
        <w:t>Folder: S001</w:t>
      </w:r>
    </w:p>
    <w:p>
      <w:r>
        <w:t>Train Image: S001-09-t10_01.ppm</w:t>
      </w:r>
    </w:p>
    <w:p>
      <w:r>
        <w:t>Val Image: S001-08-t10_01.ppm</w:t>
      </w:r>
    </w:p>
    <w:p>
      <w:r>
        <w:t>Precision SIFT: 0.3962264150943396</w:t>
      </w:r>
    </w:p>
    <w:p>
      <w:r>
        <w:t>Recall SIFT: 0.4772727272727273</w:t>
      </w:r>
    </w:p>
    <w:p>
      <w:r>
        <w:t>Accuracy SIFT: 0.45</w:t>
      </w:r>
    </w:p>
    <w:p>
      <w:r>
        <w:t>F1-Score SIFT: 0.4329896907216495</w:t>
      </w:r>
    </w:p>
    <w:p>
      <w:r>
        <w:t>Precision AKAZE: 0.4761904761904762</w:t>
      </w:r>
    </w:p>
    <w:p>
      <w:r>
        <w:t>Recall AKAZE: 0.4545454545454545</w:t>
      </w:r>
    </w:p>
    <w:p>
      <w:r>
        <w:t>Accuracy AKAZE: 0.54</w:t>
      </w:r>
    </w:p>
    <w:p>
      <w:r>
        <w:t>F1-Score AKAZE: 0.4651162790697674</w:t>
      </w:r>
    </w:p>
    <w:p>
      <w:r>
        <w:t>Best Method (Metrics): AKAZE (AKAZE memiliki Accuracy lebih tinggi (0.54))</w:t>
      </w:r>
    </w:p>
    <w:p/>
    <w:p>
      <w:r>
        <w:t>Folder: S001</w:t>
      </w:r>
    </w:p>
    <w:p>
      <w:r>
        <w:t>Train Image: S001-09-t10_01.ppm</w:t>
      </w:r>
    </w:p>
    <w:p>
      <w:r>
        <w:t>Val Image: S001-07-t10_01.ppm</w:t>
      </w:r>
    </w:p>
    <w:p>
      <w:r>
        <w:t>Precision SIFT: 0.5490196078431373</w:t>
      </w:r>
    </w:p>
    <w:p>
      <w:r>
        <w:t>Recall SIFT: 0.509090909090909</w:t>
      </w:r>
    </w:p>
    <w:p>
      <w:r>
        <w:t>Accuracy SIFT: 0.5</w:t>
      </w:r>
    </w:p>
    <w:p>
      <w:r>
        <w:t>F1-Score SIFT: 0.5283018867924528</w:t>
      </w:r>
    </w:p>
    <w:p>
      <w:r>
        <w:t>Precision AKAZE: 0.5357142857142857</w:t>
      </w:r>
    </w:p>
    <w:p>
      <w:r>
        <w:t>Recall AKAZE: 0.5454545454545454</w:t>
      </w:r>
    </w:p>
    <w:p>
      <w:r>
        <w:t>Accuracy AKAZE: 0.49</w:t>
      </w:r>
    </w:p>
    <w:p>
      <w:r>
        <w:t>F1-Score AKAZE: 0.5405405405405406</w:t>
      </w:r>
    </w:p>
    <w:p>
      <w:r>
        <w:t>Best Method (Metrics): SIFT (SIFT memiliki Precision lebih tinggi (0.55))</w:t>
      </w:r>
    </w:p>
    <w:p/>
    <w:p>
      <w:r>
        <w:t>Folder: S006</w:t>
      </w:r>
    </w:p>
    <w:p>
      <w:r>
        <w:t>Train Image: S006-03-t10_01.ppm</w:t>
      </w:r>
    </w:p>
    <w:p>
      <w:r>
        <w:t>Val Image: S006-01-t10_01.ppm</w:t>
      </w:r>
    </w:p>
    <w:p>
      <w:r>
        <w:t>Precision SIFT: 0.4545454545454545</w:t>
      </w:r>
    </w:p>
    <w:p>
      <w:r>
        <w:t>Recall SIFT: 0.4166666666666667</w:t>
      </w:r>
    </w:p>
    <w:p>
      <w:r>
        <w:t>Accuracy SIFT: 0.48</w:t>
      </w:r>
    </w:p>
    <w:p>
      <w:r>
        <w:t>F1-Score SIFT: 0.4347826086956522</w:t>
      </w:r>
    </w:p>
    <w:p>
      <w:r>
        <w:t>Precision AKAZE: 0.4423076923076923</w:t>
      </w:r>
    </w:p>
    <w:p>
      <w:r>
        <w:t>Recall AKAZE: 0.4791666666666667</w:t>
      </w:r>
    </w:p>
    <w:p>
      <w:r>
        <w:t>Accuracy AKAZE: 0.46</w:t>
      </w:r>
    </w:p>
    <w:p>
      <w:r>
        <w:t>F1-Score AKAZE: 0.46</w:t>
      </w:r>
    </w:p>
    <w:p>
      <w:r>
        <w:t>Best Method (Metrics): SIFT (SIFT memiliki Accuracy lebih tinggi (0.48))</w:t>
      </w:r>
    </w:p>
    <w:p/>
    <w:p>
      <w:r>
        <w:t>Folder: S006</w:t>
      </w:r>
    </w:p>
    <w:p>
      <w:r>
        <w:t>Train Image: S006-02-t10_01.ppm</w:t>
      </w:r>
    </w:p>
    <w:p>
      <w:r>
        <w:t>Val Image: S006-01-t10_01.ppm</w:t>
      </w:r>
    </w:p>
    <w:p>
      <w:r>
        <w:t>Precision SIFT: 0.4150943396226415</w:t>
      </w:r>
    </w:p>
    <w:p>
      <w:r>
        <w:t>Recall SIFT: 0.4</w:t>
      </w:r>
    </w:p>
    <w:p>
      <w:r>
        <w:t>Accuracy SIFT: 0.36</w:t>
      </w:r>
    </w:p>
    <w:p>
      <w:r>
        <w:t>F1-Score SIFT: 0.4074074074074074</w:t>
      </w:r>
    </w:p>
    <w:p>
      <w:r>
        <w:t>Precision AKAZE: 0.5319148936170213</w:t>
      </w:r>
    </w:p>
    <w:p>
      <w:r>
        <w:t>Recall AKAZE: 0.4545454545454545</w:t>
      </w:r>
    </w:p>
    <w:p>
      <w:r>
        <w:t>Accuracy AKAZE: 0.48</w:t>
      </w:r>
    </w:p>
    <w:p>
      <w:r>
        <w:t>F1-Score AKAZE: 0.4901960784313725</w:t>
      </w:r>
    </w:p>
    <w:p>
      <w:r>
        <w:t>Best Method (Metrics): AKAZE (AKAZE memiliki Precision lebih tinggi (0.53))</w:t>
      </w:r>
    </w:p>
    <w:p/>
    <w:p>
      <w:r>
        <w:t>Folder: S013</w:t>
      </w:r>
    </w:p>
    <w:p>
      <w:r>
        <w:t>Train Image: S013-02-t10_01.ppm</w:t>
      </w:r>
    </w:p>
    <w:p>
      <w:r>
        <w:t>Val Image: S013-01-t10_01.ppm</w:t>
      </w:r>
    </w:p>
    <w:p>
      <w:r>
        <w:t>Precision SIFT: 0.5384615384615384</w:t>
      </w:r>
    </w:p>
    <w:p>
      <w:r>
        <w:t>Recall SIFT: 0.5833333333333334</w:t>
      </w:r>
    </w:p>
    <w:p>
      <w:r>
        <w:t>Accuracy SIFT: 0.56</w:t>
      </w:r>
    </w:p>
    <w:p>
      <w:r>
        <w:t>F1-Score SIFT: 0.56</w:t>
      </w:r>
    </w:p>
    <w:p>
      <w:r>
        <w:t>Precision AKAZE: 0.4827586206896552</w:t>
      </w:r>
    </w:p>
    <w:p>
      <w:r>
        <w:t>Recall AKAZE: 0.5833333333333334</w:t>
      </w:r>
    </w:p>
    <w:p>
      <w:r>
        <w:t>Accuracy AKAZE: 0.5</w:t>
      </w:r>
    </w:p>
    <w:p>
      <w:r>
        <w:t>F1-Score AKAZE: 0.5283018867924528</w:t>
      </w:r>
    </w:p>
    <w:p>
      <w:r>
        <w:t>Best Method (Metrics): SIFT (SIFT memiliki Recall lebih tinggi (0.58))</w:t>
      </w:r>
    </w:p>
    <w:p/>
    <w:p>
      <w:r>
        <w:t>Folder: S023</w:t>
      </w:r>
    </w:p>
    <w:p>
      <w:r>
        <w:t>Train Image: S023-04-t10_01.ppm</w:t>
      </w:r>
    </w:p>
    <w:p>
      <w:r>
        <w:t>Val Image: S023-02-t10_01.ppm</w:t>
      </w:r>
    </w:p>
    <w:p>
      <w:r>
        <w:t>Precision SIFT: 0.456140350877193</w:t>
      </w:r>
    </w:p>
    <w:p>
      <w:r>
        <w:t>Recall SIFT: 0.5416666666666666</w:t>
      </w:r>
    </w:p>
    <w:p>
      <w:r>
        <w:t>Accuracy SIFT: 0.47</w:t>
      </w:r>
    </w:p>
    <w:p>
      <w:r>
        <w:t>F1-Score SIFT: 0.4952380952380953</w:t>
      </w:r>
    </w:p>
    <w:p>
      <w:r>
        <w:t>Precision AKAZE: 0.5</w:t>
      </w:r>
    </w:p>
    <w:p>
      <w:r>
        <w:t>Recall AKAZE: 0.4791666666666667</w:t>
      </w:r>
    </w:p>
    <w:p>
      <w:r>
        <w:t>Accuracy AKAZE: 0.52</w:t>
      </w:r>
    </w:p>
    <w:p>
      <w:r>
        <w:t>F1-Score AKAZE: 0.4893617021276596</w:t>
      </w:r>
    </w:p>
    <w:p>
      <w:r>
        <w:t>Best Method (Metrics): SIFT (SIFT memiliki Recall lebih tinggi (0.54))</w:t>
      </w:r>
    </w:p>
    <w:p/>
    <w:p>
      <w:r>
        <w:t>Folder: S023</w:t>
      </w:r>
    </w:p>
    <w:p>
      <w:r>
        <w:t>Train Image: S023-04-t10_01.ppm</w:t>
      </w:r>
    </w:p>
    <w:p>
      <w:r>
        <w:t>Val Image: S023-01-t10_01.ppm</w:t>
      </w:r>
    </w:p>
    <w:p>
      <w:r>
        <w:t>Precision SIFT: 0.627906976744186</w:t>
      </w:r>
    </w:p>
    <w:p>
      <w:r>
        <w:t>Recall SIFT: 0.4354838709677419</w:t>
      </w:r>
    </w:p>
    <w:p>
      <w:r>
        <w:t>Accuracy SIFT: 0.49</w:t>
      </w:r>
    </w:p>
    <w:p>
      <w:r>
        <w:t>F1-Score SIFT: 0.5142857142857142</w:t>
      </w:r>
    </w:p>
    <w:p>
      <w:r>
        <w:t>Precision AKAZE: 0.660377358490566</w:t>
      </w:r>
    </w:p>
    <w:p>
      <w:r>
        <w:t>Recall AKAZE: 0.5645161290322581</w:t>
      </w:r>
    </w:p>
    <w:p>
      <w:r>
        <w:t>Accuracy AKAZE: 0.55</w:t>
      </w:r>
    </w:p>
    <w:p>
      <w:r>
        <w:t>F1-Score AKAZE: 0.6086956521739131</w:t>
      </w:r>
    </w:p>
    <w:p>
      <w:r>
        <w:t>Best Method (Metrics): AKAZE (AKAZE memiliki Precision lebih tinggi (0.66))</w:t>
      </w:r>
    </w:p>
    <w:p/>
    <w:p>
      <w:r>
        <w:t>Folder: S023</w:t>
      </w:r>
    </w:p>
    <w:p>
      <w:r>
        <w:t>Train Image: S023-03-t10_01.ppm</w:t>
      </w:r>
    </w:p>
    <w:p>
      <w:r>
        <w:t>Val Image: S023-02-t10_01.ppm</w:t>
      </w:r>
    </w:p>
    <w:p>
      <w:r>
        <w:t>Precision SIFT: 0.4509803921568628</w:t>
      </w:r>
    </w:p>
    <w:p>
      <w:r>
        <w:t>Recall SIFT: 0.5227272727272727</w:t>
      </w:r>
    </w:p>
    <w:p>
      <w:r>
        <w:t>Accuracy SIFT: 0.51</w:t>
      </w:r>
    </w:p>
    <w:p>
      <w:r>
        <w:t>F1-Score SIFT: 0.4842105263157895</w:t>
      </w:r>
    </w:p>
    <w:p>
      <w:r>
        <w:t>Precision AKAZE: 0.4693877551020408</w:t>
      </w:r>
    </w:p>
    <w:p>
      <w:r>
        <w:t>Recall AKAZE: 0.5227272727272727</w:t>
      </w:r>
    </w:p>
    <w:p>
      <w:r>
        <w:t>Accuracy AKAZE: 0.53</w:t>
      </w:r>
    </w:p>
    <w:p>
      <w:r>
        <w:t>F1-Score AKAZE: 0.4946236559139785</w:t>
      </w:r>
    </w:p>
    <w:p>
      <w:r>
        <w:t>Best Method (Metrics): AKAZE (AKAZE memiliki Accuracy lebih tinggi (0.53))</w:t>
      </w:r>
    </w:p>
    <w:p/>
    <w:p>
      <w:r>
        <w:t>Folder: S023</w:t>
      </w:r>
    </w:p>
    <w:p>
      <w:r>
        <w:t>Train Image: S023-03-t10_01.ppm</w:t>
      </w:r>
    </w:p>
    <w:p>
      <w:r>
        <w:t>Val Image: S023-01-t10_01.ppm</w:t>
      </w:r>
    </w:p>
    <w:p>
      <w:r>
        <w:t>Precision SIFT: 0.5370370370370371</w:t>
      </w:r>
    </w:p>
    <w:p>
      <w:r>
        <w:t>Recall SIFT: 0.5918367346938775</w:t>
      </w:r>
    </w:p>
    <w:p>
      <w:r>
        <w:t>Accuracy SIFT: 0.55</w:t>
      </w:r>
    </w:p>
    <w:p>
      <w:r>
        <w:t>F1-Score SIFT: 0.5631067961165048</w:t>
      </w:r>
    </w:p>
    <w:p>
      <w:r>
        <w:t>Precision AKAZE: 0.6511627906976745</w:t>
      </w:r>
    </w:p>
    <w:p>
      <w:r>
        <w:t>Recall AKAZE: 0.5714285714285714</w:t>
      </w:r>
    </w:p>
    <w:p>
      <w:r>
        <w:t>Accuracy AKAZE: 0.64</w:t>
      </w:r>
    </w:p>
    <w:p>
      <w:r>
        <w:t>F1-Score AKAZE: 0.6086956521739131</w:t>
      </w:r>
    </w:p>
    <w:p>
      <w:r>
        <w:t>Best Method (Metrics): AKAZE (AKAZE memiliki Precision lebih tinggi (0.65))</w:t>
      </w:r>
    </w:p>
    <w:p/>
    <w:p>
      <w:r>
        <w:t>Folder: S029</w:t>
      </w:r>
    </w:p>
    <w:p>
      <w:r>
        <w:t>Train Image: S029-03-t10_01.ppm</w:t>
      </w:r>
    </w:p>
    <w:p>
      <w:r>
        <w:t>Val Image: S029-02-t10_01.ppm</w:t>
      </w:r>
    </w:p>
    <w:p>
      <w:r>
        <w:t>Precision SIFT: 0.4375</w:t>
      </w:r>
    </w:p>
    <w:p>
      <w:r>
        <w:t>Recall SIFT: 0.4285714285714285</w:t>
      </w:r>
    </w:p>
    <w:p>
      <w:r>
        <w:t>Accuracy SIFT: 0.45</w:t>
      </w:r>
    </w:p>
    <w:p>
      <w:r>
        <w:t>F1-Score SIFT: 0.4329896907216495</w:t>
      </w:r>
    </w:p>
    <w:p>
      <w:r>
        <w:t>Precision AKAZE: 0.5384615384615384</w:t>
      </w:r>
    </w:p>
    <w:p>
      <w:r>
        <w:t>Recall AKAZE: 0.5714285714285714</w:t>
      </w:r>
    </w:p>
    <w:p>
      <w:r>
        <w:t>Accuracy AKAZE: 0.55</w:t>
      </w:r>
    </w:p>
    <w:p>
      <w:r>
        <w:t>F1-Score AKAZE: 0.5544554455445545</w:t>
      </w:r>
    </w:p>
    <w:p>
      <w:r>
        <w:t>Best Method (Metrics): AKAZE (AKAZE memiliki Recall lebih tinggi (0.57))</w:t>
      </w:r>
    </w:p>
    <w:p/>
    <w:p>
      <w:r>
        <w:t>Folder: S029</w:t>
      </w:r>
    </w:p>
    <w:p>
      <w:r>
        <w:t>Train Image: S029-03-t10_01.ppm</w:t>
      </w:r>
    </w:p>
    <w:p>
      <w:r>
        <w:t>Val Image: S029-01-t10_01.ppm</w:t>
      </w:r>
    </w:p>
    <w:p>
      <w:r>
        <w:t>Precision SIFT: 0.56</w:t>
      </w:r>
    </w:p>
    <w:p>
      <w:r>
        <w:t>Recall SIFT: 0.5490196078431373</w:t>
      </w:r>
    </w:p>
    <w:p>
      <w:r>
        <w:t>Accuracy SIFT: 0.55</w:t>
      </w:r>
    </w:p>
    <w:p>
      <w:r>
        <w:t>F1-Score SIFT: 0.5544554455445545</w:t>
      </w:r>
    </w:p>
    <w:p>
      <w:r>
        <w:t>Precision AKAZE: 0.4827586206896552</w:t>
      </w:r>
    </w:p>
    <w:p>
      <w:r>
        <w:t>Recall AKAZE: 0.5490196078431373</w:t>
      </w:r>
    </w:p>
    <w:p>
      <w:r>
        <w:t>Accuracy AKAZE: 0.47</w:t>
      </w:r>
    </w:p>
    <w:p>
      <w:r>
        <w:t>F1-Score AKAZE: 0.5137614678899083</w:t>
      </w:r>
    </w:p>
    <w:p>
      <w:r>
        <w:t>Best Method (Metrics): SIFT (SIFT memiliki Precision lebih tinggi (0.56))</w:t>
      </w:r>
    </w:p>
    <w:p/>
    <w:p>
      <w:r>
        <w:t>Folder: S022</w:t>
      </w:r>
    </w:p>
    <w:p>
      <w:r>
        <w:t>Train Image: S022-01-t10_01.ppm</w:t>
      </w:r>
    </w:p>
    <w:p>
      <w:r>
        <w:t>Val Image: S022-02-t10_01.ppm</w:t>
      </w:r>
    </w:p>
    <w:p>
      <w:r>
        <w:t>Precision SIFT: 0.4509803921568628</w:t>
      </w:r>
    </w:p>
    <w:p>
      <w:r>
        <w:t>Recall SIFT: 0.5</w:t>
      </w:r>
    </w:p>
    <w:p>
      <w:r>
        <w:t>Accuracy SIFT: 0.49</w:t>
      </w:r>
    </w:p>
    <w:p>
      <w:r>
        <w:t>F1-Score SIFT: 0.4742268041237113</w:t>
      </w:r>
    </w:p>
    <w:p>
      <w:r>
        <w:t>Precision AKAZE: 0.42</w:t>
      </w:r>
    </w:p>
    <w:p>
      <w:r>
        <w:t>Recall AKAZE: 0.4565217391304348</w:t>
      </w:r>
    </w:p>
    <w:p>
      <w:r>
        <w:t>Accuracy AKAZE: 0.46</w:t>
      </w:r>
    </w:p>
    <w:p>
      <w:r>
        <w:t>F1-Score AKAZE: 0.4375</w:t>
      </w:r>
    </w:p>
    <w:p>
      <w:r>
        <w:t>Best Method (Metrics): SIFT (SIFT memiliki Recall lebih tinggi (0.50))</w:t>
      </w:r>
    </w:p>
    <w:p/>
    <w:p>
      <w:r>
        <w:t>Folder: S044</w:t>
      </w:r>
    </w:p>
    <w:p>
      <w:r>
        <w:t>Train Image: S044-07-t10_01.ppm</w:t>
      </w:r>
    </w:p>
    <w:p>
      <w:r>
        <w:t>Val Image: S044-05-t10_01.ppm</w:t>
      </w:r>
    </w:p>
    <w:p>
      <w:r>
        <w:t>Precision SIFT: 0.5535714285714286</w:t>
      </w:r>
    </w:p>
    <w:p>
      <w:r>
        <w:t>Recall SIFT: 0.6326530612244898</w:t>
      </w:r>
    </w:p>
    <w:p>
      <w:r>
        <w:t>Accuracy SIFT: 0.57</w:t>
      </w:r>
    </w:p>
    <w:p>
      <w:r>
        <w:t>F1-Score SIFT: 0.5904761904761905</w:t>
      </w:r>
    </w:p>
    <w:p>
      <w:r>
        <w:t>Precision AKAZE: 0.52</w:t>
      </w:r>
    </w:p>
    <w:p>
      <w:r>
        <w:t>Recall AKAZE: 0.5306122448979592</w:t>
      </w:r>
    </w:p>
    <w:p>
      <w:r>
        <w:t>Accuracy AKAZE: 0.53</w:t>
      </w:r>
    </w:p>
    <w:p>
      <w:r>
        <w:t>F1-Score AKAZE: 0.5252525252525253</w:t>
      </w:r>
    </w:p>
    <w:p>
      <w:r>
        <w:t>Best Method (Metrics): SIFT (SIFT memiliki Recall lebih tinggi (0.63))</w:t>
      </w:r>
    </w:p>
    <w:p/>
    <w:p>
      <w:r>
        <w:t>Folder: S044</w:t>
      </w:r>
    </w:p>
    <w:p>
      <w:r>
        <w:t>Train Image: S044-07-t10_01.ppm</w:t>
      </w:r>
    </w:p>
    <w:p>
      <w:r>
        <w:t>Val Image: S044-04-t10_01.ppm</w:t>
      </w:r>
    </w:p>
    <w:p>
      <w:r>
        <w:t>Precision SIFT: 0.4693877551020408</w:t>
      </w:r>
    </w:p>
    <w:p>
      <w:r>
        <w:t>Recall SIFT: 0.4693877551020408</w:t>
      </w:r>
    </w:p>
    <w:p>
      <w:r>
        <w:t>Accuracy SIFT: 0.48</w:t>
      </w:r>
    </w:p>
    <w:p>
      <w:r>
        <w:t>F1-Score SIFT: 0.4693877551020408</w:t>
      </w:r>
    </w:p>
    <w:p>
      <w:r>
        <w:t>Precision AKAZE: 0.5098039215686274</w:t>
      </w:r>
    </w:p>
    <w:p>
      <w:r>
        <w:t>Recall AKAZE: 0.5306122448979592</w:t>
      </w:r>
    </w:p>
    <w:p>
      <w:r>
        <w:t>Accuracy AKAZE: 0.52</w:t>
      </w:r>
    </w:p>
    <w:p>
      <w:r>
        <w:t>F1-Score AKAZE: 0.52</w:t>
      </w:r>
    </w:p>
    <w:p>
      <w:r>
        <w:t>Best Method (Metrics): AKAZE (AKAZE memiliki Recall lebih tinggi (0.53))</w:t>
      </w:r>
    </w:p>
    <w:p/>
    <w:p>
      <w:r>
        <w:t>Folder: S044</w:t>
      </w:r>
    </w:p>
    <w:p>
      <w:r>
        <w:t>Train Image: S044-09-t10_01.ppm</w:t>
      </w:r>
    </w:p>
    <w:p>
      <w:r>
        <w:t>Val Image: S044-05-t10_01.ppm</w:t>
      </w:r>
    </w:p>
    <w:p>
      <w:r>
        <w:t>Precision SIFT: 0.3673469387755102</w:t>
      </w:r>
    </w:p>
    <w:p>
      <w:r>
        <w:t>Recall SIFT: 0.375</w:t>
      </w:r>
    </w:p>
    <w:p>
      <w:r>
        <w:t>Accuracy SIFT: 0.39</w:t>
      </w:r>
    </w:p>
    <w:p>
      <w:r>
        <w:t>F1-Score SIFT: 0.3711340206185567</w:t>
      </w:r>
    </w:p>
    <w:p>
      <w:r>
        <w:t>Precision AKAZE: 0.4821428571428572</w:t>
      </w:r>
    </w:p>
    <w:p>
      <w:r>
        <w:t>Recall AKAZE: 0.5625</w:t>
      </w:r>
    </w:p>
    <w:p>
      <w:r>
        <w:t>Accuracy AKAZE: 0.5</w:t>
      </w:r>
    </w:p>
    <w:p>
      <w:r>
        <w:t>F1-Score AKAZE: 0.5192307692307693</w:t>
      </w:r>
    </w:p>
    <w:p>
      <w:r>
        <w:t>Best Method (Metrics): AKAZE (AKAZE memiliki Recall lebih tinggi (0.56))</w:t>
      </w:r>
    </w:p>
    <w:p/>
    <w:p>
      <w:r>
        <w:t>Folder: S044</w:t>
      </w:r>
    </w:p>
    <w:p>
      <w:r>
        <w:t>Train Image: S044-09-t10_01.ppm</w:t>
      </w:r>
    </w:p>
    <w:p>
      <w:r>
        <w:t>Val Image: S044-04-t10_01.ppm</w:t>
      </w:r>
    </w:p>
    <w:p>
      <w:r>
        <w:t>Precision SIFT: 0.54</w:t>
      </w:r>
    </w:p>
    <w:p>
      <w:r>
        <w:t>Recall SIFT: 0.5294117647058824</w:t>
      </w:r>
    </w:p>
    <w:p>
      <w:r>
        <w:t>Accuracy SIFT: 0.53</w:t>
      </w:r>
    </w:p>
    <w:p>
      <w:r>
        <w:t>F1-Score SIFT: 0.5346534653465347</w:t>
      </w:r>
    </w:p>
    <w:p>
      <w:r>
        <w:t>Precision AKAZE: 0.4883720930232558</w:t>
      </w:r>
    </w:p>
    <w:p>
      <w:r>
        <w:t>Recall AKAZE: 0.4117647058823529</w:t>
      </w:r>
    </w:p>
    <w:p>
      <w:r>
        <w:t>Accuracy AKAZE: 0.48</w:t>
      </w:r>
    </w:p>
    <w:p>
      <w:r>
        <w:t>F1-Score AKAZE: 0.4468085106382979</w:t>
      </w:r>
    </w:p>
    <w:p>
      <w:r>
        <w:t>Best Method (Metrics): SIFT (SIFT memiliki Precision lebih tinggi (0.54))</w:t>
      </w:r>
    </w:p>
    <w:p/>
    <w:p>
      <w:r>
        <w:t>Folder: S044</w:t>
      </w:r>
    </w:p>
    <w:p>
      <w:r>
        <w:t>Train Image: S044-08-t10_01.ppm</w:t>
      </w:r>
    </w:p>
    <w:p>
      <w:r>
        <w:t>Val Image: S044-05-t10_01.ppm</w:t>
      </w:r>
    </w:p>
    <w:p>
      <w:r>
        <w:t>Precision SIFT: 0.5283018867924528</w:t>
      </w:r>
    </w:p>
    <w:p>
      <w:r>
        <w:t>Recall SIFT: 0.5490196078431373</w:t>
      </w:r>
    </w:p>
    <w:p>
      <w:r>
        <w:t>Accuracy SIFT: 0.52</w:t>
      </w:r>
    </w:p>
    <w:p>
      <w:r>
        <w:t>F1-Score SIFT: 0.5384615384615384</w:t>
      </w:r>
    </w:p>
    <w:p>
      <w:r>
        <w:t>Precision AKAZE: 0.5098039215686274</w:t>
      </w:r>
    </w:p>
    <w:p>
      <w:r>
        <w:t>Recall AKAZE: 0.5098039215686274</w:t>
      </w:r>
    </w:p>
    <w:p>
      <w:r>
        <w:t>Accuracy AKAZE: 0.5</w:t>
      </w:r>
    </w:p>
    <w:p>
      <w:r>
        <w:t>F1-Score AKAZE: 0.5098039215686274</w:t>
      </w:r>
    </w:p>
    <w:p>
      <w:r>
        <w:t>Best Method (Metrics): SIFT (SIFT memiliki Recall lebih tinggi (0.55))</w:t>
      </w:r>
    </w:p>
    <w:p/>
    <w:p>
      <w:r>
        <w:t>Folder: S044</w:t>
      </w:r>
    </w:p>
    <w:p>
      <w:r>
        <w:t>Train Image: S044-08-t10_01.ppm</w:t>
      </w:r>
    </w:p>
    <w:p>
      <w:r>
        <w:t>Val Image: S044-04-t10_01.ppm</w:t>
      </w:r>
    </w:p>
    <w:p>
      <w:r>
        <w:t>Precision SIFT: 0.4821428571428572</w:t>
      </w:r>
    </w:p>
    <w:p>
      <w:r>
        <w:t>Recall SIFT: 0.5869565217391305</w:t>
      </w:r>
    </w:p>
    <w:p>
      <w:r>
        <w:t>Accuracy SIFT: 0.52</w:t>
      </w:r>
    </w:p>
    <w:p>
      <w:r>
        <w:t>F1-Score SIFT: 0.5294117647058824</w:t>
      </w:r>
    </w:p>
    <w:p>
      <w:r>
        <w:t>Precision AKAZE: 0.4901960784313725</w:t>
      </w:r>
    </w:p>
    <w:p>
      <w:r>
        <w:t>Recall AKAZE: 0.5434782608695652</w:t>
      </w:r>
    </w:p>
    <w:p>
      <w:r>
        <w:t>Accuracy AKAZE: 0.53</w:t>
      </w:r>
    </w:p>
    <w:p>
      <w:r>
        <w:t>F1-Score AKAZE: 0.5154639175257731</w:t>
      </w:r>
    </w:p>
    <w:p>
      <w:r>
        <w:t>Best Method (Metrics): SIFT (SIFT memiliki Recall lebih tinggi (0.59))</w:t>
      </w:r>
    </w:p>
    <w:p/>
    <w:p>
      <w:r>
        <w:t>Folder: S044</w:t>
      </w:r>
    </w:p>
    <w:p>
      <w:r>
        <w:t>Train Image: S044-01-t10_01.ppm</w:t>
      </w:r>
    </w:p>
    <w:p>
      <w:r>
        <w:t>Val Image: S044-05-t10_01.ppm</w:t>
      </w:r>
    </w:p>
    <w:p>
      <w:r>
        <w:t>Precision SIFT: 0.5263157894736842</w:t>
      </w:r>
    </w:p>
    <w:p>
      <w:r>
        <w:t>Recall SIFT: 0.5769230769230769</w:t>
      </w:r>
    </w:p>
    <w:p>
      <w:r>
        <w:t>Accuracy SIFT: 0.51</w:t>
      </w:r>
    </w:p>
    <w:p>
      <w:r>
        <w:t>F1-Score SIFT: 0.5504587155963303</w:t>
      </w:r>
    </w:p>
    <w:p>
      <w:r>
        <w:t>Precision AKAZE: 0.5961538461538461</w:t>
      </w:r>
    </w:p>
    <w:p>
      <w:r>
        <w:t>Recall AKAZE: 0.5961538461538461</w:t>
      </w:r>
    </w:p>
    <w:p>
      <w:r>
        <w:t>Accuracy AKAZE: 0.58</w:t>
      </w:r>
    </w:p>
    <w:p>
      <w:r>
        <w:t>F1-Score AKAZE: 0.5961538461538461</w:t>
      </w:r>
    </w:p>
    <w:p>
      <w:r>
        <w:t>Best Method (Metrics): AKAZE (AKAZE memiliki F1-Score lebih tinggi (0.60))</w:t>
      </w:r>
    </w:p>
    <w:p/>
    <w:p>
      <w:r>
        <w:t>Folder: S044</w:t>
      </w:r>
    </w:p>
    <w:p>
      <w:r>
        <w:t>Train Image: S044-01-t10_01.ppm</w:t>
      </w:r>
    </w:p>
    <w:p>
      <w:r>
        <w:t>Val Image: S044-04-t10_01.ppm</w:t>
      </w:r>
    </w:p>
    <w:p>
      <w:r>
        <w:t>Precision SIFT: 0.4107142857142857</w:t>
      </w:r>
    </w:p>
    <w:p>
      <w:r>
        <w:t>Recall SIFT: 0.5348837209302325</w:t>
      </w:r>
    </w:p>
    <w:p>
      <w:r>
        <w:t>Accuracy SIFT: 0.47</w:t>
      </w:r>
    </w:p>
    <w:p>
      <w:r>
        <w:t>F1-Score SIFT: 0.4646464646464646</w:t>
      </w:r>
    </w:p>
    <w:p>
      <w:r>
        <w:t>Precision AKAZE: 0.4423076923076923</w:t>
      </w:r>
    </w:p>
    <w:p>
      <w:r>
        <w:t>Recall AKAZE: 0.5348837209302325</w:t>
      </w:r>
    </w:p>
    <w:p>
      <w:r>
        <w:t>Accuracy AKAZE: 0.51</w:t>
      </w:r>
    </w:p>
    <w:p>
      <w:r>
        <w:t>F1-Score AKAZE: 0.4842105263157895</w:t>
      </w:r>
    </w:p>
    <w:p>
      <w:r>
        <w:t>Best Method (Metrics): SIFT (SIFT memiliki Recall lebih tinggi (0.53))</w:t>
      </w:r>
    </w:p>
    <w:p/>
    <w:p>
      <w:r>
        <w:t>Folder: S044</w:t>
      </w:r>
    </w:p>
    <w:p>
      <w:r>
        <w:t>Train Image: S044-06-t10_01.ppm</w:t>
      </w:r>
    </w:p>
    <w:p>
      <w:r>
        <w:t>Val Image: S044-05-t10_01.ppm</w:t>
      </w:r>
    </w:p>
    <w:p>
      <w:r>
        <w:t>Precision SIFT: 0.54</w:t>
      </w:r>
    </w:p>
    <w:p>
      <w:r>
        <w:t>Recall SIFT: 0.5294117647058824</w:t>
      </w:r>
    </w:p>
    <w:p>
      <w:r>
        <w:t>Accuracy SIFT: 0.53</w:t>
      </w:r>
    </w:p>
    <w:p>
      <w:r>
        <w:t>F1-Score SIFT: 0.5346534653465347</w:t>
      </w:r>
    </w:p>
    <w:p>
      <w:r>
        <w:t>Precision AKAZE: 0.5576923076923077</w:t>
      </w:r>
    </w:p>
    <w:p>
      <w:r>
        <w:t>Recall AKAZE: 0.5686274509803921</w:t>
      </w:r>
    </w:p>
    <w:p>
      <w:r>
        <w:t>Accuracy AKAZE: 0.55</w:t>
      </w:r>
    </w:p>
    <w:p>
      <w:r>
        <w:t>F1-Score AKAZE: 0.5631067961165048</w:t>
      </w:r>
    </w:p>
    <w:p>
      <w:r>
        <w:t>Best Method (Metrics): AKAZE (AKAZE memiliki Recall lebih tinggi (0.57))</w:t>
      </w:r>
    </w:p>
    <w:p/>
    <w:p>
      <w:r>
        <w:t>Folder: S044</w:t>
      </w:r>
    </w:p>
    <w:p>
      <w:r>
        <w:t>Train Image: S044-06-t10_01.ppm</w:t>
      </w:r>
    </w:p>
    <w:p>
      <w:r>
        <w:t>Val Image: S044-04-t10_01.ppm</w:t>
      </w:r>
    </w:p>
    <w:p>
      <w:r>
        <w:t>Precision SIFT: 0.5306122448979592</w:t>
      </w:r>
    </w:p>
    <w:p>
      <w:r>
        <w:t>Recall SIFT: 0.52</w:t>
      </w:r>
    </w:p>
    <w:p>
      <w:r>
        <w:t>Accuracy SIFT: 0.53</w:t>
      </w:r>
    </w:p>
    <w:p>
      <w:r>
        <w:t>F1-Score SIFT: 0.5252525252525253</w:t>
      </w:r>
    </w:p>
    <w:p>
      <w:r>
        <w:t>Precision AKAZE: 0.4893617021276596</w:t>
      </w:r>
    </w:p>
    <w:p>
      <w:r>
        <w:t>Recall AKAZE: 0.46</w:t>
      </w:r>
    </w:p>
    <w:p>
      <w:r>
        <w:t>Accuracy AKAZE: 0.49</w:t>
      </w:r>
    </w:p>
    <w:p>
      <w:r>
        <w:t>F1-Score AKAZE: 0.4742268041237113</w:t>
      </w:r>
    </w:p>
    <w:p>
      <w:r>
        <w:t>Best Method (Metrics): SIFT (SIFT memiliki Precision lebih tinggi (0.53))</w:t>
      </w:r>
    </w:p>
    <w:p/>
    <w:p>
      <w:r>
        <w:t>Folder: S044</w:t>
      </w:r>
    </w:p>
    <w:p>
      <w:r>
        <w:t>Train Image: S044-03-t10_01.ppm</w:t>
      </w:r>
    </w:p>
    <w:p>
      <w:r>
        <w:t>Val Image: S044-05-t10_01.ppm</w:t>
      </w:r>
    </w:p>
    <w:p>
      <w:r>
        <w:t>Precision SIFT: 0.4444444444444444</w:t>
      </w:r>
    </w:p>
    <w:p>
      <w:r>
        <w:t>Recall SIFT: 0.5454545454545454</w:t>
      </w:r>
    </w:p>
    <w:p>
      <w:r>
        <w:t>Accuracy SIFT: 0.5</w:t>
      </w:r>
    </w:p>
    <w:p>
      <w:r>
        <w:t>F1-Score SIFT: 0.4897959183673469</w:t>
      </w:r>
    </w:p>
    <w:p>
      <w:r>
        <w:t>Precision AKAZE: 0.5208333333333334</w:t>
      </w:r>
    </w:p>
    <w:p>
      <w:r>
        <w:t>Recall AKAZE: 0.5681818181818182</w:t>
      </w:r>
    </w:p>
    <w:p>
      <w:r>
        <w:t>Accuracy AKAZE: 0.58</w:t>
      </w:r>
    </w:p>
    <w:p>
      <w:r>
        <w:t>F1-Score AKAZE: 0.5434782608695652</w:t>
      </w:r>
    </w:p>
    <w:p>
      <w:r>
        <w:t>Best Method (Metrics): AKAZE (AKAZE memiliki Accuracy lebih tinggi (0.58))</w:t>
      </w:r>
    </w:p>
    <w:p/>
    <w:p>
      <w:r>
        <w:t>Folder: S044</w:t>
      </w:r>
    </w:p>
    <w:p>
      <w:r>
        <w:t>Train Image: S044-03-t10_01.ppm</w:t>
      </w:r>
    </w:p>
    <w:p>
      <w:r>
        <w:t>Val Image: S044-04-t10_01.ppm</w:t>
      </w:r>
    </w:p>
    <w:p>
      <w:r>
        <w:t>Precision SIFT: 0.4693877551020408</w:t>
      </w:r>
    </w:p>
    <w:p>
      <w:r>
        <w:t>Recall SIFT: 0.4693877551020408</w:t>
      </w:r>
    </w:p>
    <w:p>
      <w:r>
        <w:t>Accuracy SIFT: 0.48</w:t>
      </w:r>
    </w:p>
    <w:p>
      <w:r>
        <w:t>F1-Score SIFT: 0.4693877551020408</w:t>
      </w:r>
    </w:p>
    <w:p>
      <w:r>
        <w:t>Precision AKAZE: 0.5254237288135594</w:t>
      </w:r>
    </w:p>
    <w:p>
      <w:r>
        <w:t>Recall AKAZE: 0.6326530612244898</w:t>
      </w:r>
    </w:p>
    <w:p>
      <w:r>
        <w:t>Accuracy AKAZE: 0.54</w:t>
      </w:r>
    </w:p>
    <w:p>
      <w:r>
        <w:t>F1-Score AKAZE: 0.5740740740740741</w:t>
      </w:r>
    </w:p>
    <w:p>
      <w:r>
        <w:t>Best Method (Metrics): AKAZE (AKAZE memiliki Recall lebih tinggi (0.63))</w:t>
      </w:r>
    </w:p>
    <w:p/>
    <w:p>
      <w:r>
        <w:t>Folder: S044</w:t>
      </w:r>
    </w:p>
    <w:p>
      <w:r>
        <w:t>Train Image: S044-02-t10_01.ppm</w:t>
      </w:r>
    </w:p>
    <w:p>
      <w:r>
        <w:t>Val Image: S044-05-t10_01.ppm</w:t>
      </w:r>
    </w:p>
    <w:p>
      <w:r>
        <w:t>Precision SIFT: 0.4615384615384616</w:t>
      </w:r>
    </w:p>
    <w:p>
      <w:r>
        <w:t>Recall SIFT: 0.4705882352941176</w:t>
      </w:r>
    </w:p>
    <w:p>
      <w:r>
        <w:t>Accuracy SIFT: 0.45</w:t>
      </w:r>
    </w:p>
    <w:p>
      <w:r>
        <w:t>F1-Score SIFT: 0.4660194174757282</w:t>
      </w:r>
    </w:p>
    <w:p>
      <w:r>
        <w:t>Precision AKAZE: 0.4339622641509434</w:t>
      </w:r>
    </w:p>
    <w:p>
      <w:r>
        <w:t>Recall AKAZE: 0.4509803921568628</w:t>
      </w:r>
    </w:p>
    <w:p>
      <w:r>
        <w:t>Accuracy AKAZE: 0.42</w:t>
      </w:r>
    </w:p>
    <w:p>
      <w:r>
        <w:t>F1-Score AKAZE: 0.4423076923076923</w:t>
      </w:r>
    </w:p>
    <w:p>
      <w:r>
        <w:t>Best Method (Metrics): SIFT (SIFT memiliki Recall lebih tinggi (0.47))</w:t>
      </w:r>
    </w:p>
    <w:p/>
    <w:p>
      <w:r>
        <w:t>Folder: S044</w:t>
      </w:r>
    </w:p>
    <w:p>
      <w:r>
        <w:t>Train Image: S044-02-t10_01.ppm</w:t>
      </w:r>
    </w:p>
    <w:p>
      <w:r>
        <w:t>Val Image: S044-04-t10_01.ppm</w:t>
      </w:r>
    </w:p>
    <w:p>
      <w:r>
        <w:t>Precision SIFT: 0.5740740740740741</w:t>
      </w:r>
    </w:p>
    <w:p>
      <w:r>
        <w:t>Recall SIFT: 0.5535714285714286</w:t>
      </w:r>
    </w:p>
    <w:p>
      <w:r>
        <w:t>Accuracy SIFT: 0.52</w:t>
      </w:r>
    </w:p>
    <w:p>
      <w:r>
        <w:t>F1-Score SIFT: 0.5636363636363636</w:t>
      </w:r>
    </w:p>
    <w:p>
      <w:r>
        <w:t>Precision AKAZE: 0.5</w:t>
      </w:r>
    </w:p>
    <w:p>
      <w:r>
        <w:t>Recall AKAZE: 0.4821428571428572</w:t>
      </w:r>
    </w:p>
    <w:p>
      <w:r>
        <w:t>Accuracy AKAZE: 0.44</w:t>
      </w:r>
    </w:p>
    <w:p>
      <w:r>
        <w:t>F1-Score AKAZE: 0.4909090909090909</w:t>
      </w:r>
    </w:p>
    <w:p>
      <w:r>
        <w:t>Best Method (Metrics): SIFT (SIFT memiliki Precision lebih tinggi (0.57))</w:t>
      </w:r>
    </w:p>
    <w:p/>
    <w:p>
      <w:r>
        <w:t>Folder: S032</w:t>
      </w:r>
    </w:p>
    <w:p>
      <w:r>
        <w:t>Train Image: S032-03-t10_01.ppm</w:t>
      </w:r>
    </w:p>
    <w:p>
      <w:r>
        <w:t>Val Image: S032-01-t10_01.ppm</w:t>
      </w:r>
    </w:p>
    <w:p>
      <w:r>
        <w:t>Precision SIFT: 0.6964285714285714</w:t>
      </w:r>
    </w:p>
    <w:p>
      <w:r>
        <w:t>Recall SIFT: 0.65</w:t>
      </w:r>
    </w:p>
    <w:p>
      <w:r>
        <w:t>Accuracy SIFT: 0.62</w:t>
      </w:r>
    </w:p>
    <w:p>
      <w:r>
        <w:t>F1-Score SIFT: 0.6724137931034483</w:t>
      </w:r>
    </w:p>
    <w:p>
      <w:r>
        <w:t>Precision AKAZE: 0.5416666666666666</w:t>
      </w:r>
    </w:p>
    <w:p>
      <w:r>
        <w:t>Recall AKAZE: 0.4333333333333333</w:t>
      </w:r>
    </w:p>
    <w:p>
      <w:r>
        <w:t>Accuracy AKAZE: 0.44</w:t>
      </w:r>
    </w:p>
    <w:p>
      <w:r>
        <w:t>F1-Score AKAZE: 0.4814814814814815</w:t>
      </w:r>
    </w:p>
    <w:p>
      <w:r>
        <w:t>Best Method (Metrics): SIFT (SIFT memiliki Precision lebih tinggi (0.70))</w:t>
      </w:r>
    </w:p>
    <w:p/>
    <w:p>
      <w:r>
        <w:t>Folder: S032</w:t>
      </w:r>
    </w:p>
    <w:p>
      <w:r>
        <w:t>Train Image: S032-02-t10_01.ppm</w:t>
      </w:r>
    </w:p>
    <w:p>
      <w:r>
        <w:t>Val Image: S032-01-t10_01.ppm</w:t>
      </w:r>
    </w:p>
    <w:p>
      <w:r>
        <w:t>Precision SIFT: 0.4375</w:t>
      </w:r>
    </w:p>
    <w:p>
      <w:r>
        <w:t>Recall SIFT: 0.42</w:t>
      </w:r>
    </w:p>
    <w:p>
      <w:r>
        <w:t>Accuracy SIFT: 0.44</w:t>
      </w:r>
    </w:p>
    <w:p>
      <w:r>
        <w:t>F1-Score SIFT: 0.4285714285714285</w:t>
      </w:r>
    </w:p>
    <w:p>
      <w:r>
        <w:t>Precision AKAZE: 0.6037735849056604</w:t>
      </w:r>
    </w:p>
    <w:p>
      <w:r>
        <w:t>Recall AKAZE: 0.64</w:t>
      </w:r>
    </w:p>
    <w:p>
      <w:r>
        <w:t>Accuracy AKAZE: 0.61</w:t>
      </w:r>
    </w:p>
    <w:p>
      <w:r>
        <w:t>F1-Score AKAZE: 0.6213592233009708</w:t>
      </w:r>
    </w:p>
    <w:p>
      <w:r>
        <w:t>Best Method (Metrics): AKAZE (AKAZE memiliki Recall lebih tinggi (0.64))</w:t>
      </w:r>
    </w:p>
    <w:p/>
    <w:p>
      <w:r>
        <w:t>Folder: S045</w:t>
      </w:r>
    </w:p>
    <w:p>
      <w:r>
        <w:t>Train Image: S045-01-t10_02.ppm</w:t>
      </w:r>
    </w:p>
    <w:p>
      <w:r>
        <w:t>Val Image: S045-01-t10_01.ppm</w:t>
      </w:r>
    </w:p>
    <w:p>
      <w:r>
        <w:t>Precision SIFT: 0.5185185185185185</w:t>
      </w:r>
    </w:p>
    <w:p>
      <w:r>
        <w:t>Recall SIFT: 0.5490196078431373</w:t>
      </w:r>
    </w:p>
    <w:p>
      <w:r>
        <w:t>Accuracy SIFT: 0.51</w:t>
      </w:r>
    </w:p>
    <w:p>
      <w:r>
        <w:t>F1-Score SIFT: 0.5333333333333333</w:t>
      </w:r>
    </w:p>
    <w:p>
      <w:r>
        <w:t>Precision AKAZE: 0.4489795918367347</w:t>
      </w:r>
    </w:p>
    <w:p>
      <w:r>
        <w:t>Recall AKAZE: 0.4313725490196079</w:t>
      </w:r>
    </w:p>
    <w:p>
      <w:r>
        <w:t>Accuracy AKAZE: 0.44</w:t>
      </w:r>
    </w:p>
    <w:p>
      <w:r>
        <w:t>F1-Score AKAZE: 0.44</w:t>
      </w:r>
    </w:p>
    <w:p>
      <w:r>
        <w:t>Best Method (Metrics): SIFT (SIFT memiliki Recall lebih tinggi (0.55))</w:t>
      </w:r>
    </w:p>
    <w:p/>
    <w:p>
      <w:r>
        <w:t>Folder: S031</w:t>
      </w:r>
    </w:p>
    <w:p>
      <w:r>
        <w:t>Train Image: S031-03-t10_01.ppm</w:t>
      </w:r>
    </w:p>
    <w:p>
      <w:r>
        <w:t>Val Image: S031-01-t10_01.ppm</w:t>
      </w:r>
    </w:p>
    <w:p>
      <w:r>
        <w:t>Precision SIFT: 0.4727272727272727</w:t>
      </w:r>
    </w:p>
    <w:p>
      <w:r>
        <w:t>Recall SIFT: 0.5652173913043478</w:t>
      </w:r>
    </w:p>
    <w:p>
      <w:r>
        <w:t>Accuracy SIFT: 0.51</w:t>
      </w:r>
    </w:p>
    <w:p>
      <w:r>
        <w:t>F1-Score SIFT: 0.5148514851485149</w:t>
      </w:r>
    </w:p>
    <w:p>
      <w:r>
        <w:t>Precision AKAZE: 0.4166666666666667</w:t>
      </w:r>
    </w:p>
    <w:p>
      <w:r>
        <w:t>Recall AKAZE: 0.4347826086956522</w:t>
      </w:r>
    </w:p>
    <w:p>
      <w:r>
        <w:t>Accuracy AKAZE: 0.46</w:t>
      </w:r>
    </w:p>
    <w:p>
      <w:r>
        <w:t>F1-Score AKAZE: 0.425531914893617</w:t>
      </w:r>
    </w:p>
    <w:p>
      <w:r>
        <w:t>Best Method (Metrics): SIFT (SIFT memiliki Recall lebih tinggi (0.57))</w:t>
      </w:r>
    </w:p>
    <w:p/>
    <w:p>
      <w:r>
        <w:t>Folder: S031</w:t>
      </w:r>
    </w:p>
    <w:p>
      <w:r>
        <w:t>Train Image: S031-03-t10_01.ppm</w:t>
      </w:r>
    </w:p>
    <w:p>
      <w:r>
        <w:t>Val Image: S031-02-t10_01.ppm</w:t>
      </w:r>
    </w:p>
    <w:p>
      <w:r>
        <w:t>Precision SIFT: 0.4791666666666667</w:t>
      </w:r>
    </w:p>
    <w:p>
      <w:r>
        <w:t>Recall SIFT: 0.5111111111111111</w:t>
      </w:r>
    </w:p>
    <w:p>
      <w:r>
        <w:t>Accuracy SIFT: 0.53</w:t>
      </w:r>
    </w:p>
    <w:p>
      <w:r>
        <w:t>F1-Score SIFT: 0.4946236559139785</w:t>
      </w:r>
    </w:p>
    <w:p>
      <w:r>
        <w:t>Precision AKAZE: 0.4583333333333333</w:t>
      </w:r>
    </w:p>
    <w:p>
      <w:r>
        <w:t>Recall AKAZE: 0.4888888888888889</w:t>
      </w:r>
    </w:p>
    <w:p>
      <w:r>
        <w:t>Accuracy AKAZE: 0.51</w:t>
      </w:r>
    </w:p>
    <w:p>
      <w:r>
        <w:t>F1-Score AKAZE: 0.4731182795698925</w:t>
      </w:r>
    </w:p>
    <w:p>
      <w:r>
        <w:t>Best Method (Metrics): SIFT (SIFT memiliki Accuracy lebih tinggi (0.53))</w:t>
      </w:r>
    </w:p>
    <w:p/>
    <w:p>
      <w:r>
        <w:t>Folder: S031</w:t>
      </w:r>
    </w:p>
    <w:p>
      <w:r>
        <w:t>Train Image: S031-04-t10_01.ppm</w:t>
      </w:r>
    </w:p>
    <w:p>
      <w:r>
        <w:t>Val Image: S031-01-t10_01.ppm</w:t>
      </w:r>
    </w:p>
    <w:p>
      <w:r>
        <w:t>Precision SIFT: 0.5294117647058824</w:t>
      </w:r>
    </w:p>
    <w:p>
      <w:r>
        <w:t>Recall SIFT: 0.5094339622641509</w:t>
      </w:r>
    </w:p>
    <w:p>
      <w:r>
        <w:t>Accuracy SIFT: 0.5</w:t>
      </w:r>
    </w:p>
    <w:p>
      <w:r>
        <w:t>F1-Score SIFT: 0.5192307692307693</w:t>
      </w:r>
    </w:p>
    <w:p>
      <w:r>
        <w:t>Precision AKAZE: 0.6122448979591837</w:t>
      </w:r>
    </w:p>
    <w:p>
      <w:r>
        <w:t>Recall AKAZE: 0.5660377358490566</w:t>
      </w:r>
    </w:p>
    <w:p>
      <w:r>
        <w:t>Accuracy AKAZE: 0.58</w:t>
      </w:r>
    </w:p>
    <w:p>
      <w:r>
        <w:t>F1-Score AKAZE: 0.5882352941176471</w:t>
      </w:r>
    </w:p>
    <w:p>
      <w:r>
        <w:t>Best Method (Metrics): AKAZE (AKAZE memiliki Precision lebih tinggi (0.61))</w:t>
      </w:r>
    </w:p>
    <w:p/>
    <w:p>
      <w:r>
        <w:t>Folder: S031</w:t>
      </w:r>
    </w:p>
    <w:p>
      <w:r>
        <w:t>Train Image: S031-04-t10_01.ppm</w:t>
      </w:r>
    </w:p>
    <w:p>
      <w:r>
        <w:t>Val Image: S031-02-t10_01.ppm</w:t>
      </w:r>
    </w:p>
    <w:p>
      <w:r>
        <w:t>Precision SIFT: 0.5</w:t>
      </w:r>
    </w:p>
    <w:p>
      <w:r>
        <w:t>Recall SIFT: 0.5306122448979592</w:t>
      </w:r>
    </w:p>
    <w:p>
      <w:r>
        <w:t>Accuracy SIFT: 0.51</w:t>
      </w:r>
    </w:p>
    <w:p>
      <w:r>
        <w:t>F1-Score SIFT: 0.5148514851485149</w:t>
      </w:r>
    </w:p>
    <w:p>
      <w:r>
        <w:t>Precision AKAZE: 0.4615384615384616</w:t>
      </w:r>
    </w:p>
    <w:p>
      <w:r>
        <w:t>Recall AKAZE: 0.4897959183673469</w:t>
      </w:r>
    </w:p>
    <w:p>
      <w:r>
        <w:t>Accuracy AKAZE: 0.47</w:t>
      </w:r>
    </w:p>
    <w:p>
      <w:r>
        <w:t>F1-Score AKAZE: 0.4752475247524752</w:t>
      </w:r>
    </w:p>
    <w:p>
      <w:r>
        <w:t>Best Method (Metrics): SIFT (SIFT memiliki Recall lebih tinggi (0.53))</w:t>
      </w:r>
    </w:p>
    <w:p/>
    <w:p>
      <w:r>
        <w:t>Folder: S031</w:t>
      </w:r>
    </w:p>
    <w:p>
      <w:r>
        <w:t>Train Image: S031-06-t10_01.ppm</w:t>
      </w:r>
    </w:p>
    <w:p>
      <w:r>
        <w:t>Val Image: S031-01-t10_01.ppm</w:t>
      </w:r>
    </w:p>
    <w:p>
      <w:r>
        <w:t>Precision SIFT: 0.5526315789473685</w:t>
      </w:r>
    </w:p>
    <w:p>
      <w:r>
        <w:t>Recall SIFT: 0.4038461538461539</w:t>
      </w:r>
    </w:p>
    <w:p>
      <w:r>
        <w:t>Accuracy SIFT: 0.52</w:t>
      </w:r>
    </w:p>
    <w:p>
      <w:r>
        <w:t>F1-Score SIFT: 0.4666666666666667</w:t>
      </w:r>
    </w:p>
    <w:p>
      <w:r>
        <w:t>Precision AKAZE: 0.4666666666666667</w:t>
      </w:r>
    </w:p>
    <w:p>
      <w:r>
        <w:t>Recall AKAZE: 0.4038461538461539</w:t>
      </w:r>
    </w:p>
    <w:p>
      <w:r>
        <w:t>Accuracy AKAZE: 0.45</w:t>
      </w:r>
    </w:p>
    <w:p>
      <w:r>
        <w:t>F1-Score AKAZE: 0.4329896907216495</w:t>
      </w:r>
    </w:p>
    <w:p>
      <w:r>
        <w:t>Best Method (Metrics): SIFT (SIFT memiliki Precision lebih tinggi (0.55))</w:t>
      </w:r>
    </w:p>
    <w:p/>
    <w:p>
      <w:r>
        <w:t>Folder: S031</w:t>
      </w:r>
    </w:p>
    <w:p>
      <w:r>
        <w:t>Train Image: S031-06-t10_01.ppm</w:t>
      </w:r>
    </w:p>
    <w:p>
      <w:r>
        <w:t>Val Image: S031-02-t10_01.ppm</w:t>
      </w:r>
    </w:p>
    <w:p>
      <w:r>
        <w:t>Precision SIFT: 0.5</w:t>
      </w:r>
    </w:p>
    <w:p>
      <w:r>
        <w:t>Recall SIFT: 0.5</w:t>
      </w:r>
    </w:p>
    <w:p>
      <w:r>
        <w:t>Accuracy SIFT: 0.48</w:t>
      </w:r>
    </w:p>
    <w:p>
      <w:r>
        <w:t>F1-Score SIFT: 0.5</w:t>
      </w:r>
    </w:p>
    <w:p>
      <w:r>
        <w:t>Precision AKAZE: 0.4814814814814815</w:t>
      </w:r>
    </w:p>
    <w:p>
      <w:r>
        <w:t>Recall AKAZE: 0.5</w:t>
      </w:r>
    </w:p>
    <w:p>
      <w:r>
        <w:t>Accuracy AKAZE: 0.46</w:t>
      </w:r>
    </w:p>
    <w:p>
      <w:r>
        <w:t>F1-Score AKAZE: 0.4905660377358491</w:t>
      </w:r>
    </w:p>
    <w:p>
      <w:r>
        <w:t>Best Method (Metrics): SIFT (SIFT memiliki F1-Score lebih tinggi (0.50))</w:t>
      </w:r>
    </w:p>
    <w:p/>
    <w:p>
      <w:r>
        <w:t>Folder: S031</w:t>
      </w:r>
    </w:p>
    <w:p>
      <w:r>
        <w:t>Train Image: S031-05-t10_01.ppm</w:t>
      </w:r>
    </w:p>
    <w:p>
      <w:r>
        <w:t>Val Image: S031-01-t10_01.ppm</w:t>
      </w:r>
    </w:p>
    <w:p>
      <w:r>
        <w:t>Precision SIFT: 0.5882352941176471</w:t>
      </w:r>
    </w:p>
    <w:p>
      <w:r>
        <w:t>Recall SIFT: 0.5454545454545454</w:t>
      </w:r>
    </w:p>
    <w:p>
      <w:r>
        <w:t>Accuracy SIFT: 0.54</w:t>
      </w:r>
    </w:p>
    <w:p>
      <w:r>
        <w:t>F1-Score SIFT: 0.5660377358490566</w:t>
      </w:r>
    </w:p>
    <w:p>
      <w:r>
        <w:t>Precision AKAZE: 0.5925925925925926</w:t>
      </w:r>
    </w:p>
    <w:p>
      <w:r>
        <w:t>Recall AKAZE: 0.5818181818181818</w:t>
      </w:r>
    </w:p>
    <w:p>
      <w:r>
        <w:t>Accuracy AKAZE: 0.55</w:t>
      </w:r>
    </w:p>
    <w:p>
      <w:r>
        <w:t>F1-Score AKAZE: 0.5871559633027523</w:t>
      </w:r>
    </w:p>
    <w:p>
      <w:r>
        <w:t>Best Method (Metrics): AKAZE (AKAZE memiliki Precision lebih tinggi (0.59))</w:t>
      </w:r>
    </w:p>
    <w:p/>
    <w:p>
      <w:r>
        <w:t>Folder: S031</w:t>
      </w:r>
    </w:p>
    <w:p>
      <w:r>
        <w:t>Train Image: S031-05-t10_01.ppm</w:t>
      </w:r>
    </w:p>
    <w:p>
      <w:r>
        <w:t>Val Image: S031-02-t10_01.ppm</w:t>
      </w:r>
    </w:p>
    <w:p>
      <w:r>
        <w:t>Precision SIFT: 0.3653846153846154</w:t>
      </w:r>
    </w:p>
    <w:p>
      <w:r>
        <w:t>Recall SIFT: 0.4871794871794872</w:t>
      </w:r>
    </w:p>
    <w:p>
      <w:r>
        <w:t>Accuracy SIFT: 0.47</w:t>
      </w:r>
    </w:p>
    <w:p>
      <w:r>
        <w:t>F1-Score SIFT: 0.4175824175824176</w:t>
      </w:r>
    </w:p>
    <w:p>
      <w:r>
        <w:t>Precision AKAZE: 0.4782608695652174</w:t>
      </w:r>
    </w:p>
    <w:p>
      <w:r>
        <w:t>Recall AKAZE: 0.5641025641025641</w:t>
      </w:r>
    </w:p>
    <w:p>
      <w:r>
        <w:t>Accuracy AKAZE: 0.59</w:t>
      </w:r>
    </w:p>
    <w:p>
      <w:r>
        <w:t>F1-Score AKAZE: 0.5176470588235295</w:t>
      </w:r>
    </w:p>
    <w:p>
      <w:r>
        <w:t>Best Method (Metrics): AKAZE (AKAZE memiliki Accuracy lebih tinggi (0.59))</w:t>
      </w:r>
    </w:p>
    <w:p/>
    <w:p>
      <w:r>
        <w:t>Folder: S030</w:t>
      </w:r>
    </w:p>
    <w:p>
      <w:r>
        <w:t>Train Image: S030-04-t10_01.ppm</w:t>
      </w:r>
    </w:p>
    <w:p>
      <w:r>
        <w:t>Val Image: S030-03-t10_01.ppm</w:t>
      </w:r>
    </w:p>
    <w:p>
      <w:r>
        <w:t>Precision SIFT: 0.5306122448979592</w:t>
      </w:r>
    </w:p>
    <w:p>
      <w:r>
        <w:t>Recall SIFT: 0.5777777777777777</w:t>
      </w:r>
    </w:p>
    <w:p>
      <w:r>
        <w:t>Accuracy SIFT: 0.58</w:t>
      </w:r>
    </w:p>
    <w:p>
      <w:r>
        <w:t>F1-Score SIFT: 0.5531914893617021</w:t>
      </w:r>
    </w:p>
    <w:p>
      <w:r>
        <w:t>Precision AKAZE: 0.4259259259259259</w:t>
      </w:r>
    </w:p>
    <w:p>
      <w:r>
        <w:t>Recall AKAZE: 0.5111111111111111</w:t>
      </w:r>
    </w:p>
    <w:p>
      <w:r>
        <w:t>Accuracy AKAZE: 0.47</w:t>
      </w:r>
    </w:p>
    <w:p>
      <w:r>
        <w:t>F1-Score AKAZE: 0.4646464646464646</w:t>
      </w:r>
    </w:p>
    <w:p>
      <w:r>
        <w:t>Best Method (Metrics): SIFT (SIFT memiliki Accuracy lebih tinggi (0.58))</w:t>
      </w:r>
    </w:p>
    <w:p/>
    <w:p>
      <w:r>
        <w:t>Folder: S030</w:t>
      </w:r>
    </w:p>
    <w:p>
      <w:r>
        <w:t>Train Image: S030-04-t10_01.ppm</w:t>
      </w:r>
    </w:p>
    <w:p>
      <w:r>
        <w:t>Val Image: S030-01-t10_01.ppm</w:t>
      </w:r>
    </w:p>
    <w:p>
      <w:r>
        <w:t>Precision SIFT: 0.4642857142857143</w:t>
      </w:r>
    </w:p>
    <w:p>
      <w:r>
        <w:t>Recall SIFT: 0.5531914893617021</w:t>
      </w:r>
    </w:p>
    <w:p>
      <w:r>
        <w:t>Accuracy SIFT: 0.49</w:t>
      </w:r>
    </w:p>
    <w:p>
      <w:r>
        <w:t>F1-Score SIFT: 0.5048543689320388</w:t>
      </w:r>
    </w:p>
    <w:p>
      <w:r>
        <w:t>Precision AKAZE: 0.425531914893617</w:t>
      </w:r>
    </w:p>
    <w:p>
      <w:r>
        <w:t>Recall AKAZE: 0.425531914893617</w:t>
      </w:r>
    </w:p>
    <w:p>
      <w:r>
        <w:t>Accuracy AKAZE: 0.46</w:t>
      </w:r>
    </w:p>
    <w:p>
      <w:r>
        <w:t>F1-Score AKAZE: 0.425531914893617</w:t>
      </w:r>
    </w:p>
    <w:p>
      <w:r>
        <w:t>Best Method (Metrics): SIFT (SIFT memiliki Recall lebih tinggi (0.55))</w:t>
      </w:r>
    </w:p>
    <w:p/>
    <w:p>
      <w:r>
        <w:t>Folder: S030</w:t>
      </w:r>
    </w:p>
    <w:p>
      <w:r>
        <w:t>Train Image: S030-02-t10_01.ppm</w:t>
      </w:r>
    </w:p>
    <w:p>
      <w:r>
        <w:t>Val Image: S030-03-t10_01.ppm</w:t>
      </w:r>
    </w:p>
    <w:p>
      <w:r>
        <w:t>Precision SIFT: 0.4888888888888889</w:t>
      </w:r>
    </w:p>
    <w:p>
      <w:r>
        <w:t>Recall SIFT: 0.4489795918367347</w:t>
      </w:r>
    </w:p>
    <w:p>
      <w:r>
        <w:t>Accuracy SIFT: 0.5</w:t>
      </w:r>
    </w:p>
    <w:p>
      <w:r>
        <w:t>F1-Score SIFT: 0.4680851063829787</w:t>
      </w:r>
    </w:p>
    <w:p>
      <w:r>
        <w:t>Precision AKAZE: 0.5454545454545454</w:t>
      </w:r>
    </w:p>
    <w:p>
      <w:r>
        <w:t>Recall AKAZE: 0.4897959183673469</w:t>
      </w:r>
    </w:p>
    <w:p>
      <w:r>
        <w:t>Accuracy AKAZE: 0.55</w:t>
      </w:r>
    </w:p>
    <w:p>
      <w:r>
        <w:t>F1-Score AKAZE: 0.5161290322580645</w:t>
      </w:r>
    </w:p>
    <w:p>
      <w:r>
        <w:t>Best Method (Metrics): AKAZE (AKAZE memiliki Accuracy lebih tinggi (0.55))</w:t>
      </w:r>
    </w:p>
    <w:p/>
    <w:p>
      <w:r>
        <w:t>Folder: S030</w:t>
      </w:r>
    </w:p>
    <w:p>
      <w:r>
        <w:t>Train Image: S030-02-t10_01.ppm</w:t>
      </w:r>
    </w:p>
    <w:p>
      <w:r>
        <w:t>Val Image: S030-01-t10_01.ppm</w:t>
      </w:r>
    </w:p>
    <w:p>
      <w:r>
        <w:t>Precision SIFT: 0.5535714285714286</w:t>
      </w:r>
    </w:p>
    <w:p>
      <w:r>
        <w:t>Recall SIFT: 0.6326530612244898</w:t>
      </w:r>
    </w:p>
    <w:p>
      <w:r>
        <w:t>Accuracy SIFT: 0.57</w:t>
      </w:r>
    </w:p>
    <w:p>
      <w:r>
        <w:t>F1-Score SIFT: 0.5904761904761905</w:t>
      </w:r>
    </w:p>
    <w:p>
      <w:r>
        <w:t>Precision AKAZE: 0.4915254237288136</w:t>
      </w:r>
    </w:p>
    <w:p>
      <w:r>
        <w:t>Recall AKAZE: 0.5918367346938775</w:t>
      </w:r>
    </w:p>
    <w:p>
      <w:r>
        <w:t>Accuracy AKAZE: 0.5</w:t>
      </w:r>
    </w:p>
    <w:p>
      <w:r>
        <w:t>F1-Score AKAZE: 0.5370370370370371</w:t>
      </w:r>
    </w:p>
    <w:p>
      <w:r>
        <w:t>Best Method (Metrics): SIFT (SIFT memiliki Recall lebih tinggi (0.63))</w:t>
      </w:r>
    </w:p>
    <w:p/>
    <w:p>
      <w:r>
        <w:t>Folder: S030</w:t>
      </w:r>
    </w:p>
    <w:p>
      <w:r>
        <w:t>Train Image: S030-05-t10_01.ppm</w:t>
      </w:r>
    </w:p>
    <w:p>
      <w:r>
        <w:t>Val Image: S030-03-t10_01.ppm</w:t>
      </w:r>
    </w:p>
    <w:p>
      <w:r>
        <w:t>Precision SIFT: 0.576271186440678</w:t>
      </w:r>
    </w:p>
    <w:p>
      <w:r>
        <w:t>Recall SIFT: 0.5964912280701754</w:t>
      </w:r>
    </w:p>
    <w:p>
      <w:r>
        <w:t>Accuracy SIFT: 0.52</w:t>
      </w:r>
    </w:p>
    <w:p>
      <w:r>
        <w:t>F1-Score SIFT: 0.5862068965517241</w:t>
      </w:r>
    </w:p>
    <w:p>
      <w:r>
        <w:t>Precision AKAZE: 0.559322033898305</w:t>
      </w:r>
    </w:p>
    <w:p>
      <w:r>
        <w:t>Recall AKAZE: 0.5789473684210527</w:t>
      </w:r>
    </w:p>
    <w:p>
      <w:r>
        <w:t>Accuracy AKAZE: 0.5</w:t>
      </w:r>
    </w:p>
    <w:p>
      <w:r>
        <w:t>F1-Score AKAZE: 0.5689655172413793</w:t>
      </w:r>
    </w:p>
    <w:p>
      <w:r>
        <w:t>Best Method (Metrics): SIFT (SIFT memiliki Recall lebih tinggi (0.60))</w:t>
      </w:r>
    </w:p>
    <w:p/>
    <w:p>
      <w:r>
        <w:t>Folder: S030</w:t>
      </w:r>
    </w:p>
    <w:p>
      <w:r>
        <w:t>Train Image: S030-05-t10_01.ppm</w:t>
      </w:r>
    </w:p>
    <w:p>
      <w:r>
        <w:t>Val Image: S030-01-t10_01.ppm</w:t>
      </w:r>
    </w:p>
    <w:p>
      <w:r>
        <w:t>Precision SIFT: 0.4615384615384616</w:t>
      </w:r>
    </w:p>
    <w:p>
      <w:r>
        <w:t>Recall SIFT: 0.3829787234042553</w:t>
      </w:r>
    </w:p>
    <w:p>
      <w:r>
        <w:t>Accuracy SIFT: 0.5</w:t>
      </w:r>
    </w:p>
    <w:p>
      <w:r>
        <w:t>F1-Score SIFT: 0.4186046511627907</w:t>
      </w:r>
    </w:p>
    <w:p>
      <w:r>
        <w:t>Precision AKAZE: 0.4583333333333333</w:t>
      </w:r>
    </w:p>
    <w:p>
      <w:r>
        <w:t>Recall AKAZE: 0.4680851063829787</w:t>
      </w:r>
    </w:p>
    <w:p>
      <w:r>
        <w:t>Accuracy AKAZE: 0.49</w:t>
      </w:r>
    </w:p>
    <w:p>
      <w:r>
        <w:t>F1-Score AKAZE: 0.4631578947368421</w:t>
      </w:r>
    </w:p>
    <w:p>
      <w:r>
        <w:t>Best Method (Metrics): SIFT (SIFT memiliki Accuracy lebih tinggi (0.50))</w:t>
      </w:r>
    </w:p>
    <w:p/>
    <w:p>
      <w:r>
        <w:t>Folder: S033</w:t>
      </w:r>
    </w:p>
    <w:p>
      <w:r>
        <w:t>Train Image: S033-01-t10_01.ppm</w:t>
      </w:r>
    </w:p>
    <w:p>
      <w:r>
        <w:t>Val Image: S033-04-t10_01.ppm</w:t>
      </w:r>
    </w:p>
    <w:p>
      <w:r>
        <w:t>Precision SIFT: 0.5818181818181818</w:t>
      </w:r>
    </w:p>
    <w:p>
      <w:r>
        <w:t>Recall SIFT: 0.64</w:t>
      </w:r>
    </w:p>
    <w:p>
      <w:r>
        <w:t>Accuracy SIFT: 0.59</w:t>
      </w:r>
    </w:p>
    <w:p>
      <w:r>
        <w:t>F1-Score SIFT: 0.6095238095238096</w:t>
      </w:r>
    </w:p>
    <w:p>
      <w:r>
        <w:t>Precision AKAZE: 0.5208333333333334</w:t>
      </w:r>
    </w:p>
    <w:p>
      <w:r>
        <w:t>Recall AKAZE: 0.5</w:t>
      </w:r>
    </w:p>
    <w:p>
      <w:r>
        <w:t>Accuracy AKAZE: 0.52</w:t>
      </w:r>
    </w:p>
    <w:p>
      <w:r>
        <w:t>F1-Score AKAZE: 0.5102040816326531</w:t>
      </w:r>
    </w:p>
    <w:p>
      <w:r>
        <w:t>Best Method (Metrics): SIFT (SIFT memiliki Recall lebih tinggi (0.64))</w:t>
      </w:r>
    </w:p>
    <w:p/>
    <w:p>
      <w:r>
        <w:t>Folder: S033</w:t>
      </w:r>
    </w:p>
    <w:p>
      <w:r>
        <w:t>Train Image: S033-03-t10_01.ppm</w:t>
      </w:r>
    </w:p>
    <w:p>
      <w:r>
        <w:t>Val Image: S033-04-t10_01.ppm</w:t>
      </w:r>
    </w:p>
    <w:p>
      <w:r>
        <w:t>Precision SIFT: 0.2857142857142857</w:t>
      </w:r>
    </w:p>
    <w:p>
      <w:r>
        <w:t>Recall SIFT: 0.3181818181818182</w:t>
      </w:r>
    </w:p>
    <w:p>
      <w:r>
        <w:t>Accuracy SIFT: 0.35</w:t>
      </w:r>
    </w:p>
    <w:p>
      <w:r>
        <w:t>F1-Score SIFT: 0.3010752688172043</w:t>
      </w:r>
    </w:p>
    <w:p>
      <w:r>
        <w:t>Precision AKAZE: 0.52</w:t>
      </w:r>
    </w:p>
    <w:p>
      <w:r>
        <w:t>Recall AKAZE: 0.5909090909090909</w:t>
      </w:r>
    </w:p>
    <w:p>
      <w:r>
        <w:t>Accuracy AKAZE: 0.58</w:t>
      </w:r>
    </w:p>
    <w:p>
      <w:r>
        <w:t>F1-Score AKAZE: 0.5531914893617021</w:t>
      </w:r>
    </w:p>
    <w:p>
      <w:r>
        <w:t>Best Method (Metrics): AKAZE (AKAZE memiliki Recall lebih tinggi (0.59))</w:t>
      </w:r>
    </w:p>
    <w:p/>
    <w:p>
      <w:r>
        <w:t>Folder: S033</w:t>
      </w:r>
    </w:p>
    <w:p>
      <w:r>
        <w:t>Train Image: S033-05-t10_01.ppm</w:t>
      </w:r>
    </w:p>
    <w:p>
      <w:r>
        <w:t>Val Image: S033-04-t10_01.ppm</w:t>
      </w:r>
    </w:p>
    <w:p>
      <w:r>
        <w:t>Precision SIFT: 0.4754098360655737</w:t>
      </w:r>
    </w:p>
    <w:p>
      <w:r>
        <w:t>Recall SIFT: 0.5686274509803921</w:t>
      </w:r>
    </w:p>
    <w:p>
      <w:r>
        <w:t>Accuracy SIFT: 0.46</w:t>
      </w:r>
    </w:p>
    <w:p>
      <w:r>
        <w:t>F1-Score SIFT: 0.5178571428571429</w:t>
      </w:r>
    </w:p>
    <w:p>
      <w:r>
        <w:t>Precision AKAZE: 0.5</w:t>
      </w:r>
    </w:p>
    <w:p>
      <w:r>
        <w:t>Recall AKAZE: 0.5882352941176471</w:t>
      </w:r>
    </w:p>
    <w:p>
      <w:r>
        <w:t>Accuracy AKAZE: 0.49</w:t>
      </w:r>
    </w:p>
    <w:p>
      <w:r>
        <w:t>F1-Score AKAZE: 0.5405405405405406</w:t>
      </w:r>
    </w:p>
    <w:p>
      <w:r>
        <w:t>Best Method (Metrics): AKAZE (AKAZE memiliki Recall lebih tinggi (0.59))</w:t>
      </w:r>
    </w:p>
    <w:p/>
    <w:p>
      <w:r>
        <w:t>Folder: S033</w:t>
      </w:r>
    </w:p>
    <w:p>
      <w:r>
        <w:t>Train Image: S033-06-t10_01.ppm</w:t>
      </w:r>
    </w:p>
    <w:p>
      <w:r>
        <w:t>Val Image: S033-04-t10_01.ppm</w:t>
      </w:r>
    </w:p>
    <w:p>
      <w:r>
        <w:t>Precision SIFT: 0.5652173913043478</w:t>
      </w:r>
    </w:p>
    <w:p>
      <w:r>
        <w:t>Recall SIFT: 0.5098039215686274</w:t>
      </w:r>
    </w:p>
    <w:p>
      <w:r>
        <w:t>Accuracy SIFT: 0.55</w:t>
      </w:r>
    </w:p>
    <w:p>
      <w:r>
        <w:t>F1-Score SIFT: 0.5360824742268041</w:t>
      </w:r>
    </w:p>
    <w:p>
      <w:r>
        <w:t>Precision AKAZE: 0.5254237288135594</w:t>
      </w:r>
    </w:p>
    <w:p>
      <w:r>
        <w:t>Recall AKAZE: 0.6078431372549019</w:t>
      </w:r>
    </w:p>
    <w:p>
      <w:r>
        <w:t>Accuracy AKAZE: 0.52</w:t>
      </w:r>
    </w:p>
    <w:p>
      <w:r>
        <w:t>F1-Score AKAZE: 0.5636363636363636</w:t>
      </w:r>
    </w:p>
    <w:p>
      <w:r>
        <w:t>Best Method (Metrics): AKAZE (AKAZE memiliki Recall lebih tinggi (0.61))</w:t>
      </w:r>
    </w:p>
    <w:p/>
    <w:p>
      <w:r>
        <w:t>Folder: S033</w:t>
      </w:r>
    </w:p>
    <w:p>
      <w:r>
        <w:t>Train Image: S033-07-t10_01.ppm</w:t>
      </w:r>
    </w:p>
    <w:p>
      <w:r>
        <w:t>Val Image: S033-04-t10_01.ppm</w:t>
      </w:r>
    </w:p>
    <w:p>
      <w:r>
        <w:t>Precision SIFT: 0.4583333333333333</w:t>
      </w:r>
    </w:p>
    <w:p>
      <w:r>
        <w:t>Recall SIFT: 0.4782608695652174</w:t>
      </w:r>
    </w:p>
    <w:p>
      <w:r>
        <w:t>Accuracy SIFT: 0.5</w:t>
      </w:r>
    </w:p>
    <w:p>
      <w:r>
        <w:t>F1-Score SIFT: 0.4680851063829787</w:t>
      </w:r>
    </w:p>
    <w:p>
      <w:r>
        <w:t>Precision AKAZE: 0.4642857142857143</w:t>
      </w:r>
    </w:p>
    <w:p>
      <w:r>
        <w:t>Recall AKAZE: 0.5652173913043478</w:t>
      </w:r>
    </w:p>
    <w:p>
      <w:r>
        <w:t>Accuracy AKAZE: 0.5</w:t>
      </w:r>
    </w:p>
    <w:p>
      <w:r>
        <w:t>F1-Score AKAZE: 0.5098039215686274</w:t>
      </w:r>
    </w:p>
    <w:p>
      <w:r>
        <w:t>Best Method (Metrics): AKAZE (AKAZE memiliki Recall lebih tinggi (0.57))</w:t>
      </w:r>
    </w:p>
    <w:p/>
    <w:p>
      <w:r>
        <w:t>Folder: S033</w:t>
      </w:r>
    </w:p>
    <w:p>
      <w:r>
        <w:t>Train Image: S033-02-t10_01.ppm</w:t>
      </w:r>
    </w:p>
    <w:p>
      <w:r>
        <w:t>Val Image: S033-04-t10_01.ppm</w:t>
      </w:r>
    </w:p>
    <w:p>
      <w:r>
        <w:t>Precision SIFT: 0.4528301886792453</w:t>
      </w:r>
    </w:p>
    <w:p>
      <w:r>
        <w:t>Recall SIFT: 0.4705882352941176</w:t>
      </w:r>
    </w:p>
    <w:p>
      <w:r>
        <w:t>Accuracy SIFT: 0.44</w:t>
      </w:r>
    </w:p>
    <w:p>
      <w:r>
        <w:t>F1-Score SIFT: 0.4615384615384616</w:t>
      </w:r>
    </w:p>
    <w:p>
      <w:r>
        <w:t>Precision AKAZE: 0.54</w:t>
      </w:r>
    </w:p>
    <w:p>
      <w:r>
        <w:t>Recall AKAZE: 0.5294117647058824</w:t>
      </w:r>
    </w:p>
    <w:p>
      <w:r>
        <w:t>Accuracy AKAZE: 0.53</w:t>
      </w:r>
    </w:p>
    <w:p>
      <w:r>
        <w:t>F1-Score AKAZE: 0.5346534653465347</w:t>
      </w:r>
    </w:p>
    <w:p>
      <w:r>
        <w:t>Best Method (Metrics): AKAZE (AKAZE memiliki Precision lebih tinggi (0.54))</w:t>
      </w:r>
    </w:p>
    <w:p/>
    <w:p>
      <w:r>
        <w:t>Folder: S036</w:t>
      </w:r>
    </w:p>
    <w:p>
      <w:r>
        <w:t>Train Image: S036-03-t10_01.ppm</w:t>
      </w:r>
    </w:p>
    <w:p>
      <w:r>
        <w:t>Val Image: S036-01-t10_01.ppm</w:t>
      </w:r>
    </w:p>
    <w:p>
      <w:r>
        <w:t>Precision SIFT: 0.4693877551020408</w:t>
      </w:r>
    </w:p>
    <w:p>
      <w:r>
        <w:t>Recall SIFT: 0.4791666666666667</w:t>
      </w:r>
    </w:p>
    <w:p>
      <w:r>
        <w:t>Accuracy SIFT: 0.49</w:t>
      </w:r>
    </w:p>
    <w:p>
      <w:r>
        <w:t>F1-Score SIFT: 0.4742268041237113</w:t>
      </w:r>
    </w:p>
    <w:p>
      <w:r>
        <w:t>Precision AKAZE: 0.4150943396226415</w:t>
      </w:r>
    </w:p>
    <w:p>
      <w:r>
        <w:t>Recall AKAZE: 0.4583333333333333</w:t>
      </w:r>
    </w:p>
    <w:p>
      <w:r>
        <w:t>Accuracy AKAZE: 0.43</w:t>
      </w:r>
    </w:p>
    <w:p>
      <w:r>
        <w:t>F1-Score AKAZE: 0.4356435643564356</w:t>
      </w:r>
    </w:p>
    <w:p>
      <w:r>
        <w:t>Best Method (Metrics): SIFT (SIFT memiliki Accuracy lebih tinggi (0.49))</w:t>
      </w:r>
    </w:p>
    <w:p/>
    <w:p>
      <w:r>
        <w:t>Folder: S036</w:t>
      </w:r>
    </w:p>
    <w:p>
      <w:r>
        <w:t>Train Image: S036-02-t10_01.ppm</w:t>
      </w:r>
    </w:p>
    <w:p>
      <w:r>
        <w:t>Val Image: S036-01-t10_01.ppm</w:t>
      </w:r>
    </w:p>
    <w:p>
      <w:r>
        <w:t>Precision SIFT: 0.5660377358490566</w:t>
      </w:r>
    </w:p>
    <w:p>
      <w:r>
        <w:t>Recall SIFT: 0.5454545454545454</w:t>
      </w:r>
    </w:p>
    <w:p>
      <w:r>
        <w:t>Accuracy SIFT: 0.52</w:t>
      </w:r>
    </w:p>
    <w:p>
      <w:r>
        <w:t>F1-Score SIFT: 0.5555555555555556</w:t>
      </w:r>
    </w:p>
    <w:p>
      <w:r>
        <w:t>Precision AKAZE: 0.4655172413793103</w:t>
      </w:r>
    </w:p>
    <w:p>
      <w:r>
        <w:t>Recall AKAZE: 0.4909090909090909</w:t>
      </w:r>
    </w:p>
    <w:p>
      <w:r>
        <w:t>Accuracy AKAZE: 0.41</w:t>
      </w:r>
    </w:p>
    <w:p>
      <w:r>
        <w:t>F1-Score AKAZE: 0.4778761061946903</w:t>
      </w:r>
    </w:p>
    <w:p>
      <w:r>
        <w:t>Best Method (Metrics): SIFT (SIFT memiliki Precision lebih tinggi (0.57))</w:t>
      </w:r>
    </w:p>
    <w:p/>
    <w:p>
      <w:r>
        <w:t>Folder: S048</w:t>
      </w:r>
    </w:p>
    <w:p>
      <w:r>
        <w:t>Train Image: S048-07-t10_01.ppm</w:t>
      </w:r>
    </w:p>
    <w:p>
      <w:r>
        <w:t>Val Image: S048-03-t10_01.ppm</w:t>
      </w:r>
    </w:p>
    <w:p>
      <w:r>
        <w:t>Precision SIFT: 0.6382978723404256</w:t>
      </w:r>
    </w:p>
    <w:p>
      <w:r>
        <w:t>Recall SIFT: 0.5</w:t>
      </w:r>
    </w:p>
    <w:p>
      <w:r>
        <w:t>Accuracy SIFT: 0.53</w:t>
      </w:r>
    </w:p>
    <w:p>
      <w:r>
        <w:t>F1-Score SIFT: 0.5607476635514018</w:t>
      </w:r>
    </w:p>
    <w:p>
      <w:r>
        <w:t>Precision AKAZE: 0.7037037037037037</w:t>
      </w:r>
    </w:p>
    <w:p>
      <w:r>
        <w:t>Recall AKAZE: 0.6333333333333333</w:t>
      </w:r>
    </w:p>
    <w:p>
      <w:r>
        <w:t>Accuracy AKAZE: 0.62</w:t>
      </w:r>
    </w:p>
    <w:p>
      <w:r>
        <w:t>F1-Score AKAZE: 0.6666666666666666</w:t>
      </w:r>
    </w:p>
    <w:p>
      <w:r>
        <w:t>Best Method (Metrics): AKAZE (AKAZE memiliki Precision lebih tinggi (0.70))</w:t>
      </w:r>
    </w:p>
    <w:p/>
    <w:p>
      <w:r>
        <w:t>Folder: S048</w:t>
      </w:r>
    </w:p>
    <w:p>
      <w:r>
        <w:t>Train Image: S048-07-t10_01.ppm</w:t>
      </w:r>
    </w:p>
    <w:p>
      <w:r>
        <w:t>Val Image: S048-05-t10_01.ppm</w:t>
      </w:r>
    </w:p>
    <w:p>
      <w:r>
        <w:t>Precision SIFT: 0.5555555555555556</w:t>
      </w:r>
    </w:p>
    <w:p>
      <w:r>
        <w:t>Recall SIFT: 0.462962962962963</w:t>
      </w:r>
    </w:p>
    <w:p>
      <w:r>
        <w:t>Accuracy SIFT: 0.51</w:t>
      </w:r>
    </w:p>
    <w:p>
      <w:r>
        <w:t>F1-Score SIFT: 0.5050505050505051</w:t>
      </w:r>
    </w:p>
    <w:p>
      <w:r>
        <w:t>Precision AKAZE: 0.5813953488372093</w:t>
      </w:r>
    </w:p>
    <w:p>
      <w:r>
        <w:t>Recall AKAZE: 0.462962962962963</w:t>
      </w:r>
    </w:p>
    <w:p>
      <w:r>
        <w:t>Accuracy AKAZE: 0.53</w:t>
      </w:r>
    </w:p>
    <w:p>
      <w:r>
        <w:t>F1-Score AKAZE: 0.5154639175257731</w:t>
      </w:r>
    </w:p>
    <w:p>
      <w:r>
        <w:t>Best Method (Metrics): AKAZE (AKAZE memiliki Precision lebih tinggi (0.58))</w:t>
      </w:r>
    </w:p>
    <w:p/>
    <w:p>
      <w:r>
        <w:t>Folder: S048</w:t>
      </w:r>
    </w:p>
    <w:p>
      <w:r>
        <w:t>Train Image: S048-02-t10_01.ppm</w:t>
      </w:r>
    </w:p>
    <w:p>
      <w:r>
        <w:t>Val Image: S048-03-t10_01.ppm</w:t>
      </w:r>
    </w:p>
    <w:p>
      <w:r>
        <w:t>Precision SIFT: 0.5098039215686274</w:t>
      </w:r>
    </w:p>
    <w:p>
      <w:r>
        <w:t>Recall SIFT: 0.5</w:t>
      </w:r>
    </w:p>
    <w:p>
      <w:r>
        <w:t>Accuracy SIFT: 0.49</w:t>
      </w:r>
    </w:p>
    <w:p>
      <w:r>
        <w:t>F1-Score SIFT: 0.5048543689320388</w:t>
      </w:r>
    </w:p>
    <w:p>
      <w:r>
        <w:t>Precision AKAZE: 0.5111111111111111</w:t>
      </w:r>
    </w:p>
    <w:p>
      <w:r>
        <w:t>Recall AKAZE: 0.4423076923076923</w:t>
      </w:r>
    </w:p>
    <w:p>
      <w:r>
        <w:t>Accuracy AKAZE: 0.49</w:t>
      </w:r>
    </w:p>
    <w:p>
      <w:r>
        <w:t>F1-Score AKAZE: 0.4742268041237113</w:t>
      </w:r>
    </w:p>
    <w:p>
      <w:r>
        <w:t>Best Method (Metrics): AKAZE (AKAZE memiliki Precision lebih tinggi (0.51))</w:t>
      </w:r>
    </w:p>
    <w:p/>
    <w:p>
      <w:r>
        <w:t>Folder: S048</w:t>
      </w:r>
    </w:p>
    <w:p>
      <w:r>
        <w:t>Train Image: S048-02-t10_01.ppm</w:t>
      </w:r>
    </w:p>
    <w:p>
      <w:r>
        <w:t>Val Image: S048-05-t10_01.ppm</w:t>
      </w:r>
    </w:p>
    <w:p>
      <w:r>
        <w:t>Precision SIFT: 0.6046511627906976</w:t>
      </w:r>
    </w:p>
    <w:p>
      <w:r>
        <w:t>Recall SIFT: 0.456140350877193</w:t>
      </w:r>
    </w:p>
    <w:p>
      <w:r>
        <w:t>Accuracy SIFT: 0.52</w:t>
      </w:r>
    </w:p>
    <w:p>
      <w:r>
        <w:t>F1-Score SIFT: 0.52</w:t>
      </w:r>
    </w:p>
    <w:p>
      <w:r>
        <w:t>Precision AKAZE: 0.6326530612244898</w:t>
      </w:r>
    </w:p>
    <w:p>
      <w:r>
        <w:t>Recall AKAZE: 0.543859649122807</w:t>
      </w:r>
    </w:p>
    <w:p>
      <w:r>
        <w:t>Accuracy AKAZE: 0.56</w:t>
      </w:r>
    </w:p>
    <w:p>
      <w:r>
        <w:t>F1-Score AKAZE: 0.5849056603773585</w:t>
      </w:r>
    </w:p>
    <w:p>
      <w:r>
        <w:t>Best Method (Metrics): AKAZE (AKAZE memiliki Precision lebih tinggi (0.63))</w:t>
      </w:r>
    </w:p>
    <w:p/>
    <w:p>
      <w:r>
        <w:t>Folder: S048</w:t>
      </w:r>
    </w:p>
    <w:p>
      <w:r>
        <w:t>Train Image: S048-04-t10_01.ppm</w:t>
      </w:r>
    </w:p>
    <w:p>
      <w:r>
        <w:t>Val Image: S048-03-t10_01.ppm</w:t>
      </w:r>
    </w:p>
    <w:p>
      <w:r>
        <w:t>Precision SIFT: 0.5106382978723404</w:t>
      </w:r>
    </w:p>
    <w:p>
      <w:r>
        <w:t>Recall SIFT: 0.4897959183673469</w:t>
      </w:r>
    </w:p>
    <w:p>
      <w:r>
        <w:t>Accuracy SIFT: 0.52</w:t>
      </w:r>
    </w:p>
    <w:p>
      <w:r>
        <w:t>F1-Score SIFT: 0.5</w:t>
      </w:r>
    </w:p>
    <w:p>
      <w:r>
        <w:t>Precision AKAZE: 0.46</w:t>
      </w:r>
    </w:p>
    <w:p>
      <w:r>
        <w:t>Recall AKAZE: 0.4693877551020408</w:t>
      </w:r>
    </w:p>
    <w:p>
      <w:r>
        <w:t>Accuracy AKAZE: 0.47</w:t>
      </w:r>
    </w:p>
    <w:p>
      <w:r>
        <w:t>F1-Score AKAZE: 0.4646464646464646</w:t>
      </w:r>
    </w:p>
    <w:p>
      <w:r>
        <w:t>Best Method (Metrics): SIFT (SIFT memiliki Accuracy lebih tinggi (0.52))</w:t>
      </w:r>
    </w:p>
    <w:p/>
    <w:p>
      <w:r>
        <w:t>Folder: S048</w:t>
      </w:r>
    </w:p>
    <w:p>
      <w:r>
        <w:t>Train Image: S048-04-t10_01.ppm</w:t>
      </w:r>
    </w:p>
    <w:p>
      <w:r>
        <w:t>Val Image: S048-05-t10_01.ppm</w:t>
      </w:r>
    </w:p>
    <w:p>
      <w:r>
        <w:t>Precision SIFT: 0.2941176470588235</w:t>
      </w:r>
    </w:p>
    <w:p>
      <w:r>
        <w:t>Recall SIFT: 0.4545454545454545</w:t>
      </w:r>
    </w:p>
    <w:p>
      <w:r>
        <w:t>Accuracy SIFT: 0.46</w:t>
      </w:r>
    </w:p>
    <w:p>
      <w:r>
        <w:t>F1-Score SIFT: 0.3571428571428572</w:t>
      </w:r>
    </w:p>
    <w:p>
      <w:r>
        <w:t>Precision AKAZE: 0.2978723404255319</w:t>
      </w:r>
    </w:p>
    <w:p>
      <w:r>
        <w:t>Recall AKAZE: 0.4242424242424243</w:t>
      </w:r>
    </w:p>
    <w:p>
      <w:r>
        <w:t>Accuracy AKAZE: 0.48</w:t>
      </w:r>
    </w:p>
    <w:p>
      <w:r>
        <w:t>F1-Score AKAZE: 0.35</w:t>
      </w:r>
    </w:p>
    <w:p>
      <w:r>
        <w:t>Best Method (Metrics): AKAZE (AKAZE memiliki Accuracy lebih tinggi (0.48))</w:t>
      </w:r>
    </w:p>
    <w:p/>
    <w:p>
      <w:r>
        <w:t>Folder: S048</w:t>
      </w:r>
    </w:p>
    <w:p>
      <w:r>
        <w:t>Train Image: S048-06-t10_01.ppm</w:t>
      </w:r>
    </w:p>
    <w:p>
      <w:r>
        <w:t>Val Image: S048-03-t10_01.ppm</w:t>
      </w:r>
    </w:p>
    <w:p>
      <w:r>
        <w:t>Precision SIFT: 0.35</w:t>
      </w:r>
    </w:p>
    <w:p>
      <w:r>
        <w:t>Recall SIFT: 0.3181818181818182</w:t>
      </w:r>
    </w:p>
    <w:p>
      <w:r>
        <w:t>Accuracy SIFT: 0.44</w:t>
      </w:r>
    </w:p>
    <w:p>
      <w:r>
        <w:t>F1-Score SIFT: 0.3333333333333333</w:t>
      </w:r>
    </w:p>
    <w:p>
      <w:r>
        <w:t>Precision AKAZE: 0.4385964912280702</w:t>
      </w:r>
    </w:p>
    <w:p>
      <w:r>
        <w:t>Recall AKAZE: 0.5681818181818182</w:t>
      </w:r>
    </w:p>
    <w:p>
      <w:r>
        <w:t>Accuracy AKAZE: 0.49</w:t>
      </w:r>
    </w:p>
    <w:p>
      <w:r>
        <w:t>F1-Score AKAZE: 0.495049504950495</w:t>
      </w:r>
    </w:p>
    <w:p>
      <w:r>
        <w:t>Best Method (Metrics): AKAZE (AKAZE memiliki Recall lebih tinggi (0.57))</w:t>
      </w:r>
    </w:p>
    <w:p/>
    <w:p>
      <w:r>
        <w:t>Folder: S048</w:t>
      </w:r>
    </w:p>
    <w:p>
      <w:r>
        <w:t>Train Image: S048-06-t10_01.ppm</w:t>
      </w:r>
    </w:p>
    <w:p>
      <w:r>
        <w:t>Val Image: S048-05-t10_01.ppm</w:t>
      </w:r>
    </w:p>
    <w:p>
      <w:r>
        <w:t>Precision SIFT: 0.5</w:t>
      </w:r>
    </w:p>
    <w:p>
      <w:r>
        <w:t>Recall SIFT: 0.5490196078431373</w:t>
      </w:r>
    </w:p>
    <w:p>
      <w:r>
        <w:t>Accuracy SIFT: 0.49</w:t>
      </w:r>
    </w:p>
    <w:p>
      <w:r>
        <w:t>F1-Score SIFT: 0.5233644859813084</w:t>
      </w:r>
    </w:p>
    <w:p>
      <w:r>
        <w:t>Precision AKAZE: 0.5098039215686274</w:t>
      </w:r>
    </w:p>
    <w:p>
      <w:r>
        <w:t>Recall AKAZE: 0.5098039215686274</w:t>
      </w:r>
    </w:p>
    <w:p>
      <w:r>
        <w:t>Accuracy AKAZE: 0.5</w:t>
      </w:r>
    </w:p>
    <w:p>
      <w:r>
        <w:t>F1-Score AKAZE: 0.5098039215686274</w:t>
      </w:r>
    </w:p>
    <w:p>
      <w:r>
        <w:t>Best Method (Metrics): SIFT (SIFT memiliki Recall lebih tinggi (0.55))</w:t>
      </w:r>
    </w:p>
    <w:p/>
    <w:p>
      <w:r>
        <w:t>Folder: S048</w:t>
      </w:r>
    </w:p>
    <w:p>
      <w:r>
        <w:t>Train Image: S048-01-t10_01.ppm</w:t>
      </w:r>
    </w:p>
    <w:p>
      <w:r>
        <w:t>Val Image: S048-03-t10_01.ppm</w:t>
      </w:r>
    </w:p>
    <w:p>
      <w:r>
        <w:t>Precision SIFT: 0.4565217391304348</w:t>
      </w:r>
    </w:p>
    <w:p>
      <w:r>
        <w:t>Recall SIFT: 0.4772727272727273</w:t>
      </w:r>
    </w:p>
    <w:p>
      <w:r>
        <w:t>Accuracy SIFT: 0.52</w:t>
      </w:r>
    </w:p>
    <w:p>
      <w:r>
        <w:t>F1-Score SIFT: 0.4666666666666667</w:t>
      </w:r>
    </w:p>
    <w:p>
      <w:r>
        <w:t>Precision AKAZE: 0.42</w:t>
      </w:r>
    </w:p>
    <w:p>
      <w:r>
        <w:t>Recall AKAZE: 0.4772727272727273</w:t>
      </w:r>
    </w:p>
    <w:p>
      <w:r>
        <w:t>Accuracy AKAZE: 0.48</w:t>
      </w:r>
    </w:p>
    <w:p>
      <w:r>
        <w:t>F1-Score AKAZE: 0.4468085106382979</w:t>
      </w:r>
    </w:p>
    <w:p>
      <w:r>
        <w:t>Best Method (Metrics): SIFT (SIFT memiliki Accuracy lebih tinggi (0.52))</w:t>
      </w:r>
    </w:p>
    <w:p/>
    <w:p>
      <w:r>
        <w:t>Folder: S048</w:t>
      </w:r>
    </w:p>
    <w:p>
      <w:r>
        <w:t>Train Image: S048-01-t10_01.ppm</w:t>
      </w:r>
    </w:p>
    <w:p>
      <w:r>
        <w:t>Val Image: S048-05-t10_01.ppm</w:t>
      </w:r>
    </w:p>
    <w:p>
      <w:r>
        <w:t>Precision SIFT: 0.5510204081632653</w:t>
      </w:r>
    </w:p>
    <w:p>
      <w:r>
        <w:t>Recall SIFT: 0.574468085106383</w:t>
      </w:r>
    </w:p>
    <w:p>
      <w:r>
        <w:t>Accuracy SIFT: 0.58</w:t>
      </w:r>
    </w:p>
    <w:p>
      <w:r>
        <w:t>F1-Score SIFT: 0.5625</w:t>
      </w:r>
    </w:p>
    <w:p>
      <w:r>
        <w:t>Precision AKAZE: 0.4130434782608696</w:t>
      </w:r>
    </w:p>
    <w:p>
      <w:r>
        <w:t>Recall AKAZE: 0.4042553191489361</w:t>
      </w:r>
    </w:p>
    <w:p>
      <w:r>
        <w:t>Accuracy AKAZE: 0.45</w:t>
      </w:r>
    </w:p>
    <w:p>
      <w:r>
        <w:t>F1-Score AKAZE: 0.4086021505376344</w:t>
      </w:r>
    </w:p>
    <w:p>
      <w:r>
        <w:t>Best Method (Metrics): SIFT (SIFT memiliki Accuracy lebih tinggi (0.58))</w:t>
      </w:r>
    </w:p>
    <w:p/>
    <w:p>
      <w:r>
        <w:t>Folder: S051</w:t>
      </w:r>
    </w:p>
    <w:p>
      <w:r>
        <w:t>Train Image: S051-02-t10_01.ppm</w:t>
      </w:r>
    </w:p>
    <w:p>
      <w:r>
        <w:t>Val Image: S051-01-t10_01.ppm</w:t>
      </w:r>
    </w:p>
    <w:p>
      <w:r>
        <w:t>Precision SIFT: 0.4716981132075472</w:t>
      </w:r>
    </w:p>
    <w:p>
      <w:r>
        <w:t>Recall SIFT: 0.5319148936170213</w:t>
      </w:r>
    </w:p>
    <w:p>
      <w:r>
        <w:t>Accuracy SIFT: 0.5</w:t>
      </w:r>
    </w:p>
    <w:p>
      <w:r>
        <w:t>F1-Score SIFT: 0.5</w:t>
      </w:r>
    </w:p>
    <w:p>
      <w:r>
        <w:t>Precision AKAZE: 0.5384615384615384</w:t>
      </w:r>
    </w:p>
    <w:p>
      <w:r>
        <w:t>Recall AKAZE: 0.5957446808510638</w:t>
      </w:r>
    </w:p>
    <w:p>
      <w:r>
        <w:t>Accuracy AKAZE: 0.57</w:t>
      </w:r>
    </w:p>
    <w:p>
      <w:r>
        <w:t>F1-Score AKAZE: 0.5656565656565656</w:t>
      </w:r>
    </w:p>
    <w:p>
      <w:r>
        <w:t>Best Method (Metrics): AKAZE (AKAZE memiliki Recall lebih tinggi (0.60))</w:t>
      </w:r>
    </w:p>
    <w:p/>
    <w:p>
      <w:r>
        <w:t>Folder: S046</w:t>
      </w:r>
    </w:p>
    <w:p>
      <w:r>
        <w:t>Train Image: S046-02-t10_01.ppm</w:t>
      </w:r>
    </w:p>
    <w:p>
      <w:r>
        <w:t>Val Image: S046-01-t10_01.ppm</w:t>
      </w:r>
    </w:p>
    <w:p>
      <w:r>
        <w:t>Precision SIFT: 0.6956521739130435</w:t>
      </w:r>
    </w:p>
    <w:p>
      <w:r>
        <w:t>Recall SIFT: 0.6037735849056604</w:t>
      </w:r>
    </w:p>
    <w:p>
      <w:r>
        <w:t>Accuracy SIFT: 0.65</w:t>
      </w:r>
    </w:p>
    <w:p>
      <w:r>
        <w:t>F1-Score SIFT: 0.6464646464646465</w:t>
      </w:r>
    </w:p>
    <w:p>
      <w:r>
        <w:t>Precision AKAZE: 0.5319148936170213</w:t>
      </w:r>
    </w:p>
    <w:p>
      <w:r>
        <w:t>Recall AKAZE: 0.4716981132075472</w:t>
      </w:r>
    </w:p>
    <w:p>
      <w:r>
        <w:t>Accuracy AKAZE: 0.5</w:t>
      </w:r>
    </w:p>
    <w:p>
      <w:r>
        <w:t>F1-Score AKAZE: 0.5</w:t>
      </w:r>
    </w:p>
    <w:p>
      <w:r>
        <w:t>Best Method (Metrics): SIFT (SIFT memiliki Precision lebih tinggi (0.70))</w:t>
      </w:r>
    </w:p>
    <w:p/>
    <w:p>
      <w:r>
        <w:t>Folder: S068</w:t>
      </w:r>
    </w:p>
    <w:p>
      <w:r>
        <w:t>Train Image: S068-04-t10_01.ppm</w:t>
      </w:r>
    </w:p>
    <w:p>
      <w:r>
        <w:t>Val Image: S068-01-t10_01.ppm</w:t>
      </w:r>
    </w:p>
    <w:p>
      <w:r>
        <w:t>Precision SIFT: 0.4444444444444444</w:t>
      </w:r>
    </w:p>
    <w:p>
      <w:r>
        <w:t>Recall SIFT: 0.5217391304347826</w:t>
      </w:r>
    </w:p>
    <w:p>
      <w:r>
        <w:t>Accuracy SIFT: 0.48</w:t>
      </w:r>
    </w:p>
    <w:p>
      <w:r>
        <w:t>F1-Score SIFT: 0.48</w:t>
      </w:r>
    </w:p>
    <w:p>
      <w:r>
        <w:t>Precision AKAZE: 0.4905660377358491</w:t>
      </w:r>
    </w:p>
    <w:p>
      <w:r>
        <w:t>Recall AKAZE: 0.5652173913043478</w:t>
      </w:r>
    </w:p>
    <w:p>
      <w:r>
        <w:t>Accuracy AKAZE: 0.53</w:t>
      </w:r>
    </w:p>
    <w:p>
      <w:r>
        <w:t>F1-Score AKAZE: 0.5252525252525253</w:t>
      </w:r>
    </w:p>
    <w:p>
      <w:r>
        <w:t>Best Method (Metrics): AKAZE (AKAZE memiliki Recall lebih tinggi (0.57))</w:t>
      </w:r>
    </w:p>
    <w:p/>
    <w:p>
      <w:r>
        <w:t>Folder: S068</w:t>
      </w:r>
    </w:p>
    <w:p>
      <w:r>
        <w:t>Train Image: S068-04-t10_01.ppm</w:t>
      </w:r>
    </w:p>
    <w:p>
      <w:r>
        <w:t>Val Image: S068-02-t10_01.ppm</w:t>
      </w:r>
    </w:p>
    <w:p>
      <w:r>
        <w:t>Precision SIFT: 0.54</w:t>
      </w:r>
    </w:p>
    <w:p>
      <w:r>
        <w:t>Recall SIFT: 0.5094339622641509</w:t>
      </w:r>
    </w:p>
    <w:p>
      <w:r>
        <w:t>Accuracy SIFT: 0.51</w:t>
      </w:r>
    </w:p>
    <w:p>
      <w:r>
        <w:t>F1-Score SIFT: 0.5242718446601942</w:t>
      </w:r>
    </w:p>
    <w:p>
      <w:r>
        <w:t>Precision AKAZE: 0.475</w:t>
      </w:r>
    </w:p>
    <w:p>
      <w:r>
        <w:t>Recall AKAZE: 0.3584905660377358</w:t>
      </w:r>
    </w:p>
    <w:p>
      <w:r>
        <w:t>Accuracy AKAZE: 0.45</w:t>
      </w:r>
    </w:p>
    <w:p>
      <w:r>
        <w:t>F1-Score AKAZE: 0.4086021505376344</w:t>
      </w:r>
    </w:p>
    <w:p>
      <w:r>
        <w:t>Best Method (Metrics): SIFT (SIFT memiliki Precision lebih tinggi (0.54))</w:t>
      </w:r>
    </w:p>
    <w:p/>
    <w:p>
      <w:r>
        <w:t>Folder: S068</w:t>
      </w:r>
    </w:p>
    <w:p>
      <w:r>
        <w:t>Train Image: S068-04-t10_01.ppm</w:t>
      </w:r>
    </w:p>
    <w:p>
      <w:r>
        <w:t>Val Image: S068-07-t10_01.ppm</w:t>
      </w:r>
    </w:p>
    <w:p>
      <w:r>
        <w:t>Precision SIFT: 0.4090909090909091</w:t>
      </w:r>
    </w:p>
    <w:p>
      <w:r>
        <w:t>Recall SIFT: 0.375</w:t>
      </w:r>
    </w:p>
    <w:p>
      <w:r>
        <w:t>Accuracy SIFT: 0.44</w:t>
      </w:r>
    </w:p>
    <w:p>
      <w:r>
        <w:t>F1-Score SIFT: 0.391304347826087</w:t>
      </w:r>
    </w:p>
    <w:p>
      <w:r>
        <w:t>Precision AKAZE: 0.4528301886792453</w:t>
      </w:r>
    </w:p>
    <w:p>
      <w:r>
        <w:t>Recall AKAZE: 0.5</w:t>
      </w:r>
    </w:p>
    <w:p>
      <w:r>
        <w:t>Accuracy AKAZE: 0.47</w:t>
      </w:r>
    </w:p>
    <w:p>
      <w:r>
        <w:t>F1-Score AKAZE: 0.4752475247524752</w:t>
      </w:r>
    </w:p>
    <w:p>
      <w:r>
        <w:t>Best Method (Metrics): AKAZE (AKAZE memiliki Recall lebih tinggi (0.50))</w:t>
      </w:r>
    </w:p>
    <w:p/>
    <w:p>
      <w:r>
        <w:t>Folder: S068</w:t>
      </w:r>
    </w:p>
    <w:p>
      <w:r>
        <w:t>Train Image: S068-04-t10_01.ppm</w:t>
      </w:r>
    </w:p>
    <w:p>
      <w:r>
        <w:t>Val Image: S068-05-t10_01.ppm</w:t>
      </w:r>
    </w:p>
    <w:p>
      <w:r>
        <w:t>Precision SIFT: 0.5</w:t>
      </w:r>
    </w:p>
    <w:p>
      <w:r>
        <w:t>Recall SIFT: 0.58</w:t>
      </w:r>
    </w:p>
    <w:p>
      <w:r>
        <w:t>Accuracy SIFT: 0.5</w:t>
      </w:r>
    </w:p>
    <w:p>
      <w:r>
        <w:t>F1-Score SIFT: 0.5370370370370371</w:t>
      </w:r>
    </w:p>
    <w:p>
      <w:r>
        <w:t>Precision AKAZE: 0.6458333333333334</w:t>
      </w:r>
    </w:p>
    <w:p>
      <w:r>
        <w:t>Recall AKAZE: 0.62</w:t>
      </w:r>
    </w:p>
    <w:p>
      <w:r>
        <w:t>Accuracy AKAZE: 0.64</w:t>
      </w:r>
    </w:p>
    <w:p>
      <w:r>
        <w:t>F1-Score AKAZE: 0.6326530612244898</w:t>
      </w:r>
    </w:p>
    <w:p>
      <w:r>
        <w:t>Best Method (Metrics): AKAZE (AKAZE memiliki Precision lebih tinggi (0.65))</w:t>
      </w:r>
    </w:p>
    <w:p/>
    <w:p>
      <w:r>
        <w:t>Folder: S068</w:t>
      </w:r>
    </w:p>
    <w:p>
      <w:r>
        <w:t>Train Image: S068-06-t10_01.ppm</w:t>
      </w:r>
    </w:p>
    <w:p>
      <w:r>
        <w:t>Val Image: S068-01-t10_01.ppm</w:t>
      </w:r>
    </w:p>
    <w:p>
      <w:r>
        <w:t>Precision SIFT: 0.5185185185185185</w:t>
      </w:r>
    </w:p>
    <w:p>
      <w:r>
        <w:t>Recall SIFT: 0.5714285714285714</w:t>
      </w:r>
    </w:p>
    <w:p>
      <w:r>
        <w:t>Accuracy SIFT: 0.53</w:t>
      </w:r>
    </w:p>
    <w:p>
      <w:r>
        <w:t>F1-Score SIFT: 0.5436893203883495</w:t>
      </w:r>
    </w:p>
    <w:p>
      <w:r>
        <w:t>Precision AKAZE: 0.4897959183673469</w:t>
      </w:r>
    </w:p>
    <w:p>
      <w:r>
        <w:t>Recall AKAZE: 0.4897959183673469</w:t>
      </w:r>
    </w:p>
    <w:p>
      <w:r>
        <w:t>Accuracy AKAZE: 0.5</w:t>
      </w:r>
    </w:p>
    <w:p>
      <w:r>
        <w:t>F1-Score AKAZE: 0.4897959183673469</w:t>
      </w:r>
    </w:p>
    <w:p>
      <w:r>
        <w:t>Best Method (Metrics): SIFT (SIFT memiliki Recall lebih tinggi (0.57))</w:t>
      </w:r>
    </w:p>
    <w:p/>
    <w:p>
      <w:r>
        <w:t>Folder: S068</w:t>
      </w:r>
    </w:p>
    <w:p>
      <w:r>
        <w:t>Train Image: S068-06-t10_01.ppm</w:t>
      </w:r>
    </w:p>
    <w:p>
      <w:r>
        <w:t>Val Image: S068-02-t10_01.ppm</w:t>
      </w:r>
    </w:p>
    <w:p>
      <w:r>
        <w:t>Precision SIFT: 0.4583333333333333</w:t>
      </w:r>
    </w:p>
    <w:p>
      <w:r>
        <w:t>Recall SIFT: 0.44</w:t>
      </w:r>
    </w:p>
    <w:p>
      <w:r>
        <w:t>Accuracy SIFT: 0.46</w:t>
      </w:r>
    </w:p>
    <w:p>
      <w:r>
        <w:t>F1-Score SIFT: 0.4489795918367347</w:t>
      </w:r>
    </w:p>
    <w:p>
      <w:r>
        <w:t>Precision AKAZE: 0.52</w:t>
      </w:r>
    </w:p>
    <w:p>
      <w:r>
        <w:t>Recall AKAZE: 0.52</w:t>
      </w:r>
    </w:p>
    <w:p>
      <w:r>
        <w:t>Accuracy AKAZE: 0.52</w:t>
      </w:r>
    </w:p>
    <w:p>
      <w:r>
        <w:t>F1-Score AKAZE: 0.52</w:t>
      </w:r>
    </w:p>
    <w:p>
      <w:r>
        <w:t>Best Method (Metrics): AKAZE (AKAZE memiliki F1-Score lebih tinggi (0.52))</w:t>
      </w:r>
    </w:p>
    <w:p/>
    <w:p>
      <w:r>
        <w:t>Folder: S068</w:t>
      </w:r>
    </w:p>
    <w:p>
      <w:r>
        <w:t>Train Image: S068-06-t10_01.ppm</w:t>
      </w:r>
    </w:p>
    <w:p>
      <w:r>
        <w:t>Val Image: S068-07-t10_01.ppm</w:t>
      </w:r>
    </w:p>
    <w:p>
      <w:r>
        <w:t>Precision SIFT: 0.4888888888888889</w:t>
      </w:r>
    </w:p>
    <w:p>
      <w:r>
        <w:t>Recall SIFT: 0.44</w:t>
      </w:r>
    </w:p>
    <w:p>
      <w:r>
        <w:t>Accuracy SIFT: 0.49</w:t>
      </w:r>
    </w:p>
    <w:p>
      <w:r>
        <w:t>F1-Score SIFT: 0.4631578947368421</w:t>
      </w:r>
    </w:p>
    <w:p>
      <w:r>
        <w:t>Precision AKAZE: 0.3725490196078431</w:t>
      </w:r>
    </w:p>
    <w:p>
      <w:r>
        <w:t>Recall AKAZE: 0.38</w:t>
      </w:r>
    </w:p>
    <w:p>
      <w:r>
        <w:t>Accuracy AKAZE: 0.37</w:t>
      </w:r>
    </w:p>
    <w:p>
      <w:r>
        <w:t>F1-Score AKAZE: 0.3762376237623762</w:t>
      </w:r>
    </w:p>
    <w:p>
      <w:r>
        <w:t>Best Method (Metrics): SIFT (SIFT memiliki Accuracy lebih tinggi (0.49))</w:t>
      </w:r>
    </w:p>
    <w:p/>
    <w:p>
      <w:r>
        <w:t>Folder: S068</w:t>
      </w:r>
    </w:p>
    <w:p>
      <w:r>
        <w:t>Train Image: S068-06-t10_01.ppm</w:t>
      </w:r>
    </w:p>
    <w:p>
      <w:r>
        <w:t>Val Image: S068-05-t10_01.ppm</w:t>
      </w:r>
    </w:p>
    <w:p>
      <w:r>
        <w:t>Precision SIFT: 0.5208333333333334</w:t>
      </w:r>
    </w:p>
    <w:p>
      <w:r>
        <w:t>Recall SIFT: 0.4310344827586207</w:t>
      </w:r>
    </w:p>
    <w:p>
      <w:r>
        <w:t>Accuracy SIFT: 0.44</w:t>
      </w:r>
    </w:p>
    <w:p>
      <w:r>
        <w:t>F1-Score SIFT: 0.4716981132075472</w:t>
      </w:r>
    </w:p>
    <w:p>
      <w:r>
        <w:t>Precision AKAZE: 0.5777777777777777</w:t>
      </w:r>
    </w:p>
    <w:p>
      <w:r>
        <w:t>Recall AKAZE: 0.4482758620689655</w:t>
      </w:r>
    </w:p>
    <w:p>
      <w:r>
        <w:t>Accuracy AKAZE: 0.49</w:t>
      </w:r>
    </w:p>
    <w:p>
      <w:r>
        <w:t>F1-Score AKAZE: 0.5048543689320388</w:t>
      </w:r>
    </w:p>
    <w:p>
      <w:r>
        <w:t>Best Method (Metrics): AKAZE (AKAZE memiliki Precision lebih tinggi (0.58))</w:t>
      </w:r>
    </w:p>
    <w:p/>
    <w:p>
      <w:r>
        <w:t>Folder: S068</w:t>
      </w:r>
    </w:p>
    <w:p>
      <w:r>
        <w:t>Train Image: S068-03-t10_01.ppm</w:t>
      </w:r>
    </w:p>
    <w:p>
      <w:r>
        <w:t>Val Image: S068-01-t10_01.ppm</w:t>
      </w:r>
    </w:p>
    <w:p>
      <w:r>
        <w:t>Precision SIFT: 0.4117647058823529</w:t>
      </w:r>
    </w:p>
    <w:p>
      <w:r>
        <w:t>Recall SIFT: 0.4772727272727273</w:t>
      </w:r>
    </w:p>
    <w:p>
      <w:r>
        <w:t>Accuracy SIFT: 0.47</w:t>
      </w:r>
    </w:p>
    <w:p>
      <w:r>
        <w:t>F1-Score SIFT: 0.4421052631578947</w:t>
      </w:r>
    </w:p>
    <w:p>
      <w:r>
        <w:t>Precision AKAZE: 0.5102040816326531</w:t>
      </w:r>
    </w:p>
    <w:p>
      <w:r>
        <w:t>Recall AKAZE: 0.5681818181818182</w:t>
      </w:r>
    </w:p>
    <w:p>
      <w:r>
        <w:t>Accuracy AKAZE: 0.57</w:t>
      </w:r>
    </w:p>
    <w:p>
      <w:r>
        <w:t>F1-Score AKAZE: 0.5376344086021505</w:t>
      </w:r>
    </w:p>
    <w:p>
      <w:r>
        <w:t>Best Method (Metrics): AKAZE (AKAZE memiliki Accuracy lebih tinggi (0.57))</w:t>
      </w:r>
    </w:p>
    <w:p/>
    <w:p>
      <w:r>
        <w:t>Folder: S068</w:t>
      </w:r>
    </w:p>
    <w:p>
      <w:r>
        <w:t>Train Image: S068-03-t10_01.ppm</w:t>
      </w:r>
    </w:p>
    <w:p>
      <w:r>
        <w:t>Val Image: S068-02-t10_01.ppm</w:t>
      </w:r>
    </w:p>
    <w:p>
      <w:r>
        <w:t>Precision SIFT: 0.6739130434782609</w:t>
      </w:r>
    </w:p>
    <w:p>
      <w:r>
        <w:t>Recall SIFT: 0.5535714285714286</w:t>
      </w:r>
    </w:p>
    <w:p>
      <w:r>
        <w:t>Accuracy SIFT: 0.6</w:t>
      </w:r>
    </w:p>
    <w:p>
      <w:r>
        <w:t>F1-Score SIFT: 0.6078431372549019</w:t>
      </w:r>
    </w:p>
    <w:p>
      <w:r>
        <w:t>Precision AKAZE: 0.6415094339622641</w:t>
      </w:r>
    </w:p>
    <w:p>
      <w:r>
        <w:t>Recall AKAZE: 0.6071428571428571</w:t>
      </w:r>
    </w:p>
    <w:p>
      <w:r>
        <w:t>Accuracy AKAZE: 0.59</w:t>
      </w:r>
    </w:p>
    <w:p>
      <w:r>
        <w:t>F1-Score AKAZE: 0.6238532110091743</w:t>
      </w:r>
    </w:p>
    <w:p>
      <w:r>
        <w:t>Best Method (Metrics): SIFT (SIFT memiliki Precision lebih tinggi (0.67))</w:t>
      </w:r>
    </w:p>
    <w:p/>
    <w:p>
      <w:r>
        <w:t>Folder: S068</w:t>
      </w:r>
    </w:p>
    <w:p>
      <w:r>
        <w:t>Train Image: S068-03-t10_01.ppm</w:t>
      </w:r>
    </w:p>
    <w:p>
      <w:r>
        <w:t>Val Image: S068-07-t10_01.ppm</w:t>
      </w:r>
    </w:p>
    <w:p>
      <w:r>
        <w:t>Precision SIFT: 0.4468085106382979</w:t>
      </w:r>
    </w:p>
    <w:p>
      <w:r>
        <w:t>Recall SIFT: 0.4117647058823529</w:t>
      </w:r>
    </w:p>
    <w:p>
      <w:r>
        <w:t>Accuracy SIFT: 0.44</w:t>
      </w:r>
    </w:p>
    <w:p>
      <w:r>
        <w:t>F1-Score SIFT: 0.4285714285714285</w:t>
      </w:r>
    </w:p>
    <w:p>
      <w:r>
        <w:t>Precision AKAZE: 0.4677419354838709</w:t>
      </w:r>
    </w:p>
    <w:p>
      <w:r>
        <w:t>Recall AKAZE: 0.5686274509803921</w:t>
      </w:r>
    </w:p>
    <w:p>
      <w:r>
        <w:t>Accuracy AKAZE: 0.45</w:t>
      </w:r>
    </w:p>
    <w:p>
      <w:r>
        <w:t>F1-Score AKAZE: 0.5132743362831859</w:t>
      </w:r>
    </w:p>
    <w:p>
      <w:r>
        <w:t>Best Method (Metrics): AKAZE (AKAZE memiliki Recall lebih tinggi (0.57))</w:t>
      </w:r>
    </w:p>
    <w:p/>
    <w:p>
      <w:r>
        <w:t>Folder: S068</w:t>
      </w:r>
    </w:p>
    <w:p>
      <w:r>
        <w:t>Train Image: S068-03-t10_01.ppm</w:t>
      </w:r>
    </w:p>
    <w:p>
      <w:r>
        <w:t>Val Image: S068-05-t10_01.ppm</w:t>
      </w:r>
    </w:p>
    <w:p>
      <w:r>
        <w:t>Precision SIFT: 0.48</w:t>
      </w:r>
    </w:p>
    <w:p>
      <w:r>
        <w:t>Recall SIFT: 0.5333333333333333</w:t>
      </w:r>
    </w:p>
    <w:p>
      <w:r>
        <w:t>Accuracy SIFT: 0.53</w:t>
      </w:r>
    </w:p>
    <w:p>
      <w:r>
        <w:t>F1-Score SIFT: 0.5052631578947369</w:t>
      </w:r>
    </w:p>
    <w:p>
      <w:r>
        <w:t>Precision AKAZE: 0.3620689655172414</w:t>
      </w:r>
    </w:p>
    <w:p>
      <w:r>
        <w:t>Recall AKAZE: 0.4666666666666667</w:t>
      </w:r>
    </w:p>
    <w:p>
      <w:r>
        <w:t>Accuracy AKAZE: 0.39</w:t>
      </w:r>
    </w:p>
    <w:p>
      <w:r>
        <w:t>F1-Score AKAZE: 0.4077669902912621</w:t>
      </w:r>
    </w:p>
    <w:p>
      <w:r>
        <w:t>Best Method (Metrics): SIFT (SIFT memiliki Recall lebih tinggi (0.53))</w:t>
      </w:r>
    </w:p>
    <w:p/>
    <w:p>
      <w:r>
        <w:t>Folder: S064</w:t>
      </w:r>
    </w:p>
    <w:p>
      <w:r>
        <w:t>Train Image: S064-02-t10_01.ppm</w:t>
      </w:r>
    </w:p>
    <w:p>
      <w:r>
        <w:t>Val Image: S064-01-t10_01.ppm</w:t>
      </w:r>
    </w:p>
    <w:p>
      <w:r>
        <w:t>Precision SIFT: 0.4583333333333333</w:t>
      </w:r>
    </w:p>
    <w:p>
      <w:r>
        <w:t>Recall SIFT: 0.4888888888888889</w:t>
      </w:r>
    </w:p>
    <w:p>
      <w:r>
        <w:t>Accuracy SIFT: 0.51</w:t>
      </w:r>
    </w:p>
    <w:p>
      <w:r>
        <w:t>F1-Score SIFT: 0.4731182795698925</w:t>
      </w:r>
    </w:p>
    <w:p>
      <w:r>
        <w:t>Precision AKAZE: 0.4705882352941176</w:t>
      </w:r>
    </w:p>
    <w:p>
      <w:r>
        <w:t>Recall AKAZE: 0.5333333333333333</w:t>
      </w:r>
    </w:p>
    <w:p>
      <w:r>
        <w:t>Accuracy AKAZE: 0.52</w:t>
      </w:r>
    </w:p>
    <w:p>
      <w:r>
        <w:t>F1-Score AKAZE: 0.5</w:t>
      </w:r>
    </w:p>
    <w:p>
      <w:r>
        <w:t>Best Method (Metrics): AKAZE (AKAZE memiliki Recall lebih tinggi (0.53))</w:t>
      </w:r>
    </w:p>
    <w:p/>
    <w:p>
      <w:r>
        <w:t>Folder: S059</w:t>
      </w:r>
    </w:p>
    <w:p>
      <w:r>
        <w:t>Train Image: S059-01-t10_01.ppm</w:t>
      </w:r>
    </w:p>
    <w:p>
      <w:r>
        <w:t>Val Image: S059-01-t10_02.ppm</w:t>
      </w:r>
    </w:p>
    <w:p>
      <w:r>
        <w:t>Precision SIFT: 0.4615384615384616</w:t>
      </w:r>
    </w:p>
    <w:p>
      <w:r>
        <w:t>Recall SIFT: 0.5333333333333333</w:t>
      </w:r>
    </w:p>
    <w:p>
      <w:r>
        <w:t>Accuracy SIFT: 0.51</w:t>
      </w:r>
    </w:p>
    <w:p>
      <w:r>
        <w:t>F1-Score SIFT: 0.4948453608247423</w:t>
      </w:r>
    </w:p>
    <w:p>
      <w:r>
        <w:t>Precision AKAZE: 0.4680851063829787</w:t>
      </w:r>
    </w:p>
    <w:p>
      <w:r>
        <w:t>Recall AKAZE: 0.4888888888888889</w:t>
      </w:r>
    </w:p>
    <w:p>
      <w:r>
        <w:t>Accuracy AKAZE: 0.52</w:t>
      </w:r>
    </w:p>
    <w:p>
      <w:r>
        <w:t>F1-Score AKAZE: 0.4782608695652174</w:t>
      </w:r>
    </w:p>
    <w:p>
      <w:r>
        <w:t>Best Method (Metrics): SIFT (SIFT memiliki Recall lebih tinggi (0.53))</w:t>
      </w:r>
    </w:p>
    <w:p/>
    <w:p>
      <w:r>
        <w:t>Folder: S058</w:t>
      </w:r>
    </w:p>
    <w:p>
      <w:r>
        <w:t>Train Image: S058-01-t10_01.ppm</w:t>
      </w:r>
    </w:p>
    <w:p>
      <w:r>
        <w:t>Val Image: S058-02-t10_01.ppm</w:t>
      </w:r>
    </w:p>
    <w:p>
      <w:r>
        <w:t>Precision SIFT: 0.5227272727272727</w:t>
      </w:r>
    </w:p>
    <w:p>
      <w:r>
        <w:t>Recall SIFT: 0.4509803921568628</w:t>
      </w:r>
    </w:p>
    <w:p>
      <w:r>
        <w:t>Accuracy SIFT: 0.51</w:t>
      </w:r>
    </w:p>
    <w:p>
      <w:r>
        <w:t>F1-Score SIFT: 0.4842105263157895</w:t>
      </w:r>
    </w:p>
    <w:p>
      <w:r>
        <w:t>Precision AKAZE: 0.4905660377358491</w:t>
      </w:r>
    </w:p>
    <w:p>
      <w:r>
        <w:t>Recall AKAZE: 0.5098039215686274</w:t>
      </w:r>
    </w:p>
    <w:p>
      <w:r>
        <w:t>Accuracy AKAZE: 0.48</w:t>
      </w:r>
    </w:p>
    <w:p>
      <w:r>
        <w:t>F1-Score AKAZE: 0.5</w:t>
      </w:r>
    </w:p>
    <w:p>
      <w:r>
        <w:t>Best Method (Metrics): SIFT (SIFT memiliki Precision lebih tinggi (0.52))</w:t>
      </w:r>
    </w:p>
    <w:p/>
    <w:p>
      <w:r>
        <w:t>Folder: S058</w:t>
      </w:r>
    </w:p>
    <w:p>
      <w:r>
        <w:t>Train Image: S058-03-t10_01.ppm</w:t>
      </w:r>
    </w:p>
    <w:p>
      <w:r>
        <w:t>Val Image: S058-02-t10_01.ppm</w:t>
      </w:r>
    </w:p>
    <w:p>
      <w:r>
        <w:t>Precision SIFT: 0.5094339622641509</w:t>
      </w:r>
    </w:p>
    <w:p>
      <w:r>
        <w:t>Recall SIFT: 0.5094339622641509</w:t>
      </w:r>
    </w:p>
    <w:p>
      <w:r>
        <w:t>Accuracy SIFT: 0.48</w:t>
      </w:r>
    </w:p>
    <w:p>
      <w:r>
        <w:t>F1-Score SIFT: 0.5094339622641509</w:t>
      </w:r>
    </w:p>
    <w:p>
      <w:r>
        <w:t>Precision AKAZE: 0.4761904761904762</w:t>
      </w:r>
    </w:p>
    <w:p>
      <w:r>
        <w:t>Recall AKAZE: 0.3773584905660378</w:t>
      </w:r>
    </w:p>
    <w:p>
      <w:r>
        <w:t>Accuracy AKAZE: 0.45</w:t>
      </w:r>
    </w:p>
    <w:p>
      <w:r>
        <w:t>F1-Score AKAZE: 0.4210526315789473</w:t>
      </w:r>
    </w:p>
    <w:p>
      <w:r>
        <w:t>Best Method (Metrics): SIFT (SIFT memiliki F1-Score lebih tinggi (0.51))</w:t>
      </w:r>
    </w:p>
    <w:p/>
    <w:p>
      <w:r>
        <w:t>Folder: S052</w:t>
      </w:r>
    </w:p>
    <w:p>
      <w:r>
        <w:t>Train Image: S052-02-t10_01.ppm</w:t>
      </w:r>
    </w:p>
    <w:p>
      <w:r>
        <w:t>Val Image: S052-03-t10_01.ppm</w:t>
      </w:r>
    </w:p>
    <w:p>
      <w:r>
        <w:t>Precision SIFT: 0.5333333333333333</w:t>
      </w:r>
    </w:p>
    <w:p>
      <w:r>
        <w:t>Recall SIFT: 0.4897959183673469</w:t>
      </w:r>
    </w:p>
    <w:p>
      <w:r>
        <w:t>Accuracy SIFT: 0.54</w:t>
      </w:r>
    </w:p>
    <w:p>
      <w:r>
        <w:t>F1-Score SIFT: 0.5106382978723404</w:t>
      </w:r>
    </w:p>
    <w:p>
      <w:r>
        <w:t>Precision AKAZE: 0.5106382978723404</w:t>
      </w:r>
    </w:p>
    <w:p>
      <w:r>
        <w:t>Recall AKAZE: 0.4897959183673469</w:t>
      </w:r>
    </w:p>
    <w:p>
      <w:r>
        <w:t>Accuracy AKAZE: 0.52</w:t>
      </w:r>
    </w:p>
    <w:p>
      <w:r>
        <w:t>F1-Score AKAZE: 0.5</w:t>
      </w:r>
    </w:p>
    <w:p>
      <w:r>
        <w:t>Best Method (Metrics): SIFT (SIFT memiliki Accuracy lebih tinggi (0.54))</w:t>
      </w:r>
    </w:p>
    <w:p/>
    <w:p>
      <w:r>
        <w:t>Folder: S052</w:t>
      </w:r>
    </w:p>
    <w:p>
      <w:r>
        <w:t>Train Image: S052-02-t10_01.ppm</w:t>
      </w:r>
    </w:p>
    <w:p>
      <w:r>
        <w:t>Val Image: S052-01-t10_01.ppm</w:t>
      </w:r>
    </w:p>
    <w:p>
      <w:r>
        <w:t>Precision SIFT: 0.4313725490196079</w:t>
      </w:r>
    </w:p>
    <w:p>
      <w:r>
        <w:t>Recall SIFT: 0.4150943396226415</w:t>
      </w:r>
    </w:p>
    <w:p>
      <w:r>
        <w:t>Accuracy SIFT: 0.4</w:t>
      </w:r>
    </w:p>
    <w:p>
      <w:r>
        <w:t>F1-Score SIFT: 0.4230769230769231</w:t>
      </w:r>
    </w:p>
    <w:p>
      <w:r>
        <w:t>Precision AKAZE: 0.5686274509803921</w:t>
      </w:r>
    </w:p>
    <w:p>
      <w:r>
        <w:t>Recall AKAZE: 0.5471698113207547</w:t>
      </w:r>
    </w:p>
    <w:p>
      <w:r>
        <w:t>Accuracy AKAZE: 0.54</w:t>
      </w:r>
    </w:p>
    <w:p>
      <w:r>
        <w:t>F1-Score AKAZE: 0.5576923076923077</w:t>
      </w:r>
    </w:p>
    <w:p>
      <w:r>
        <w:t>Best Method (Metrics): AKAZE (AKAZE memiliki Precision lebih tinggi (0.57))</w:t>
      </w:r>
    </w:p>
    <w:p/>
    <w:p>
      <w:r>
        <w:t>Folder: S076</w:t>
      </w:r>
    </w:p>
    <w:p>
      <w:r>
        <w:t>Train Image: S076-01-t10_01.ppm</w:t>
      </w:r>
    </w:p>
    <w:p>
      <w:r>
        <w:t>Val Image: S076-02-t10_01.ppm</w:t>
      </w:r>
    </w:p>
    <w:p>
      <w:r>
        <w:t>Precision SIFT: 0.5652173913043478</w:t>
      </w:r>
    </w:p>
    <w:p>
      <w:r>
        <w:t>Recall SIFT: 0.4482758620689655</w:t>
      </w:r>
    </w:p>
    <w:p>
      <w:r>
        <w:t>Accuracy SIFT: 0.48</w:t>
      </w:r>
    </w:p>
    <w:p>
      <w:r>
        <w:t>F1-Score SIFT: 0.5</w:t>
      </w:r>
    </w:p>
    <w:p>
      <w:r>
        <w:t>Precision AKAZE: 0.5370370370370371</w:t>
      </w:r>
    </w:p>
    <w:p>
      <w:r>
        <w:t>Recall AKAZE: 0.5</w:t>
      </w:r>
    </w:p>
    <w:p>
      <w:r>
        <w:t>Accuracy AKAZE: 0.46</w:t>
      </w:r>
    </w:p>
    <w:p>
      <w:r>
        <w:t>F1-Score AKAZE: 0.5178571428571429</w:t>
      </w:r>
    </w:p>
    <w:p>
      <w:r>
        <w:t>Best Method (Metrics): SIFT (SIFT memiliki Precision lebih tinggi (0.57))</w:t>
      </w:r>
    </w:p>
    <w:p/>
    <w:p>
      <w:r>
        <w:t>Folder: S054</w:t>
      </w:r>
    </w:p>
    <w:p>
      <w:r>
        <w:t>Train Image: S054-03-t10_01.ppm</w:t>
      </w:r>
    </w:p>
    <w:p>
      <w:r>
        <w:t>Val Image: S054-01-t10_01.ppm</w:t>
      </w:r>
    </w:p>
    <w:p>
      <w:r>
        <w:t>Precision SIFT: 0.5576923076923077</w:t>
      </w:r>
    </w:p>
    <w:p>
      <w:r>
        <w:t>Recall SIFT: 0.5686274509803921</w:t>
      </w:r>
    </w:p>
    <w:p>
      <w:r>
        <w:t>Accuracy SIFT: 0.55</w:t>
      </w:r>
    </w:p>
    <w:p>
      <w:r>
        <w:t>F1-Score SIFT: 0.5631067961165048</w:t>
      </w:r>
    </w:p>
    <w:p>
      <w:r>
        <w:t>Precision AKAZE: 0.515625</w:t>
      </w:r>
    </w:p>
    <w:p>
      <w:r>
        <w:t>Recall AKAZE: 0.6470588235294118</w:t>
      </w:r>
    </w:p>
    <w:p>
      <w:r>
        <w:t>Accuracy AKAZE: 0.51</w:t>
      </w:r>
    </w:p>
    <w:p>
      <w:r>
        <w:t>F1-Score AKAZE: 0.5739130434782609</w:t>
      </w:r>
    </w:p>
    <w:p>
      <w:r>
        <w:t>Best Method (Metrics): AKAZE (AKAZE memiliki Recall lebih tinggi (0.65))</w:t>
      </w:r>
    </w:p>
    <w:p/>
    <w:p>
      <w:r>
        <w:t>Folder: S054</w:t>
      </w:r>
    </w:p>
    <w:p>
      <w:r>
        <w:t>Train Image: S054-02-t10_01.ppm</w:t>
      </w:r>
    </w:p>
    <w:p>
      <w:r>
        <w:t>Val Image: S054-01-t10_01.ppm</w:t>
      </w:r>
    </w:p>
    <w:p>
      <w:r>
        <w:t>Precision SIFT: 0.4444444444444444</w:t>
      </w:r>
    </w:p>
    <w:p>
      <w:r>
        <w:t>Recall SIFT: 0.4166666666666667</w:t>
      </w:r>
    </w:p>
    <w:p>
      <w:r>
        <w:t>Accuracy SIFT: 0.47</w:t>
      </w:r>
    </w:p>
    <w:p>
      <w:r>
        <w:t>F1-Score SIFT: 0.4301075268817204</w:t>
      </w:r>
    </w:p>
    <w:p>
      <w:r>
        <w:t>Precision AKAZE: 0.5106382978723404</w:t>
      </w:r>
    </w:p>
    <w:p>
      <w:r>
        <w:t>Recall AKAZE: 0.5</w:t>
      </w:r>
    </w:p>
    <w:p>
      <w:r>
        <w:t>Accuracy AKAZE: 0.53</w:t>
      </w:r>
    </w:p>
    <w:p>
      <w:r>
        <w:t>F1-Score AKAZE: 0.5052631578947369</w:t>
      </w:r>
    </w:p>
    <w:p>
      <w:r>
        <w:t>Best Method (Metrics): AKAZE (AKAZE memiliki Accuracy lebih tinggi (0.53))</w:t>
      </w:r>
    </w:p>
    <w:p/>
    <w:p>
      <w:r>
        <w:t>Folder: S065</w:t>
      </w:r>
    </w:p>
    <w:p>
      <w:r>
        <w:t>Train Image: S065-02-t10_01.ppm</w:t>
      </w:r>
    </w:p>
    <w:p>
      <w:r>
        <w:t>Val Image: S065-01-t10_01.ppm</w:t>
      </w:r>
    </w:p>
    <w:p>
      <w:r>
        <w:t>Precision SIFT: 0.5384615384615384</w:t>
      </w:r>
    </w:p>
    <w:p>
      <w:r>
        <w:t>Recall SIFT: 0.5490196078431373</w:t>
      </w:r>
    </w:p>
    <w:p>
      <w:r>
        <w:t>Accuracy SIFT: 0.53</w:t>
      </w:r>
    </w:p>
    <w:p>
      <w:r>
        <w:t>F1-Score SIFT: 0.5436893203883495</w:t>
      </w:r>
    </w:p>
    <w:p>
      <w:r>
        <w:t>Precision AKAZE: 0.4482758620689655</w:t>
      </w:r>
    </w:p>
    <w:p>
      <w:r>
        <w:t>Recall AKAZE: 0.5098039215686274</w:t>
      </w:r>
    </w:p>
    <w:p>
      <w:r>
        <w:t>Accuracy AKAZE: 0.43</w:t>
      </w:r>
    </w:p>
    <w:p>
      <w:r>
        <w:t>F1-Score AKAZE: 0.4770642201834863</w:t>
      </w:r>
    </w:p>
    <w:p>
      <w:r>
        <w:t>Best Method (Metrics): SIFT (SIFT memiliki Recall lebih tinggi (0.55))</w:t>
      </w:r>
    </w:p>
    <w:p/>
    <w:p>
      <w:r>
        <w:t>Folder: S073</w:t>
      </w:r>
    </w:p>
    <w:p>
      <w:r>
        <w:t>Train Image: S073-01-t10_02.ppm</w:t>
      </w:r>
    </w:p>
    <w:p>
      <w:r>
        <w:t>Val Image: S073-01-t10_01.ppm</w:t>
      </w:r>
    </w:p>
    <w:p>
      <w:r>
        <w:t>Precision SIFT: 0.4680851063829787</w:t>
      </w:r>
    </w:p>
    <w:p>
      <w:r>
        <w:t>Recall SIFT: 0.5</w:t>
      </w:r>
    </w:p>
    <w:p>
      <w:r>
        <w:t>Accuracy SIFT: 0.53</w:t>
      </w:r>
    </w:p>
    <w:p>
      <w:r>
        <w:t>F1-Score SIFT: 0.4835164835164835</w:t>
      </w:r>
    </w:p>
    <w:p>
      <w:r>
        <w:t>Precision AKAZE: 0.5</w:t>
      </w:r>
    </w:p>
    <w:p>
      <w:r>
        <w:t>Recall AKAZE: 0.6363636363636364</w:t>
      </w:r>
    </w:p>
    <w:p>
      <w:r>
        <w:t>Accuracy AKAZE: 0.56</w:t>
      </w:r>
    </w:p>
    <w:p>
      <w:r>
        <w:t>F1-Score AKAZE: 0.56</w:t>
      </w:r>
    </w:p>
    <w:p>
      <w:r>
        <w:t>Best Method (Metrics): AKAZE (AKAZE memiliki Recall lebih tinggi (0.64))</w:t>
      </w:r>
    </w:p>
    <w:p/>
    <w:p>
      <w:r>
        <w:t>Folder: S069</w:t>
      </w:r>
    </w:p>
    <w:p>
      <w:r>
        <w:t>Train Image: S069-02-t10_01.ppm</w:t>
      </w:r>
    </w:p>
    <w:p>
      <w:r>
        <w:t>Val Image: S069-01-t10_01.ppm</w:t>
      </w:r>
    </w:p>
    <w:p>
      <w:r>
        <w:t>Precision SIFT: 0.4523809523809524</w:t>
      </w:r>
    </w:p>
    <w:p>
      <w:r>
        <w:t>Recall SIFT: 0.4130434782608696</w:t>
      </w:r>
    </w:p>
    <w:p>
      <w:r>
        <w:t>Accuracy SIFT: 0.5</w:t>
      </w:r>
    </w:p>
    <w:p>
      <w:r>
        <w:t>F1-Score SIFT: 0.4318181818181818</w:t>
      </w:r>
    </w:p>
    <w:p>
      <w:r>
        <w:t>Precision AKAZE: 0.509090909090909</w:t>
      </w:r>
    </w:p>
    <w:p>
      <w:r>
        <w:t>Recall AKAZE: 0.6086956521739131</w:t>
      </w:r>
    </w:p>
    <w:p>
      <w:r>
        <w:t>Accuracy AKAZE: 0.55</w:t>
      </w:r>
    </w:p>
    <w:p>
      <w:r>
        <w:t>F1-Score AKAZE: 0.5544554455445545</w:t>
      </w:r>
    </w:p>
    <w:p>
      <w:r>
        <w:t>Best Method (Metrics): AKAZE (AKAZE memiliki Recall lebih tinggi (0.61))</w:t>
      </w:r>
    </w:p>
    <w:p/>
    <w:p>
      <w:r>
        <w:t>Folder: S108</w:t>
      </w:r>
    </w:p>
    <w:p>
      <w:r>
        <w:t>Train Image: S108-04-t10_01.ppm</w:t>
      </w:r>
    </w:p>
    <w:p>
      <w:r>
        <w:t>Val Image: S108-02-t10_01.ppm</w:t>
      </w:r>
    </w:p>
    <w:p>
      <w:r>
        <w:t>Precision SIFT: 0.4583333333333333</w:t>
      </w:r>
    </w:p>
    <w:p>
      <w:r>
        <w:t>Recall SIFT: 0.4888888888888889</w:t>
      </w:r>
    </w:p>
    <w:p>
      <w:r>
        <w:t>Accuracy SIFT: 0.51</w:t>
      </w:r>
    </w:p>
    <w:p>
      <w:r>
        <w:t>F1-Score SIFT: 0.4731182795698925</w:t>
      </w:r>
    </w:p>
    <w:p>
      <w:r>
        <w:t>Precision AKAZE: 0.4716981132075472</w:t>
      </w:r>
    </w:p>
    <w:p>
      <w:r>
        <w:t>Recall AKAZE: 0.5555555555555556</w:t>
      </w:r>
    </w:p>
    <w:p>
      <w:r>
        <w:t>Accuracy AKAZE: 0.52</w:t>
      </w:r>
    </w:p>
    <w:p>
      <w:r>
        <w:t>F1-Score AKAZE: 0.5102040816326531</w:t>
      </w:r>
    </w:p>
    <w:p>
      <w:r>
        <w:t>Best Method (Metrics): AKAZE (AKAZE memiliki Recall lebih tinggi (0.56))</w:t>
      </w:r>
    </w:p>
    <w:p/>
    <w:p>
      <w:r>
        <w:t>Folder: S108</w:t>
      </w:r>
    </w:p>
    <w:p>
      <w:r>
        <w:t>Train Image: S108-01-t10_01.ppm</w:t>
      </w:r>
    </w:p>
    <w:p>
      <w:r>
        <w:t>Val Image: S108-02-t10_01.ppm</w:t>
      </w:r>
    </w:p>
    <w:p>
      <w:r>
        <w:t>Precision SIFT: 0.4583333333333333</w:t>
      </w:r>
    </w:p>
    <w:p>
      <w:r>
        <w:t>Recall SIFT: 0.44</w:t>
      </w:r>
    </w:p>
    <w:p>
      <w:r>
        <w:t>Accuracy SIFT: 0.46</w:t>
      </w:r>
    </w:p>
    <w:p>
      <w:r>
        <w:t>F1-Score SIFT: 0.4489795918367347</w:t>
      </w:r>
    </w:p>
    <w:p>
      <w:r>
        <w:t>Precision AKAZE: 0.456140350877193</w:t>
      </w:r>
    </w:p>
    <w:p>
      <w:r>
        <w:t>Recall AKAZE: 0.52</w:t>
      </w:r>
    </w:p>
    <w:p>
      <w:r>
        <w:t>Accuracy AKAZE: 0.45</w:t>
      </w:r>
    </w:p>
    <w:p>
      <w:r>
        <w:t>F1-Score AKAZE: 0.485981308411215</w:t>
      </w:r>
    </w:p>
    <w:p>
      <w:r>
        <w:t>Best Method (Metrics): AKAZE (AKAZE memiliki Recall lebih tinggi (0.52))</w:t>
      </w:r>
    </w:p>
    <w:p/>
    <w:p>
      <w:r>
        <w:t>Folder: S108</w:t>
      </w:r>
    </w:p>
    <w:p>
      <w:r>
        <w:t>Train Image: S108-03-t10_01.ppm</w:t>
      </w:r>
    </w:p>
    <w:p>
      <w:r>
        <w:t>Val Image: S108-02-t10_01.ppm</w:t>
      </w:r>
    </w:p>
    <w:p>
      <w:r>
        <w:t>Precision SIFT: 0.5227272727272727</w:t>
      </w:r>
    </w:p>
    <w:p>
      <w:r>
        <w:t>Recall SIFT: 0.4791666666666667</w:t>
      </w:r>
    </w:p>
    <w:p>
      <w:r>
        <w:t>Accuracy SIFT: 0.54</w:t>
      </w:r>
    </w:p>
    <w:p>
      <w:r>
        <w:t>F1-Score SIFT: 0.5</w:t>
      </w:r>
    </w:p>
    <w:p>
      <w:r>
        <w:t>Precision AKAZE: 0.4893617021276596</w:t>
      </w:r>
    </w:p>
    <w:p>
      <w:r>
        <w:t>Recall AKAZE: 0.4791666666666667</w:t>
      </w:r>
    </w:p>
    <w:p>
      <w:r>
        <w:t>Accuracy AKAZE: 0.51</w:t>
      </w:r>
    </w:p>
    <w:p>
      <w:r>
        <w:t>F1-Score AKAZE: 0.4842105263157895</w:t>
      </w:r>
    </w:p>
    <w:p>
      <w:r>
        <w:t>Best Method (Metrics): SIFT (SIFT memiliki Accuracy lebih tinggi (0.54))</w:t>
      </w:r>
    </w:p>
    <w:p/>
    <w:p>
      <w:r>
        <w:t>Folder: S078</w:t>
      </w:r>
    </w:p>
    <w:p>
      <w:r>
        <w:t>Train Image: S078-02-t10_02.ppm</w:t>
      </w:r>
    </w:p>
    <w:p>
      <w:r>
        <w:t>Val Image: S078-01-t10_01.ppm</w:t>
      </w:r>
    </w:p>
    <w:p>
      <w:r>
        <w:t>Precision SIFT: 0.5294117647058824</w:t>
      </w:r>
    </w:p>
    <w:p>
      <w:r>
        <w:t>Recall SIFT: 0.5510204081632653</w:t>
      </w:r>
    </w:p>
    <w:p>
      <w:r>
        <w:t>Accuracy SIFT: 0.54</w:t>
      </w:r>
    </w:p>
    <w:p>
      <w:r>
        <w:t>F1-Score SIFT: 0.54</w:t>
      </w:r>
    </w:p>
    <w:p>
      <w:r>
        <w:t>Precision AKAZE: 0.5925925925925926</w:t>
      </w:r>
    </w:p>
    <w:p>
      <w:r>
        <w:t>Recall AKAZE: 0.6530612244897959</w:t>
      </w:r>
    </w:p>
    <w:p>
      <w:r>
        <w:t>Accuracy AKAZE: 0.61</w:t>
      </w:r>
    </w:p>
    <w:p>
      <w:r>
        <w:t>F1-Score AKAZE: 0.6213592233009708</w:t>
      </w:r>
    </w:p>
    <w:p>
      <w:r>
        <w:t>Best Method (Metrics): AKAZE (AKAZE memiliki Recall lebih tinggi (0.65))</w:t>
      </w:r>
    </w:p>
    <w:p/>
    <w:p>
      <w:r>
        <w:t>Folder: S078</w:t>
      </w:r>
    </w:p>
    <w:p>
      <w:r>
        <w:t>Train Image: S078-02-t10_02.ppm</w:t>
      </w:r>
    </w:p>
    <w:p>
      <w:r>
        <w:t>Val Image: S078-02-t10_01.ppm</w:t>
      </w:r>
    </w:p>
    <w:p>
      <w:r>
        <w:t>Precision SIFT: 0.4222222222222222</w:t>
      </w:r>
    </w:p>
    <w:p>
      <w:r>
        <w:t>Recall SIFT: 0.3725490196078431</w:t>
      </w:r>
    </w:p>
    <w:p>
      <w:r>
        <w:t>Accuracy SIFT: 0.42</w:t>
      </w:r>
    </w:p>
    <w:p>
      <w:r>
        <w:t>F1-Score SIFT: 0.3958333333333333</w:t>
      </w:r>
    </w:p>
    <w:p>
      <w:r>
        <w:t>Precision AKAZE: 0.5</w:t>
      </w:r>
    </w:p>
    <w:p>
      <w:r>
        <w:t>Recall AKAZE: 0.4313725490196079</w:t>
      </w:r>
    </w:p>
    <w:p>
      <w:r>
        <w:t>Accuracy AKAZE: 0.49</w:t>
      </w:r>
    </w:p>
    <w:p>
      <w:r>
        <w:t>F1-Score AKAZE: 0.4631578947368421</w:t>
      </w:r>
    </w:p>
    <w:p>
      <w:r>
        <w:t>Best Method (Metrics): AKAZE (AKAZE memiliki Precision lebih tinggi (0.50))</w:t>
      </w:r>
    </w:p>
    <w:p/>
    <w:p>
      <w:r>
        <w:t>Folder: S078</w:t>
      </w:r>
    </w:p>
    <w:p>
      <w:r>
        <w:t>Train Image: S078-03-t10_01.ppm</w:t>
      </w:r>
    </w:p>
    <w:p>
      <w:r>
        <w:t>Val Image: S078-01-t10_01.ppm</w:t>
      </w:r>
    </w:p>
    <w:p>
      <w:r>
        <w:t>Precision SIFT: 0.4888888888888889</w:t>
      </w:r>
    </w:p>
    <w:p>
      <w:r>
        <w:t>Recall SIFT: 0.4782608695652174</w:t>
      </w:r>
    </w:p>
    <w:p>
      <w:r>
        <w:t>Accuracy SIFT: 0.53</w:t>
      </w:r>
    </w:p>
    <w:p>
      <w:r>
        <w:t>F1-Score SIFT: 0.4835164835164835</w:t>
      </w:r>
    </w:p>
    <w:p>
      <w:r>
        <w:t>Precision AKAZE: 0.3958333333333333</w:t>
      </w:r>
    </w:p>
    <w:p>
      <w:r>
        <w:t>Recall AKAZE: 0.4130434782608696</w:t>
      </w:r>
    </w:p>
    <w:p>
      <w:r>
        <w:t>Accuracy AKAZE: 0.44</w:t>
      </w:r>
    </w:p>
    <w:p>
      <w:r>
        <w:t>F1-Score AKAZE: 0.4042553191489361</w:t>
      </w:r>
    </w:p>
    <w:p>
      <w:r>
        <w:t>Best Method (Metrics): SIFT (SIFT memiliki Accuracy lebih tinggi (0.53))</w:t>
      </w:r>
    </w:p>
    <w:p/>
    <w:p>
      <w:r>
        <w:t>Folder: S078</w:t>
      </w:r>
    </w:p>
    <w:p>
      <w:r>
        <w:t>Train Image: S078-03-t10_01.ppm</w:t>
      </w:r>
    </w:p>
    <w:p>
      <w:r>
        <w:t>Val Image: S078-02-t10_01.ppm</w:t>
      </w:r>
    </w:p>
    <w:p>
      <w:r>
        <w:t>Precision SIFT: 0.4375</w:t>
      </w:r>
    </w:p>
    <w:p>
      <w:r>
        <w:t>Recall SIFT: 0.4468085106382979</w:t>
      </w:r>
    </w:p>
    <w:p>
      <w:r>
        <w:t>Accuracy SIFT: 0.47</w:t>
      </w:r>
    </w:p>
    <w:p>
      <w:r>
        <w:t>F1-Score SIFT: 0.4421052631578947</w:t>
      </w:r>
    </w:p>
    <w:p>
      <w:r>
        <w:t>Precision AKAZE: 0.425531914893617</w:t>
      </w:r>
    </w:p>
    <w:p>
      <w:r>
        <w:t>Recall AKAZE: 0.425531914893617</w:t>
      </w:r>
    </w:p>
    <w:p>
      <w:r>
        <w:t>Accuracy AKAZE: 0.46</w:t>
      </w:r>
    </w:p>
    <w:p>
      <w:r>
        <w:t>F1-Score AKAZE: 0.425531914893617</w:t>
      </w:r>
    </w:p>
    <w:p>
      <w:r>
        <w:t>Best Method (Metrics): SIFT (SIFT memiliki Accuracy lebih tinggi (0.47))</w:t>
      </w:r>
    </w:p>
    <w:p/>
    <w:p>
      <w:r>
        <w:t>Folder: S078</w:t>
      </w:r>
    </w:p>
    <w:p>
      <w:r>
        <w:t>Train Image: S078-04-t10_01.ppm</w:t>
      </w:r>
    </w:p>
    <w:p>
      <w:r>
        <w:t>Val Image: S078-01-t10_01.ppm</w:t>
      </w:r>
    </w:p>
    <w:p>
      <w:r>
        <w:t>Precision SIFT: 0.4727272727272727</w:t>
      </w:r>
    </w:p>
    <w:p>
      <w:r>
        <w:t>Recall SIFT: 0.52</w:t>
      </w:r>
    </w:p>
    <w:p>
      <w:r>
        <w:t>Accuracy SIFT: 0.47</w:t>
      </w:r>
    </w:p>
    <w:p>
      <w:r>
        <w:t>F1-Score SIFT: 0.4952380952380953</w:t>
      </w:r>
    </w:p>
    <w:p>
      <w:r>
        <w:t>Precision AKAZE: 0.5740740740740741</w:t>
      </w:r>
    </w:p>
    <w:p>
      <w:r>
        <w:t>Recall AKAZE: 0.62</w:t>
      </w:r>
    </w:p>
    <w:p>
      <w:r>
        <w:t>Accuracy AKAZE: 0.58</w:t>
      </w:r>
    </w:p>
    <w:p>
      <w:r>
        <w:t>F1-Score AKAZE: 0.5961538461538461</w:t>
      </w:r>
    </w:p>
    <w:p>
      <w:r>
        <w:t>Best Method (Metrics): AKAZE (AKAZE memiliki Recall lebih tinggi (0.62))</w:t>
      </w:r>
    </w:p>
    <w:p/>
    <w:p>
      <w:r>
        <w:t>Folder: S078</w:t>
      </w:r>
    </w:p>
    <w:p>
      <w:r>
        <w:t>Train Image: S078-04-t10_01.ppm</w:t>
      </w:r>
    </w:p>
    <w:p>
      <w:r>
        <w:t>Val Image: S078-02-t10_01.ppm</w:t>
      </w:r>
    </w:p>
    <w:p>
      <w:r>
        <w:t>Precision SIFT: 0.4523809523809524</w:t>
      </w:r>
    </w:p>
    <w:p>
      <w:r>
        <w:t>Recall SIFT: 0.4222222222222222</w:t>
      </w:r>
    </w:p>
    <w:p>
      <w:r>
        <w:t>Accuracy SIFT: 0.51</w:t>
      </w:r>
    </w:p>
    <w:p>
      <w:r>
        <w:t>F1-Score SIFT: 0.4367816091954023</w:t>
      </w:r>
    </w:p>
    <w:p>
      <w:r>
        <w:t>Precision AKAZE: 0.6097560975609756</w:t>
      </w:r>
    </w:p>
    <w:p>
      <w:r>
        <w:t>Recall AKAZE: 0.5555555555555556</w:t>
      </w:r>
    </w:p>
    <w:p>
      <w:r>
        <w:t>Accuracy AKAZE: 0.64</w:t>
      </w:r>
    </w:p>
    <w:p>
      <w:r>
        <w:t>F1-Score AKAZE: 0.5813953488372093</w:t>
      </w:r>
    </w:p>
    <w:p>
      <w:r>
        <w:t>Best Method (Metrics): AKAZE (AKAZE memiliki Accuracy lebih tinggi (0.64))</w:t>
      </w:r>
    </w:p>
    <w:p/>
    <w:p>
      <w:r>
        <w:t>Folder: S098</w:t>
      </w:r>
    </w:p>
    <w:p>
      <w:r>
        <w:t>Train Image: S098-02-t10_01.ppm</w:t>
      </w:r>
    </w:p>
    <w:p>
      <w:r>
        <w:t>Val Image: S098-01-t10_01.ppm</w:t>
      </w:r>
    </w:p>
    <w:p>
      <w:r>
        <w:t>Precision SIFT: 0.5</w:t>
      </w:r>
    </w:p>
    <w:p>
      <w:r>
        <w:t>Recall SIFT: 0.5490196078431373</w:t>
      </w:r>
    </w:p>
    <w:p>
      <w:r>
        <w:t>Accuracy SIFT: 0.49</w:t>
      </w:r>
    </w:p>
    <w:p>
      <w:r>
        <w:t>F1-Score SIFT: 0.5233644859813084</w:t>
      </w:r>
    </w:p>
    <w:p>
      <w:r>
        <w:t>Precision AKAZE: 0.425531914893617</w:t>
      </w:r>
    </w:p>
    <w:p>
      <w:r>
        <w:t>Recall AKAZE: 0.392156862745098</w:t>
      </w:r>
    </w:p>
    <w:p>
      <w:r>
        <w:t>Accuracy AKAZE: 0.42</w:t>
      </w:r>
    </w:p>
    <w:p>
      <w:r>
        <w:t>F1-Score AKAZE: 0.4081632653061225</w:t>
      </w:r>
    </w:p>
    <w:p>
      <w:r>
        <w:t>Best Method (Metrics): SIFT (SIFT memiliki Recall lebih tinggi (0.55))</w:t>
      </w:r>
    </w:p>
    <w:p/>
    <w:p>
      <w:r>
        <w:t>Folder: S095</w:t>
      </w:r>
    </w:p>
    <w:p>
      <w:r>
        <w:t>Train Image: S095-02-t10_01.ppm</w:t>
      </w:r>
    </w:p>
    <w:p>
      <w:r>
        <w:t>Val Image: S095-01-t10_01.ppm</w:t>
      </w:r>
    </w:p>
    <w:p>
      <w:r>
        <w:t>Precision SIFT: 0.3877551020408163</w:t>
      </w:r>
    </w:p>
    <w:p>
      <w:r>
        <w:t>Recall SIFT: 0.4523809523809524</w:t>
      </w:r>
    </w:p>
    <w:p>
      <w:r>
        <w:t>Accuracy SIFT: 0.47</w:t>
      </w:r>
    </w:p>
    <w:p>
      <w:r>
        <w:t>F1-Score SIFT: 0.4175824175824176</w:t>
      </w:r>
    </w:p>
    <w:p>
      <w:r>
        <w:t>Precision AKAZE: 0.4</w:t>
      </w:r>
    </w:p>
    <w:p>
      <w:r>
        <w:t>Recall AKAZE: 0.4761904761904762</w:t>
      </w:r>
    </w:p>
    <w:p>
      <w:r>
        <w:t>Accuracy AKAZE: 0.48</w:t>
      </w:r>
    </w:p>
    <w:p>
      <w:r>
        <w:t>F1-Score AKAZE: 0.4347826086956522</w:t>
      </w:r>
    </w:p>
    <w:p>
      <w:r>
        <w:t>Best Method (Metrics): AKAZE (AKAZE memiliki Accuracy lebih tinggi (0.48))</w:t>
      </w:r>
    </w:p>
    <w:p/>
    <w:p>
      <w:r>
        <w:t>Folder: S096</w:t>
      </w:r>
    </w:p>
    <w:p>
      <w:r>
        <w:t>Train Image: S096-01-t10_01.ppm</w:t>
      </w:r>
    </w:p>
    <w:p>
      <w:r>
        <w:t>Val Image: S096-02-t10_01.ppm</w:t>
      </w:r>
    </w:p>
    <w:p>
      <w:r>
        <w:t>Precision SIFT: 0.5370370370370371</w:t>
      </w:r>
    </w:p>
    <w:p>
      <w:r>
        <w:t>Recall SIFT: 0.58</w:t>
      </w:r>
    </w:p>
    <w:p>
      <w:r>
        <w:t>Accuracy SIFT: 0.54</w:t>
      </w:r>
    </w:p>
    <w:p>
      <w:r>
        <w:t>F1-Score SIFT: 0.5576923076923077</w:t>
      </w:r>
    </w:p>
    <w:p>
      <w:r>
        <w:t>Precision AKAZE: 0.5128205128205128</w:t>
      </w:r>
    </w:p>
    <w:p>
      <w:r>
        <w:t>Recall AKAZE: 0.4</w:t>
      </w:r>
    </w:p>
    <w:p>
      <w:r>
        <w:t>Accuracy AKAZE: 0.51</w:t>
      </w:r>
    </w:p>
    <w:p>
      <w:r>
        <w:t>F1-Score AKAZE: 0.449438202247191</w:t>
      </w:r>
    </w:p>
    <w:p>
      <w:r>
        <w:t>Best Method (Metrics): SIFT (SIFT memiliki Recall lebih tinggi (0.58))</w:t>
      </w:r>
    </w:p>
    <w:p/>
    <w:p>
      <w:r>
        <w:t>Folder: S093</w:t>
      </w:r>
    </w:p>
    <w:p>
      <w:r>
        <w:t>Train Image: S093-01-t10_01.ppm</w:t>
      </w:r>
    </w:p>
    <w:p>
      <w:r>
        <w:t>Val Image: S093-02-t10_01.ppm</w:t>
      </w:r>
    </w:p>
    <w:p>
      <w:r>
        <w:t>Precision SIFT: 0.5660377358490566</w:t>
      </w:r>
    </w:p>
    <w:p>
      <w:r>
        <w:t>Recall SIFT: 0.5769230769230769</w:t>
      </w:r>
    </w:p>
    <w:p>
      <w:r>
        <w:t>Accuracy SIFT: 0.55</w:t>
      </w:r>
    </w:p>
    <w:p>
      <w:r>
        <w:t>F1-Score SIFT: 0.5714285714285714</w:t>
      </w:r>
    </w:p>
    <w:p>
      <w:r>
        <w:t>Precision AKAZE: 0.5510204081632653</w:t>
      </w:r>
    </w:p>
    <w:p>
      <w:r>
        <w:t>Recall AKAZE: 0.5192307692307693</w:t>
      </w:r>
    </w:p>
    <w:p>
      <w:r>
        <w:t>Accuracy AKAZE: 0.53</w:t>
      </w:r>
    </w:p>
    <w:p>
      <w:r>
        <w:t>F1-Score AKAZE: 0.5346534653465347</w:t>
      </w:r>
    </w:p>
    <w:p>
      <w:r>
        <w:t>Best Method (Metrics): SIFT (SIFT memiliki Recall lebih tinggi (0.58))</w:t>
      </w:r>
    </w:p>
    <w:p/>
    <w:p>
      <w:r>
        <w:t>Folder: S101</w:t>
      </w:r>
    </w:p>
    <w:p>
      <w:r>
        <w:t>Train Image: S101-02-t10_01.ppm</w:t>
      </w:r>
    </w:p>
    <w:p>
      <w:r>
        <w:t>Val Image: S101-01-t10_01.ppm</w:t>
      </w:r>
    </w:p>
    <w:p>
      <w:r>
        <w:t>Precision SIFT: 0.5769230769230769</w:t>
      </w:r>
    </w:p>
    <w:p>
      <w:r>
        <w:t>Recall SIFT: 0.5357142857142857</w:t>
      </w:r>
    </w:p>
    <w:p>
      <w:r>
        <w:t>Accuracy SIFT: 0.52</w:t>
      </w:r>
    </w:p>
    <w:p>
      <w:r>
        <w:t>F1-Score SIFT: 0.5555555555555556</w:t>
      </w:r>
    </w:p>
    <w:p>
      <w:r>
        <w:t>Precision AKAZE: 0.5471698113207547</w:t>
      </w:r>
    </w:p>
    <w:p>
      <w:r>
        <w:t>Recall AKAZE: 0.5178571428571429</w:t>
      </w:r>
    </w:p>
    <w:p>
      <w:r>
        <w:t>Accuracy AKAZE: 0.49</w:t>
      </w:r>
    </w:p>
    <w:p>
      <w:r>
        <w:t>F1-Score AKAZE: 0.5321100917431193</w:t>
      </w:r>
    </w:p>
    <w:p>
      <w:r>
        <w:t>Best Method (Metrics): SIFT (SIFT memiliki Precision lebih tinggi (0.58))</w:t>
      </w:r>
    </w:p>
    <w:p/>
    <w:p>
      <w:r>
        <w:t>Folder: S088</w:t>
      </w:r>
    </w:p>
    <w:p>
      <w:r>
        <w:t>Train Image: S088-02-t10_01.ppm</w:t>
      </w:r>
    </w:p>
    <w:p>
      <w:r>
        <w:t>Val Image: S088-01-t10_01.ppm</w:t>
      </w:r>
    </w:p>
    <w:p>
      <w:r>
        <w:t>Precision SIFT: 0.4807692307692308</w:t>
      </w:r>
    </w:p>
    <w:p>
      <w:r>
        <w:t>Recall SIFT: 0.5813953488372093</w:t>
      </w:r>
    </w:p>
    <w:p>
      <w:r>
        <w:t>Accuracy SIFT: 0.55</w:t>
      </w:r>
    </w:p>
    <w:p>
      <w:r>
        <w:t>F1-Score SIFT: 0.5263157894736842</w:t>
      </w:r>
    </w:p>
    <w:p>
      <w:r>
        <w:t>Precision AKAZE: 0.42</w:t>
      </w:r>
    </w:p>
    <w:p>
      <w:r>
        <w:t>Recall AKAZE: 0.4883720930232558</w:t>
      </w:r>
    </w:p>
    <w:p>
      <w:r>
        <w:t>Accuracy AKAZE: 0.49</w:t>
      </w:r>
    </w:p>
    <w:p>
      <w:r>
        <w:t>F1-Score AKAZE: 0.4516129032258064</w:t>
      </w:r>
    </w:p>
    <w:p>
      <w:r>
        <w:t>Best Method (Metrics): SIFT (SIFT memiliki Recall lebih tinggi (0.58))</w:t>
      </w:r>
    </w:p>
    <w:p/>
    <w:p>
      <w:r>
        <w:t>Folder: S099</w:t>
      </w:r>
    </w:p>
    <w:p>
      <w:r>
        <w:t>Train Image: S099-02-t10_01.ppm</w:t>
      </w:r>
    </w:p>
    <w:p>
      <w:r>
        <w:t>Val Image: S099-01-t10_01.ppm</w:t>
      </w:r>
    </w:p>
    <w:p>
      <w:r>
        <w:t>Precision SIFT: 0.5217391304347826</w:t>
      </w:r>
    </w:p>
    <w:p>
      <w:r>
        <w:t>Recall SIFT: 0.5454545454545454</w:t>
      </w:r>
    </w:p>
    <w:p>
      <w:r>
        <w:t>Accuracy SIFT: 0.58</w:t>
      </w:r>
    </w:p>
    <w:p>
      <w:r>
        <w:t>F1-Score SIFT: 0.5333333333333333</w:t>
      </w:r>
    </w:p>
    <w:p>
      <w:r>
        <w:t>Precision AKAZE: 0.4385964912280702</w:t>
      </w:r>
    </w:p>
    <w:p>
      <w:r>
        <w:t>Recall AKAZE: 0.5681818181818182</w:t>
      </w:r>
    </w:p>
    <w:p>
      <w:r>
        <w:t>Accuracy AKAZE: 0.49</w:t>
      </w:r>
    </w:p>
    <w:p>
      <w:r>
        <w:t>F1-Score AKAZE: 0.495049504950495</w:t>
      </w:r>
    </w:p>
    <w:p>
      <w:r>
        <w:t>Best Method (Metrics): SIFT (SIFT memiliki Accuracy lebih tinggi (0.58))</w:t>
      </w:r>
    </w:p>
    <w:p/>
    <w:p>
      <w:r>
        <w:t>Folder: S099</w:t>
      </w:r>
    </w:p>
    <w:p>
      <w:r>
        <w:t>Train Image: S099-02-t10_01.ppm</w:t>
      </w:r>
    </w:p>
    <w:p>
      <w:r>
        <w:t>Val Image: S099-03-t10_01.ppm</w:t>
      </w:r>
    </w:p>
    <w:p>
      <w:r>
        <w:t>Precision SIFT: 0.4893617021276596</w:t>
      </w:r>
    </w:p>
    <w:p>
      <w:r>
        <w:t>Recall SIFT: 0.4259259259259259</w:t>
      </w:r>
    </w:p>
    <w:p>
      <w:r>
        <w:t>Accuracy SIFT: 0.45</w:t>
      </w:r>
    </w:p>
    <w:p>
      <w:r>
        <w:t>F1-Score SIFT: 0.4554455445544555</w:t>
      </w:r>
    </w:p>
    <w:p>
      <w:r>
        <w:t>Precision AKAZE: 0.576271186440678</w:t>
      </w:r>
    </w:p>
    <w:p>
      <w:r>
        <w:t>Recall AKAZE: 0.6296296296296297</w:t>
      </w:r>
    </w:p>
    <w:p>
      <w:r>
        <w:t>Accuracy AKAZE: 0.55</w:t>
      </w:r>
    </w:p>
    <w:p>
      <w:r>
        <w:t>F1-Score AKAZE: 0.6017699115044248</w:t>
      </w:r>
    </w:p>
    <w:p>
      <w:r>
        <w:t>Best Method (Metrics): AKAZE (AKAZE memiliki Recall lebih tinggi (0.63))</w:t>
      </w:r>
    </w:p>
    <w:p/>
    <w:p>
      <w:r>
        <w:t>Folder: S085</w:t>
      </w:r>
    </w:p>
    <w:p>
      <w:r>
        <w:t>Train Image: S085-01-t10_01.ppm</w:t>
      </w:r>
    </w:p>
    <w:p>
      <w:r>
        <w:t>Val Image: S085-01-t10_03.ppm</w:t>
      </w:r>
    </w:p>
    <w:p>
      <w:r>
        <w:t>Precision SIFT: 0.52</w:t>
      </w:r>
    </w:p>
    <w:p>
      <w:r>
        <w:t>Recall SIFT: 0.5652173913043478</w:t>
      </w:r>
    </w:p>
    <w:p>
      <w:r>
        <w:t>Accuracy SIFT: 0.56</w:t>
      </w:r>
    </w:p>
    <w:p>
      <w:r>
        <w:t>F1-Score SIFT: 0.5416666666666666</w:t>
      </w:r>
    </w:p>
    <w:p>
      <w:r>
        <w:t>Precision AKAZE: 0.5098039215686274</w:t>
      </w:r>
    </w:p>
    <w:p>
      <w:r>
        <w:t>Recall AKAZE: 0.5652173913043478</w:t>
      </w:r>
    </w:p>
    <w:p>
      <w:r>
        <w:t>Accuracy AKAZE: 0.55</w:t>
      </w:r>
    </w:p>
    <w:p>
      <w:r>
        <w:t>F1-Score AKAZE: 0.5360824742268041</w:t>
      </w:r>
    </w:p>
    <w:p>
      <w:r>
        <w:t>Best Method (Metrics): SIFT (SIFT memiliki Recall lebih tinggi (0.57))</w:t>
      </w:r>
    </w:p>
    <w:p/>
    <w:p>
      <w:r>
        <w:t>Folder: S085</w:t>
      </w:r>
    </w:p>
    <w:p>
      <w:r>
        <w:t>Train Image: S085-01-t10_02.ppm</w:t>
      </w:r>
    </w:p>
    <w:p>
      <w:r>
        <w:t>Val Image: S085-01-t10_03.ppm</w:t>
      </w:r>
    </w:p>
    <w:p>
      <w:r>
        <w:t>Precision SIFT: 0.6590909090909091</w:t>
      </w:r>
    </w:p>
    <w:p>
      <w:r>
        <w:t>Recall SIFT: 0.5272727272727272</w:t>
      </w:r>
    </w:p>
    <w:p>
      <w:r>
        <w:t>Accuracy SIFT: 0.59</w:t>
      </w:r>
    </w:p>
    <w:p>
      <w:r>
        <w:t>F1-Score SIFT: 0.5858585858585859</w:t>
      </w:r>
    </w:p>
    <w:p>
      <w:r>
        <w:t>Precision AKAZE: 0.5932203389830508</w:t>
      </w:r>
    </w:p>
    <w:p>
      <w:r>
        <w:t>Recall AKAZE: 0.6363636363636364</w:t>
      </w:r>
    </w:p>
    <w:p>
      <w:r>
        <w:t>Accuracy AKAZE: 0.56</w:t>
      </w:r>
    </w:p>
    <w:p>
      <w:r>
        <w:t>F1-Score AKAZE: 0.6140350877192983</w:t>
      </w:r>
    </w:p>
    <w:p>
      <w:r>
        <w:t>Best Method (Metrics): SIFT (SIFT memiliki Precision lebih tinggi (0.66))</w:t>
      </w:r>
    </w:p>
    <w:p/>
    <w:p>
      <w:r>
        <w:t>Folder: S133</w:t>
      </w:r>
    </w:p>
    <w:p>
      <w:r>
        <w:t>Train Image: S133-03-t10_01.ppm</w:t>
      </w:r>
    </w:p>
    <w:p>
      <w:r>
        <w:t>Val Image: S133-01-t10_01.ppm</w:t>
      </w:r>
    </w:p>
    <w:p>
      <w:r>
        <w:t>Precision SIFT: 0.4107142857142857</w:t>
      </w:r>
    </w:p>
    <w:p>
      <w:r>
        <w:t>Recall SIFT: 0.4893617021276596</w:t>
      </w:r>
    </w:p>
    <w:p>
      <w:r>
        <w:t>Accuracy SIFT: 0.43</w:t>
      </w:r>
    </w:p>
    <w:p>
      <w:r>
        <w:t>F1-Score SIFT: 0.4466019417475728</w:t>
      </w:r>
    </w:p>
    <w:p>
      <w:r>
        <w:t>Precision AKAZE: 0.5306122448979592</w:t>
      </w:r>
    </w:p>
    <w:p>
      <w:r>
        <w:t>Recall AKAZE: 0.5531914893617021</w:t>
      </w:r>
    </w:p>
    <w:p>
      <w:r>
        <w:t>Accuracy AKAZE: 0.56</w:t>
      </w:r>
    </w:p>
    <w:p>
      <w:r>
        <w:t>F1-Score AKAZE: 0.5416666666666666</w:t>
      </w:r>
    </w:p>
    <w:p>
      <w:r>
        <w:t>Best Method (Metrics): AKAZE (AKAZE memiliki Accuracy lebih tinggi (0.56))</w:t>
      </w:r>
    </w:p>
    <w:p/>
    <w:p>
      <w:r>
        <w:t>Folder: S133</w:t>
      </w:r>
    </w:p>
    <w:p>
      <w:r>
        <w:t>Train Image: S133-02-t10_01.ppm</w:t>
      </w:r>
    </w:p>
    <w:p>
      <w:r>
        <w:t>Val Image: S133-01-t10_01.ppm</w:t>
      </w:r>
    </w:p>
    <w:p>
      <w:r>
        <w:t>Precision SIFT: 0.5294117647058824</w:t>
      </w:r>
    </w:p>
    <w:p>
      <w:r>
        <w:t>Recall SIFT: 0.5510204081632653</w:t>
      </w:r>
    </w:p>
    <w:p>
      <w:r>
        <w:t>Accuracy SIFT: 0.54</w:t>
      </w:r>
    </w:p>
    <w:p>
      <w:r>
        <w:t>F1-Score SIFT: 0.54</w:t>
      </w:r>
    </w:p>
    <w:p>
      <w:r>
        <w:t>Precision AKAZE: 0.3958333333333333</w:t>
      </w:r>
    </w:p>
    <w:p>
      <w:r>
        <w:t>Recall AKAZE: 0.3877551020408163</w:t>
      </w:r>
    </w:p>
    <w:p>
      <w:r>
        <w:t>Accuracy AKAZE: 0.41</w:t>
      </w:r>
    </w:p>
    <w:p>
      <w:r>
        <w:t>F1-Score AKAZE: 0.3917525773195876</w:t>
      </w:r>
    </w:p>
    <w:p>
      <w:r>
        <w:t>Best Method (Metrics): SIFT (SIFT memiliki Recall lebih tinggi (0.55))</w:t>
      </w:r>
    </w:p>
    <w:p/>
    <w:p>
      <w:r>
        <w:t>Folder: S118</w:t>
      </w:r>
    </w:p>
    <w:p>
      <w:r>
        <w:t>Train Image: S118-01-t10_01.ppm</w:t>
      </w:r>
    </w:p>
    <w:p>
      <w:r>
        <w:t>Val Image: S118-03-t10_01.ppm</w:t>
      </w:r>
    </w:p>
    <w:p>
      <w:r>
        <w:t>Precision SIFT: 0.5</w:t>
      </w:r>
    </w:p>
    <w:p>
      <w:r>
        <w:t>Recall SIFT: 0.3584905660377358</w:t>
      </w:r>
    </w:p>
    <w:p>
      <w:r>
        <w:t>Accuracy SIFT: 0.47</w:t>
      </w:r>
    </w:p>
    <w:p>
      <w:r>
        <w:t>F1-Score SIFT: 0.4175824175824176</w:t>
      </w:r>
    </w:p>
    <w:p>
      <w:r>
        <w:t>Precision AKAZE: 0.5555555555555556</w:t>
      </w:r>
    </w:p>
    <w:p>
      <w:r>
        <w:t>Recall AKAZE: 0.5660377358490566</w:t>
      </w:r>
    </w:p>
    <w:p>
      <w:r>
        <w:t>Accuracy AKAZE: 0.53</w:t>
      </w:r>
    </w:p>
    <w:p>
      <w:r>
        <w:t>F1-Score AKAZE: 0.5607476635514018</w:t>
      </w:r>
    </w:p>
    <w:p>
      <w:r>
        <w:t>Best Method (Metrics): AKAZE (AKAZE memiliki Recall lebih tinggi (0.57))</w:t>
      </w:r>
    </w:p>
    <w:p/>
    <w:p>
      <w:r>
        <w:t>Folder: S118</w:t>
      </w:r>
    </w:p>
    <w:p>
      <w:r>
        <w:t>Train Image: S118-02-t10_01.ppm</w:t>
      </w:r>
    </w:p>
    <w:p>
      <w:r>
        <w:t>Val Image: S118-03-t10_01.ppm</w:t>
      </w:r>
    </w:p>
    <w:p>
      <w:r>
        <w:t>Precision SIFT: 0.459016393442623</w:t>
      </w:r>
    </w:p>
    <w:p>
      <w:r>
        <w:t>Recall SIFT: 0.5714285714285714</w:t>
      </w:r>
    </w:p>
    <w:p>
      <w:r>
        <w:t>Accuracy SIFT: 0.46</w:t>
      </w:r>
    </w:p>
    <w:p>
      <w:r>
        <w:t>F1-Score SIFT: 0.509090909090909</w:t>
      </w:r>
    </w:p>
    <w:p>
      <w:r>
        <w:t>Precision AKAZE: 0.5490196078431373</w:t>
      </w:r>
    </w:p>
    <w:p>
      <w:r>
        <w:t>Recall AKAZE: 0.5714285714285714</w:t>
      </w:r>
    </w:p>
    <w:p>
      <w:r>
        <w:t>Accuracy AKAZE: 0.56</w:t>
      </w:r>
    </w:p>
    <w:p>
      <w:r>
        <w:t>F1-Score AKAZE: 0.56</w:t>
      </w:r>
    </w:p>
    <w:p>
      <w:r>
        <w:t>Best Method (Metrics): SIFT (SIFT memiliki Recall lebih tinggi (0.57))</w:t>
      </w:r>
    </w:p>
    <w:p/>
    <w:p>
      <w:r>
        <w:t>Folder: S120</w:t>
      </w:r>
    </w:p>
    <w:p>
      <w:r>
        <w:t>Train Image: S120-01-t10_02.ppm</w:t>
      </w:r>
    </w:p>
    <w:p>
      <w:r>
        <w:t>Val Image: S120-01-t10_01.ppm</w:t>
      </w:r>
    </w:p>
    <w:p>
      <w:r>
        <w:t>Precision SIFT: 0.5</w:t>
      </w:r>
    </w:p>
    <w:p>
      <w:r>
        <w:t>Recall SIFT: 0.48</w:t>
      </w:r>
    </w:p>
    <w:p>
      <w:r>
        <w:t>Accuracy SIFT: 0.5</w:t>
      </w:r>
    </w:p>
    <w:p>
      <w:r>
        <w:t>F1-Score SIFT: 0.4897959183673469</w:t>
      </w:r>
    </w:p>
    <w:p>
      <w:r>
        <w:t>Precision AKAZE: 0.4347826086956522</w:t>
      </w:r>
    </w:p>
    <w:p>
      <w:r>
        <w:t>Recall AKAZE: 0.4</w:t>
      </w:r>
    </w:p>
    <w:p>
      <w:r>
        <w:t>Accuracy AKAZE: 0.44</w:t>
      </w:r>
    </w:p>
    <w:p>
      <w:r>
        <w:t>F1-Score AKAZE: 0.4166666666666667</w:t>
      </w:r>
    </w:p>
    <w:p>
      <w:r>
        <w:t>Best Method (Metrics): SIFT (SIFT memiliki Accuracy lebih tinggi (0.50))</w:t>
      </w:r>
    </w:p>
    <w:p/>
    <w:p>
      <w:r>
        <w:t>Folder: S132</w:t>
      </w:r>
    </w:p>
    <w:p>
      <w:r>
        <w:t>Train Image: S132-01-t10_01.ppm</w:t>
      </w:r>
    </w:p>
    <w:p>
      <w:r>
        <w:t>Val Image: S132-02-t10_01.ppm</w:t>
      </w:r>
    </w:p>
    <w:p>
      <w:r>
        <w:t>Precision SIFT: 0.5490196078431373</w:t>
      </w:r>
    </w:p>
    <w:p>
      <w:r>
        <w:t>Recall SIFT: 0.5283018867924528</w:t>
      </w:r>
    </w:p>
    <w:p>
      <w:r>
        <w:t>Accuracy SIFT: 0.52</w:t>
      </w:r>
    </w:p>
    <w:p>
      <w:r>
        <w:t>F1-Score SIFT: 0.5384615384615384</w:t>
      </w:r>
    </w:p>
    <w:p>
      <w:r>
        <w:t>Precision AKAZE: 0.4230769230769231</w:t>
      </w:r>
    </w:p>
    <w:p>
      <w:r>
        <w:t>Recall AKAZE: 0.4150943396226415</w:t>
      </w:r>
    </w:p>
    <w:p>
      <w:r>
        <w:t>Accuracy AKAZE: 0.39</w:t>
      </w:r>
    </w:p>
    <w:p>
      <w:r>
        <w:t>F1-Score AKAZE: 0.4190476190476191</w:t>
      </w:r>
    </w:p>
    <w:p>
      <w:r>
        <w:t>Best Method (Metrics): SIFT (SIFT memiliki Precision lebih tinggi (0.55))</w:t>
      </w:r>
    </w:p>
    <w:p/>
    <w:p>
      <w:r>
        <w:t>Folder: S111</w:t>
      </w:r>
    </w:p>
    <w:p>
      <w:r>
        <w:t>Train Image: S111-05-t10_01.ppm</w:t>
      </w:r>
    </w:p>
    <w:p>
      <w:r>
        <w:t>Val Image: S111-03-t10_01.ppm</w:t>
      </w:r>
    </w:p>
    <w:p>
      <w:r>
        <w:t>Precision SIFT: 0.5490196078431373</w:t>
      </w:r>
    </w:p>
    <w:p>
      <w:r>
        <w:t>Recall SIFT: 0.4666666666666667</w:t>
      </w:r>
    </w:p>
    <w:p>
      <w:r>
        <w:t>Accuracy SIFT: 0.45</w:t>
      </w:r>
    </w:p>
    <w:p>
      <w:r>
        <w:t>F1-Score SIFT: 0.5045045045045045</w:t>
      </w:r>
    </w:p>
    <w:p>
      <w:r>
        <w:t>Precision AKAZE: 0.5714285714285714</w:t>
      </w:r>
    </w:p>
    <w:p>
      <w:r>
        <w:t>Recall AKAZE: 0.4666666666666667</w:t>
      </w:r>
    </w:p>
    <w:p>
      <w:r>
        <w:t>Accuracy AKAZE: 0.47</w:t>
      </w:r>
    </w:p>
    <w:p>
      <w:r>
        <w:t>F1-Score AKAZE: 0.5137614678899083</w:t>
      </w:r>
    </w:p>
    <w:p>
      <w:r>
        <w:t>Best Method (Metrics): AKAZE (AKAZE memiliki Precision lebih tinggi (0.57))</w:t>
      </w:r>
    </w:p>
    <w:p/>
    <w:p>
      <w:r>
        <w:t>Folder: S111</w:t>
      </w:r>
    </w:p>
    <w:p>
      <w:r>
        <w:t>Train Image: S111-01-t10_01.ppm</w:t>
      </w:r>
    </w:p>
    <w:p>
      <w:r>
        <w:t>Val Image: S111-03-t10_01.ppm</w:t>
      </w:r>
    </w:p>
    <w:p>
      <w:r>
        <w:t>Precision SIFT: 0.42</w:t>
      </w:r>
    </w:p>
    <w:p>
      <w:r>
        <w:t>Recall SIFT: 0.4375</w:t>
      </w:r>
    </w:p>
    <w:p>
      <w:r>
        <w:t>Accuracy SIFT: 0.44</w:t>
      </w:r>
    </w:p>
    <w:p>
      <w:r>
        <w:t>F1-Score SIFT: 0.4285714285714285</w:t>
      </w:r>
    </w:p>
    <w:p>
      <w:r>
        <w:t>Precision AKAZE: 0.5</w:t>
      </w:r>
    </w:p>
    <w:p>
      <w:r>
        <w:t>Recall AKAZE: 0.4791666666666667</w:t>
      </w:r>
    </w:p>
    <w:p>
      <w:r>
        <w:t>Accuracy AKAZE: 0.52</w:t>
      </w:r>
    </w:p>
    <w:p>
      <w:r>
        <w:t>F1-Score AKAZE: 0.4893617021276596</w:t>
      </w:r>
    </w:p>
    <w:p>
      <w:r>
        <w:t>Best Method (Metrics): AKAZE (AKAZE memiliki Accuracy lebih tinggi (0.52))</w:t>
      </w:r>
    </w:p>
    <w:p/>
    <w:p>
      <w:r>
        <w:t>Folder: S111</w:t>
      </w:r>
    </w:p>
    <w:p>
      <w:r>
        <w:t>Train Image: S111-04-t10_01.ppm</w:t>
      </w:r>
    </w:p>
    <w:p>
      <w:r>
        <w:t>Val Image: S111-03-t10_01.ppm</w:t>
      </w:r>
    </w:p>
    <w:p>
      <w:r>
        <w:t>Precision SIFT: 0.4615384615384616</w:t>
      </w:r>
    </w:p>
    <w:p>
      <w:r>
        <w:t>Recall SIFT: 0.5454545454545454</w:t>
      </w:r>
    </w:p>
    <w:p>
      <w:r>
        <w:t>Accuracy SIFT: 0.52</w:t>
      </w:r>
    </w:p>
    <w:p>
      <w:r>
        <w:t>F1-Score SIFT: 0.5</w:t>
      </w:r>
    </w:p>
    <w:p>
      <w:r>
        <w:t>Precision AKAZE: 0.3777777777777778</w:t>
      </w:r>
    </w:p>
    <w:p>
      <w:r>
        <w:t>Recall AKAZE: 0.3863636363636364</w:t>
      </w:r>
    </w:p>
    <w:p>
      <w:r>
        <w:t>Accuracy AKAZE: 0.45</w:t>
      </w:r>
    </w:p>
    <w:p>
      <w:r>
        <w:t>F1-Score AKAZE: 0.3820224719101123</w:t>
      </w:r>
    </w:p>
    <w:p>
      <w:r>
        <w:t>Best Method (Metrics): SIFT (SIFT memiliki Recall lebih tinggi (0.55))</w:t>
      </w:r>
    </w:p>
    <w:p/>
    <w:p>
      <w:r>
        <w:t>Folder: S111</w:t>
      </w:r>
    </w:p>
    <w:p>
      <w:r>
        <w:t>Train Image: S111-02-t10_01.ppm</w:t>
      </w:r>
    </w:p>
    <w:p>
      <w:r>
        <w:t>Val Image: S111-03-t10_01.ppm</w:t>
      </w:r>
    </w:p>
    <w:p>
      <w:r>
        <w:t>Precision SIFT: 0.4468085106382979</w:t>
      </w:r>
    </w:p>
    <w:p>
      <w:r>
        <w:t>Recall SIFT: 0.42</w:t>
      </w:r>
    </w:p>
    <w:p>
      <w:r>
        <w:t>Accuracy SIFT: 0.45</w:t>
      </w:r>
    </w:p>
    <w:p>
      <w:r>
        <w:t>F1-Score SIFT: 0.4329896907216495</w:t>
      </w:r>
    </w:p>
    <w:p>
      <w:r>
        <w:t>Precision AKAZE: 0.4807692307692308</w:t>
      </w:r>
    </w:p>
    <w:p>
      <w:r>
        <w:t>Recall AKAZE: 0.5</w:t>
      </w:r>
    </w:p>
    <w:p>
      <w:r>
        <w:t>Accuracy AKAZE: 0.48</w:t>
      </w:r>
    </w:p>
    <w:p>
      <w:r>
        <w:t>F1-Score AKAZE: 0.4901960784313725</w:t>
      </w:r>
    </w:p>
    <w:p>
      <w:r>
        <w:t>Best Method (Metrics): AKAZE (AKAZE memiliki Recall lebih tinggi (0.50))</w:t>
      </w:r>
    </w:p>
    <w:p/>
    <w:p>
      <w:r>
        <w:t>Folder: S124</w:t>
      </w:r>
    </w:p>
    <w:p>
      <w:r>
        <w:t>Train Image: S124-02-t10_01.ppm</w:t>
      </w:r>
    </w:p>
    <w:p>
      <w:r>
        <w:t>Val Image: S124-01-t10_01.ppm</w:t>
      </w:r>
    </w:p>
    <w:p>
      <w:r>
        <w:t>Precision SIFT: 0.5714285714285714</w:t>
      </w:r>
    </w:p>
    <w:p>
      <w:r>
        <w:t>Recall SIFT: 0.4528301886792453</w:t>
      </w:r>
    </w:p>
    <w:p>
      <w:r>
        <w:t>Accuracy SIFT: 0.53</w:t>
      </w:r>
    </w:p>
    <w:p>
      <w:r>
        <w:t>F1-Score SIFT: 0.5052631578947369</w:t>
      </w:r>
    </w:p>
    <w:p>
      <w:r>
        <w:t>Precision AKAZE: 0.5081967213114754</w:t>
      </w:r>
    </w:p>
    <w:p>
      <w:r>
        <w:t>Recall AKAZE: 0.5849056603773585</w:t>
      </w:r>
    </w:p>
    <w:p>
      <w:r>
        <w:t>Accuracy AKAZE: 0.48</w:t>
      </w:r>
    </w:p>
    <w:p>
      <w:r>
        <w:t>F1-Score AKAZE: 0.543859649122807</w:t>
      </w:r>
    </w:p>
    <w:p>
      <w:r>
        <w:t>Best Method (Metrics): AKAZE (AKAZE memiliki Recall lebih tinggi (0.58))</w:t>
      </w:r>
    </w:p>
    <w:p/>
    <w:p>
      <w:r>
        <w:t>Folder: S130</w:t>
      </w:r>
    </w:p>
    <w:p>
      <w:r>
        <w:t>Train Image: S130-02-t10_01.ppm</w:t>
      </w:r>
    </w:p>
    <w:p>
      <w:r>
        <w:t>Val Image: S130-01-t10_01.ppm</w:t>
      </w:r>
    </w:p>
    <w:p>
      <w:r>
        <w:t>Precision SIFT: 0.4230769230769231</w:t>
      </w:r>
    </w:p>
    <w:p>
      <w:r>
        <w:t>Recall SIFT: 0.4313725490196079</w:t>
      </w:r>
    </w:p>
    <w:p>
      <w:r>
        <w:t>Accuracy SIFT: 0.41</w:t>
      </w:r>
    </w:p>
    <w:p>
      <w:r>
        <w:t>F1-Score SIFT: 0.4271844660194175</w:t>
      </w:r>
    </w:p>
    <w:p>
      <w:r>
        <w:t>Precision AKAZE: 0.54</w:t>
      </w:r>
    </w:p>
    <w:p>
      <w:r>
        <w:t>Recall AKAZE: 0.5294117647058824</w:t>
      </w:r>
    </w:p>
    <w:p>
      <w:r>
        <w:t>Accuracy AKAZE: 0.53</w:t>
      </w:r>
    </w:p>
    <w:p>
      <w:r>
        <w:t>F1-Score AKAZE: 0.5346534653465347</w:t>
      </w:r>
    </w:p>
    <w:p>
      <w:r>
        <w:t>Best Method (Metrics): AKAZE (AKAZE memiliki Precision lebih tinggi (0.54))</w:t>
      </w:r>
    </w:p>
    <w:p/>
    <w:p>
      <w:r>
        <w:t>Folder: S134</w:t>
      </w:r>
    </w:p>
    <w:p>
      <w:r>
        <w:t>Train Image: S134-02-t10_01.ppm</w:t>
      </w:r>
    </w:p>
    <w:p>
      <w:r>
        <w:t>Val Image: S134-04-t10_01.ppm</w:t>
      </w:r>
    </w:p>
    <w:p>
      <w:r>
        <w:t>Precision SIFT: 0.3333333333333333</w:t>
      </w:r>
    </w:p>
    <w:p>
      <w:r>
        <w:t>Recall SIFT: 0.3809523809523809</w:t>
      </w:r>
    </w:p>
    <w:p>
      <w:r>
        <w:t>Accuracy SIFT: 0.42</w:t>
      </w:r>
    </w:p>
    <w:p>
      <w:r>
        <w:t>F1-Score SIFT: 0.3555555555555556</w:t>
      </w:r>
    </w:p>
    <w:p>
      <w:r>
        <w:t>Precision AKAZE: 0.3584905660377358</w:t>
      </w:r>
    </w:p>
    <w:p>
      <w:r>
        <w:t>Recall AKAZE: 0.4523809523809524</w:t>
      </w:r>
    </w:p>
    <w:p>
      <w:r>
        <w:t>Accuracy AKAZE: 0.43</w:t>
      </w:r>
    </w:p>
    <w:p>
      <w:r>
        <w:t>F1-Score AKAZE: 0.4</w:t>
      </w:r>
    </w:p>
    <w:p>
      <w:r>
        <w:t>Best Method (Metrics): AKAZE (AKAZE memiliki Recall lebih tinggi (0.45))</w:t>
      </w:r>
    </w:p>
    <w:p/>
    <w:p>
      <w:r>
        <w:t>Folder: S134</w:t>
      </w:r>
    </w:p>
    <w:p>
      <w:r>
        <w:t>Train Image: S134-02-t10_01.ppm</w:t>
      </w:r>
    </w:p>
    <w:p>
      <w:r>
        <w:t>Val Image: S134-06-t10_01.ppm</w:t>
      </w:r>
    </w:p>
    <w:p>
      <w:r>
        <w:t>Precision SIFT: 0.3829787234042553</w:t>
      </w:r>
    </w:p>
    <w:p>
      <w:r>
        <w:t>Recall SIFT: 0.3829787234042553</w:t>
      </w:r>
    </w:p>
    <w:p>
      <w:r>
        <w:t>Accuracy SIFT: 0.42</w:t>
      </w:r>
    </w:p>
    <w:p>
      <w:r>
        <w:t>F1-Score SIFT: 0.3829787234042553</w:t>
      </w:r>
    </w:p>
    <w:p>
      <w:r>
        <w:t>Precision AKAZE: 0.4313725490196079</w:t>
      </w:r>
    </w:p>
    <w:p>
      <w:r>
        <w:t>Recall AKAZE: 0.4680851063829787</w:t>
      </w:r>
    </w:p>
    <w:p>
      <w:r>
        <w:t>Accuracy AKAZE: 0.46</w:t>
      </w:r>
    </w:p>
    <w:p>
      <w:r>
        <w:t>F1-Score AKAZE: 0.4489795918367347</w:t>
      </w:r>
    </w:p>
    <w:p>
      <w:r>
        <w:t>Best Method (Metrics): AKAZE (AKAZE memiliki Recall lebih tinggi (0.47))</w:t>
      </w:r>
    </w:p>
    <w:p/>
    <w:p>
      <w:r>
        <w:t>Folder: S134</w:t>
      </w:r>
    </w:p>
    <w:p>
      <w:r>
        <w:t>Train Image: S134-02-t10_01.ppm</w:t>
      </w:r>
    </w:p>
    <w:p>
      <w:r>
        <w:t>Val Image: S134-03-t10_01.ppm</w:t>
      </w:r>
    </w:p>
    <w:p>
      <w:r>
        <w:t>Precision SIFT: 0.4230769230769231</w:t>
      </w:r>
    </w:p>
    <w:p>
      <w:r>
        <w:t>Recall SIFT: 0.5238095238095238</w:t>
      </w:r>
    </w:p>
    <w:p>
      <w:r>
        <w:t>Accuracy SIFT: 0.5</w:t>
      </w:r>
    </w:p>
    <w:p>
      <w:r>
        <w:t>F1-Score SIFT: 0.4680851063829787</w:t>
      </w:r>
    </w:p>
    <w:p>
      <w:r>
        <w:t>Precision AKAZE: 0.4285714285714285</w:t>
      </w:r>
    </w:p>
    <w:p>
      <w:r>
        <w:t>Recall AKAZE: 0.5</w:t>
      </w:r>
    </w:p>
    <w:p>
      <w:r>
        <w:t>Accuracy AKAZE: 0.51</w:t>
      </w:r>
    </w:p>
    <w:p>
      <w:r>
        <w:t>F1-Score AKAZE: 0.4615384615384616</w:t>
      </w:r>
    </w:p>
    <w:p>
      <w:r>
        <w:t>Best Method (Metrics): SIFT (SIFT memiliki Recall lebih tinggi (0.52))</w:t>
      </w:r>
    </w:p>
    <w:p/>
    <w:p>
      <w:r>
        <w:t>Folder: S134</w:t>
      </w:r>
    </w:p>
    <w:p>
      <w:r>
        <w:t>Train Image: S134-05-t10_01.ppm</w:t>
      </w:r>
    </w:p>
    <w:p>
      <w:r>
        <w:t>Val Image: S134-04-t10_01.ppm</w:t>
      </w:r>
    </w:p>
    <w:p>
      <w:r>
        <w:t>Precision SIFT: 0.4081632653061225</w:t>
      </w:r>
    </w:p>
    <w:p>
      <w:r>
        <w:t>Recall SIFT: 0.4651162790697674</w:t>
      </w:r>
    </w:p>
    <w:p>
      <w:r>
        <w:t>Accuracy SIFT: 0.48</w:t>
      </w:r>
    </w:p>
    <w:p>
      <w:r>
        <w:t>F1-Score SIFT: 0.4347826086956522</w:t>
      </w:r>
    </w:p>
    <w:p>
      <w:r>
        <w:t>Precision AKAZE: 0.4042553191489361</w:t>
      </w:r>
    </w:p>
    <w:p>
      <w:r>
        <w:t>Recall AKAZE: 0.4418604651162791</w:t>
      </w:r>
    </w:p>
    <w:p>
      <w:r>
        <w:t>Accuracy AKAZE: 0.48</w:t>
      </w:r>
    </w:p>
    <w:p>
      <w:r>
        <w:t>F1-Score AKAZE: 0.4222222222222222</w:t>
      </w:r>
    </w:p>
    <w:p>
      <w:r>
        <w:t>Best Method (Metrics): SIFT (SIFT memiliki Accuracy lebih tinggi (0.48))</w:t>
      </w:r>
    </w:p>
    <w:p/>
    <w:p>
      <w:r>
        <w:t>Folder: S134</w:t>
      </w:r>
    </w:p>
    <w:p>
      <w:r>
        <w:t>Train Image: S134-05-t10_01.ppm</w:t>
      </w:r>
    </w:p>
    <w:p>
      <w:r>
        <w:t>Val Image: S134-06-t10_01.ppm</w:t>
      </w:r>
    </w:p>
    <w:p>
      <w:r>
        <w:t>Precision SIFT: 0.4615384615384616</w:t>
      </w:r>
    </w:p>
    <w:p>
      <w:r>
        <w:t>Recall SIFT: 0.48</w:t>
      </w:r>
    </w:p>
    <w:p>
      <w:r>
        <w:t>Accuracy SIFT: 0.46</w:t>
      </w:r>
    </w:p>
    <w:p>
      <w:r>
        <w:t>F1-Score SIFT: 0.4705882352941176</w:t>
      </w:r>
    </w:p>
    <w:p>
      <w:r>
        <w:t>Precision AKAZE: 0.5217391304347826</w:t>
      </w:r>
    </w:p>
    <w:p>
      <w:r>
        <w:t>Recall AKAZE: 0.48</w:t>
      </w:r>
    </w:p>
    <w:p>
      <w:r>
        <w:t>Accuracy AKAZE: 0.52</w:t>
      </w:r>
    </w:p>
    <w:p>
      <w:r>
        <w:t>F1-Score AKAZE: 0.5</w:t>
      </w:r>
    </w:p>
    <w:p>
      <w:r>
        <w:t>Best Method (Metrics): AKAZE (AKAZE memiliki Precision lebih tinggi (0.52))</w:t>
      </w:r>
    </w:p>
    <w:p/>
    <w:p>
      <w:r>
        <w:t>Folder: S134</w:t>
      </w:r>
    </w:p>
    <w:p>
      <w:r>
        <w:t>Train Image: S134-05-t10_01.ppm</w:t>
      </w:r>
    </w:p>
    <w:p>
      <w:r>
        <w:t>Val Image: S134-03-t10_01.ppm</w:t>
      </w:r>
    </w:p>
    <w:p>
      <w:r>
        <w:t>Precision SIFT: 0.4782608695652174</w:t>
      </w:r>
    </w:p>
    <w:p>
      <w:r>
        <w:t>Recall SIFT: 0.4583333333333333</w:t>
      </w:r>
    </w:p>
    <w:p>
      <w:r>
        <w:t>Accuracy SIFT: 0.5</w:t>
      </w:r>
    </w:p>
    <w:p>
      <w:r>
        <w:t>F1-Score SIFT: 0.4680851063829787</w:t>
      </w:r>
    </w:p>
    <w:p>
      <w:r>
        <w:t>Precision AKAZE: 0.5</w:t>
      </w:r>
    </w:p>
    <w:p>
      <w:r>
        <w:t>Recall AKAZE: 0.5208333333333334</w:t>
      </w:r>
    </w:p>
    <w:p>
      <w:r>
        <w:t>Accuracy AKAZE: 0.52</w:t>
      </w:r>
    </w:p>
    <w:p>
      <w:r>
        <w:t>F1-Score AKAZE: 0.5102040816326531</w:t>
      </w:r>
    </w:p>
    <w:p>
      <w:r>
        <w:t>Best Method (Metrics): AKAZE (AKAZE memiliki Recall lebih tinggi (0.52))</w:t>
      </w:r>
    </w:p>
    <w:p/>
    <w:p>
      <w:r>
        <w:t>Folder: S134</w:t>
      </w:r>
    </w:p>
    <w:p>
      <w:r>
        <w:t>Train Image: S134-07-t10_01.ppm</w:t>
      </w:r>
    </w:p>
    <w:p>
      <w:r>
        <w:t>Val Image: S134-04-t10_01.ppm</w:t>
      </w:r>
    </w:p>
    <w:p>
      <w:r>
        <w:t>Precision SIFT: 0.5510204081632653</w:t>
      </w:r>
    </w:p>
    <w:p>
      <w:r>
        <w:t>Recall SIFT: 0.4821428571428572</w:t>
      </w:r>
    </w:p>
    <w:p>
      <w:r>
        <w:t>Accuracy SIFT: 0.49</w:t>
      </w:r>
    </w:p>
    <w:p>
      <w:r>
        <w:t>F1-Score SIFT: 0.5142857142857142</w:t>
      </w:r>
    </w:p>
    <w:p>
      <w:r>
        <w:t>Precision AKAZE: 0.5</w:t>
      </w:r>
    </w:p>
    <w:p>
      <w:r>
        <w:t>Recall AKAZE: 0.4464285714285715</w:t>
      </w:r>
    </w:p>
    <w:p>
      <w:r>
        <w:t>Accuracy AKAZE: 0.44</w:t>
      </w:r>
    </w:p>
    <w:p>
      <w:r>
        <w:t>F1-Score AKAZE: 0.4716981132075472</w:t>
      </w:r>
    </w:p>
    <w:p>
      <w:r>
        <w:t>Best Method (Metrics): SIFT (SIFT memiliki Precision lebih tinggi (0.55))</w:t>
      </w:r>
    </w:p>
    <w:p/>
    <w:p>
      <w:r>
        <w:t>Folder: S134</w:t>
      </w:r>
    </w:p>
    <w:p>
      <w:r>
        <w:t>Train Image: S134-07-t10_01.ppm</w:t>
      </w:r>
    </w:p>
    <w:p>
      <w:r>
        <w:t>Val Image: S134-06-t10_01.ppm</w:t>
      </w:r>
    </w:p>
    <w:p>
      <w:r>
        <w:t>Precision SIFT: 0.4888888888888889</w:t>
      </w:r>
    </w:p>
    <w:p>
      <w:r>
        <w:t>Recall SIFT: 0.44</w:t>
      </w:r>
    </w:p>
    <w:p>
      <w:r>
        <w:t>Accuracy SIFT: 0.49</w:t>
      </w:r>
    </w:p>
    <w:p>
      <w:r>
        <w:t>F1-Score SIFT: 0.4631578947368421</w:t>
      </w:r>
    </w:p>
    <w:p>
      <w:r>
        <w:t>Precision AKAZE: 0.5576923076923077</w:t>
      </w:r>
    </w:p>
    <w:p>
      <w:r>
        <w:t>Recall AKAZE: 0.58</w:t>
      </w:r>
    </w:p>
    <w:p>
      <w:r>
        <w:t>Accuracy AKAZE: 0.56</w:t>
      </w:r>
    </w:p>
    <w:p>
      <w:r>
        <w:t>F1-Score AKAZE: 0.5686274509803921</w:t>
      </w:r>
    </w:p>
    <w:p>
      <w:r>
        <w:t>Best Method (Metrics): AKAZE (AKAZE memiliki Recall lebih tinggi (0.58))</w:t>
      </w:r>
    </w:p>
    <w:p/>
    <w:p>
      <w:r>
        <w:t>Folder: S134</w:t>
      </w:r>
    </w:p>
    <w:p>
      <w:r>
        <w:t>Train Image: S134-07-t10_01.ppm</w:t>
      </w:r>
    </w:p>
    <w:p>
      <w:r>
        <w:t>Val Image: S134-03-t10_01.ppm</w:t>
      </w:r>
    </w:p>
    <w:p>
      <w:r>
        <w:t>Precision SIFT: 0.4</w:t>
      </w:r>
    </w:p>
    <w:p>
      <w:r>
        <w:t>Recall SIFT: 0.4</w:t>
      </w:r>
    </w:p>
    <w:p>
      <w:r>
        <w:t>Accuracy SIFT: 0.4</w:t>
      </w:r>
    </w:p>
    <w:p>
      <w:r>
        <w:t>F1-Score SIFT: 0.4</w:t>
      </w:r>
    </w:p>
    <w:p>
      <w:r>
        <w:t>Precision AKAZE: 0.4888888888888889</w:t>
      </w:r>
    </w:p>
    <w:p>
      <w:r>
        <w:t>Recall AKAZE: 0.44</w:t>
      </w:r>
    </w:p>
    <w:p>
      <w:r>
        <w:t>Accuracy AKAZE: 0.49</w:t>
      </w:r>
    </w:p>
    <w:p>
      <w:r>
        <w:t>F1-Score AKAZE: 0.4631578947368421</w:t>
      </w:r>
    </w:p>
    <w:p>
      <w:r>
        <w:t>Best Method (Metrics): AKAZE (AKAZE memiliki Accuracy lebih tinggi (0.49))</w:t>
      </w:r>
    </w:p>
    <w:p/>
    <w:p>
      <w:r>
        <w:t>Folder: S134</w:t>
      </w:r>
    </w:p>
    <w:p>
      <w:r>
        <w:t>Train Image: S134-01-t10_01.ppm</w:t>
      </w:r>
    </w:p>
    <w:p>
      <w:r>
        <w:t>Val Image: S134-04-t10_01.ppm</w:t>
      </w:r>
    </w:p>
    <w:p>
      <w:r>
        <w:t>Precision SIFT: 0.46</w:t>
      </w:r>
    </w:p>
    <w:p>
      <w:r>
        <w:t>Recall SIFT: 0.5476190476190477</w:t>
      </w:r>
    </w:p>
    <w:p>
      <w:r>
        <w:t>Accuracy SIFT: 0.54</w:t>
      </w:r>
    </w:p>
    <w:p>
      <w:r>
        <w:t>F1-Score SIFT: 0.5</w:t>
      </w:r>
    </w:p>
    <w:p>
      <w:r>
        <w:t>Precision AKAZE: 0.3396226415094339</w:t>
      </w:r>
    </w:p>
    <w:p>
      <w:r>
        <w:t>Recall AKAZE: 0.4285714285714285</w:t>
      </w:r>
    </w:p>
    <w:p>
      <w:r>
        <w:t>Accuracy AKAZE: 0.41</w:t>
      </w:r>
    </w:p>
    <w:p>
      <w:r>
        <w:t>F1-Score AKAZE: 0.3789473684210526</w:t>
      </w:r>
    </w:p>
    <w:p>
      <w:r>
        <w:t>Best Method (Metrics): SIFT (SIFT memiliki Recall lebih tinggi (0.55))</w:t>
      </w:r>
    </w:p>
    <w:p/>
    <w:p>
      <w:r>
        <w:t>Folder: S134</w:t>
      </w:r>
    </w:p>
    <w:p>
      <w:r>
        <w:t>Train Image: S134-01-t10_01.ppm</w:t>
      </w:r>
    </w:p>
    <w:p>
      <w:r>
        <w:t>Val Image: S134-06-t10_01.ppm</w:t>
      </w:r>
    </w:p>
    <w:p>
      <w:r>
        <w:t>Precision SIFT: 0.5833333333333334</w:t>
      </w:r>
    </w:p>
    <w:p>
      <w:r>
        <w:t>Recall SIFT: 0.5185185185185185</w:t>
      </w:r>
    </w:p>
    <w:p>
      <w:r>
        <w:t>Accuracy SIFT: 0.54</w:t>
      </w:r>
    </w:p>
    <w:p>
      <w:r>
        <w:t>F1-Score SIFT: 0.5490196078431373</w:t>
      </w:r>
    </w:p>
    <w:p>
      <w:r>
        <w:t>Precision AKAZE: 0.5490196078431373</w:t>
      </w:r>
    </w:p>
    <w:p>
      <w:r>
        <w:t>Recall AKAZE: 0.5185185185185185</w:t>
      </w:r>
    </w:p>
    <w:p>
      <w:r>
        <w:t>Accuracy AKAZE: 0.51</w:t>
      </w:r>
    </w:p>
    <w:p>
      <w:r>
        <w:t>F1-Score AKAZE: 0.5333333333333333</w:t>
      </w:r>
    </w:p>
    <w:p>
      <w:r>
        <w:t>Best Method (Metrics): SIFT (SIFT memiliki Precision lebih tinggi (0.58))</w:t>
      </w:r>
    </w:p>
    <w:p/>
    <w:p>
      <w:r>
        <w:t>Folder: S134</w:t>
      </w:r>
    </w:p>
    <w:p>
      <w:r>
        <w:t>Train Image: S134-01-t10_01.ppm</w:t>
      </w:r>
    </w:p>
    <w:p>
      <w:r>
        <w:t>Val Image: S134-03-t10_01.ppm</w:t>
      </w:r>
    </w:p>
    <w:p>
      <w:r>
        <w:t>Precision SIFT: 0.5102040816326531</w:t>
      </w:r>
    </w:p>
    <w:p>
      <w:r>
        <w:t>Recall SIFT: 0.4464285714285715</w:t>
      </w:r>
    </w:p>
    <w:p>
      <w:r>
        <w:t>Accuracy SIFT: 0.45</w:t>
      </w:r>
    </w:p>
    <w:p>
      <w:r>
        <w:t>F1-Score SIFT: 0.4761904761904762</w:t>
      </w:r>
    </w:p>
    <w:p>
      <w:r>
        <w:t>Precision AKAZE: 0.5102040816326531</w:t>
      </w:r>
    </w:p>
    <w:p>
      <w:r>
        <w:t>Recall AKAZE: 0.4464285714285715</w:t>
      </w:r>
    </w:p>
    <w:p>
      <w:r>
        <w:t>Accuracy AKAZE: 0.45</w:t>
      </w:r>
    </w:p>
    <w:p>
      <w:r>
        <w:t>F1-Score AKAZE: 0.4761904761904762</w:t>
      </w:r>
    </w:p>
    <w:p>
      <w:r>
        <w:t>Best Method (Metrics): SIFT (SIFT memiliki Precision lebih tinggi (0.51))</w:t>
      </w:r>
    </w:p>
    <w:p/>
    <w:p>
      <w:r>
        <w:t>Folder: S134</w:t>
      </w:r>
    </w:p>
    <w:p>
      <w:r>
        <w:t>Train Image: S134-08-t10_01.ppm</w:t>
      </w:r>
    </w:p>
    <w:p>
      <w:r>
        <w:t>Val Image: S134-04-t10_01.ppm</w:t>
      </w:r>
    </w:p>
    <w:p>
      <w:r>
        <w:t>Precision SIFT: 0.4489795918367347</w:t>
      </w:r>
    </w:p>
    <w:p>
      <w:r>
        <w:t>Recall SIFT: 0.4230769230769231</w:t>
      </w:r>
    </w:p>
    <w:p>
      <w:r>
        <w:t>Accuracy SIFT: 0.43</w:t>
      </w:r>
    </w:p>
    <w:p>
      <w:r>
        <w:t>F1-Score SIFT: 0.4356435643564356</w:t>
      </w:r>
    </w:p>
    <w:p>
      <w:r>
        <w:t>Precision AKAZE: 0.4883720930232558</w:t>
      </w:r>
    </w:p>
    <w:p>
      <w:r>
        <w:t>Recall AKAZE: 0.4038461538461539</w:t>
      </w:r>
    </w:p>
    <w:p>
      <w:r>
        <w:t>Accuracy AKAZE: 0.47</w:t>
      </w:r>
    </w:p>
    <w:p>
      <w:r>
        <w:t>F1-Score AKAZE: 0.4421052631578947</w:t>
      </w:r>
    </w:p>
    <w:p>
      <w:r>
        <w:t>Best Method (Metrics): AKAZE (AKAZE memiliki Precision lebih tinggi (0.49))</w:t>
      </w:r>
    </w:p>
    <w:p/>
    <w:p>
      <w:r>
        <w:t>Folder: S134</w:t>
      </w:r>
    </w:p>
    <w:p>
      <w:r>
        <w:t>Train Image: S134-08-t10_01.ppm</w:t>
      </w:r>
    </w:p>
    <w:p>
      <w:r>
        <w:t>Val Image: S134-06-t10_01.ppm</w:t>
      </w:r>
    </w:p>
    <w:p>
      <w:r>
        <w:t>Precision SIFT: 0.3877551020408163</w:t>
      </w:r>
    </w:p>
    <w:p>
      <w:r>
        <w:t>Recall SIFT: 0.4418604651162791</w:t>
      </w:r>
    </w:p>
    <w:p>
      <w:r>
        <w:t>Accuracy SIFT: 0.46</w:t>
      </w:r>
    </w:p>
    <w:p>
      <w:r>
        <w:t>F1-Score SIFT: 0.4130434782608696</w:t>
      </w:r>
    </w:p>
    <w:p>
      <w:r>
        <w:t>Precision AKAZE: 0.4117647058823529</w:t>
      </w:r>
    </w:p>
    <w:p>
      <w:r>
        <w:t>Recall AKAZE: 0.4883720930232558</w:t>
      </w:r>
    </w:p>
    <w:p>
      <w:r>
        <w:t>Accuracy AKAZE: 0.48</w:t>
      </w:r>
    </w:p>
    <w:p>
      <w:r>
        <w:t>F1-Score AKAZE: 0.4468085106382979</w:t>
      </w:r>
    </w:p>
    <w:p>
      <w:r>
        <w:t>Best Method (Metrics): AKAZE (AKAZE memiliki Recall lebih tinggi (0.49))</w:t>
      </w:r>
    </w:p>
    <w:p/>
    <w:p>
      <w:r>
        <w:t>Folder: S134</w:t>
      </w:r>
    </w:p>
    <w:p>
      <w:r>
        <w:t>Train Image: S134-08-t10_01.ppm</w:t>
      </w:r>
    </w:p>
    <w:p>
      <w:r>
        <w:t>Val Image: S134-03-t10_01.ppm</w:t>
      </w:r>
    </w:p>
    <w:p>
      <w:r>
        <w:t>Precision SIFT: 0.4186046511627907</w:t>
      </w:r>
    </w:p>
    <w:p>
      <w:r>
        <w:t>Recall SIFT: 0.4</w:t>
      </w:r>
    </w:p>
    <w:p>
      <w:r>
        <w:t>Accuracy SIFT: 0.48</w:t>
      </w:r>
    </w:p>
    <w:p>
      <w:r>
        <w:t>F1-Score SIFT: 0.4090909090909091</w:t>
      </w:r>
    </w:p>
    <w:p>
      <w:r>
        <w:t>Precision AKAZE: 0.4464285714285715</w:t>
      </w:r>
    </w:p>
    <w:p>
      <w:r>
        <w:t>Recall AKAZE: 0.5555555555555556</w:t>
      </w:r>
    </w:p>
    <w:p>
      <w:r>
        <w:t>Accuracy AKAZE: 0.49</w:t>
      </w:r>
    </w:p>
    <w:p>
      <w:r>
        <w:t>F1-Score AKAZE: 0.495049504950495</w:t>
      </w:r>
    </w:p>
    <w:p>
      <w:r>
        <w:t>Best Method (Metrics): AKAZE (AKAZE memiliki Recall lebih tinggi (0.56))</w:t>
      </w:r>
    </w:p>
    <w:p/>
    <w:p>
      <w:r>
        <w:t>Folder: S117</w:t>
      </w:r>
    </w:p>
    <w:p>
      <w:r>
        <w:t>Train Image: S117-02-t10_01.ppm</w:t>
      </w:r>
    </w:p>
    <w:p>
      <w:r>
        <w:t>Val Image: S117-01-t10_01.ppm</w:t>
      </w:r>
    </w:p>
    <w:p>
      <w:r>
        <w:t>Precision SIFT: 0.5238095238095238</w:t>
      </w:r>
    </w:p>
    <w:p>
      <w:r>
        <w:t>Recall SIFT: 0.4489795918367347</w:t>
      </w:r>
    </w:p>
    <w:p>
      <w:r>
        <w:t>Accuracy SIFT: 0.53</w:t>
      </w:r>
    </w:p>
    <w:p>
      <w:r>
        <w:t>F1-Score SIFT: 0.4835164835164835</w:t>
      </w:r>
    </w:p>
    <w:p>
      <w:r>
        <w:t>Precision AKAZE: 0.3928571428571428</w:t>
      </w:r>
    </w:p>
    <w:p>
      <w:r>
        <w:t>Recall AKAZE: 0.4489795918367347</w:t>
      </w:r>
    </w:p>
    <w:p>
      <w:r>
        <w:t>Accuracy AKAZE: 0.39</w:t>
      </w:r>
    </w:p>
    <w:p>
      <w:r>
        <w:t>F1-Score AKAZE: 0.4190476190476191</w:t>
      </w:r>
    </w:p>
    <w:p>
      <w:r>
        <w:t>Best Method (Metrics): SIFT (SIFT memiliki Accuracy lebih tinggi (0.53))</w:t>
      </w:r>
    </w:p>
    <w:p/>
    <w:p>
      <w:r>
        <w:t>Folder: S112</w:t>
      </w:r>
    </w:p>
    <w:p>
      <w:r>
        <w:t>Train Image: S112-02-t10_01.ppm</w:t>
      </w:r>
    </w:p>
    <w:p>
      <w:r>
        <w:t>Val Image: S112-01-t10_01.ppm</w:t>
      </w:r>
    </w:p>
    <w:p>
      <w:r>
        <w:t>Precision SIFT: 0.5818181818181818</w:t>
      </w:r>
    </w:p>
    <w:p>
      <w:r>
        <w:t>Recall SIFT: 0.6037735849056604</w:t>
      </w:r>
    </w:p>
    <w:p>
      <w:r>
        <w:t>Accuracy SIFT: 0.56</w:t>
      </w:r>
    </w:p>
    <w:p>
      <w:r>
        <w:t>F1-Score SIFT: 0.5925925925925926</w:t>
      </w:r>
    </w:p>
    <w:p>
      <w:r>
        <w:t>Precision AKAZE: 0.5333333333333333</w:t>
      </w:r>
    </w:p>
    <w:p>
      <w:r>
        <w:t>Recall AKAZE: 0.4528301886792453</w:t>
      </w:r>
    </w:p>
    <w:p>
      <w:r>
        <w:t>Accuracy AKAZE: 0.5</w:t>
      </w:r>
    </w:p>
    <w:p>
      <w:r>
        <w:t>F1-Score AKAZE: 0.4897959183673469</w:t>
      </w:r>
    </w:p>
    <w:p>
      <w:r>
        <w:t>Best Method (Metrics): SIFT (SIFT memiliki Recall lebih tinggi (0.60))</w:t>
      </w:r>
    </w:p>
    <w:p/>
    <w:p>
      <w:r>
        <w:t>Folder: S166</w:t>
      </w:r>
    </w:p>
    <w:p>
      <w:r>
        <w:t>Train Image: S166-02-t10_02.ppm</w:t>
      </w:r>
    </w:p>
    <w:p>
      <w:r>
        <w:t>Val Image: S166-01-t10_01.ppm</w:t>
      </w:r>
    </w:p>
    <w:p>
      <w:r>
        <w:t>Precision SIFT: 0.4259259259259259</w:t>
      </w:r>
    </w:p>
    <w:p>
      <w:r>
        <w:t>Recall SIFT: 0.5348837209302325</w:t>
      </w:r>
    </w:p>
    <w:p>
      <w:r>
        <w:t>Accuracy SIFT: 0.49</w:t>
      </w:r>
    </w:p>
    <w:p>
      <w:r>
        <w:t>F1-Score SIFT: 0.4742268041237113</w:t>
      </w:r>
    </w:p>
    <w:p>
      <w:r>
        <w:t>Precision AKAZE: 0.4761904761904762</w:t>
      </w:r>
    </w:p>
    <w:p>
      <w:r>
        <w:t>Recall AKAZE: 0.4651162790697674</w:t>
      </w:r>
    </w:p>
    <w:p>
      <w:r>
        <w:t>Accuracy AKAZE: 0.55</w:t>
      </w:r>
    </w:p>
    <w:p>
      <w:r>
        <w:t>F1-Score AKAZE: 0.4705882352941176</w:t>
      </w:r>
    </w:p>
    <w:p>
      <w:r>
        <w:t>Best Method (Metrics): AKAZE (AKAZE memiliki Accuracy lebih tinggi (0.55))</w:t>
      </w:r>
    </w:p>
    <w:p/>
    <w:p>
      <w:r>
        <w:t>Folder: S166</w:t>
      </w:r>
    </w:p>
    <w:p>
      <w:r>
        <w:t>Train Image: S166-02-t10_01.ppm</w:t>
      </w:r>
    </w:p>
    <w:p>
      <w:r>
        <w:t>Val Image: S166-01-t10_01.ppm</w:t>
      </w:r>
    </w:p>
    <w:p>
      <w:r>
        <w:t>Precision SIFT: 0.3518518518518519</w:t>
      </w:r>
    </w:p>
    <w:p>
      <w:r>
        <w:t>Recall SIFT: 0.475</w:t>
      </w:r>
    </w:p>
    <w:p>
      <w:r>
        <w:t>Accuracy SIFT: 0.44</w:t>
      </w:r>
    </w:p>
    <w:p>
      <w:r>
        <w:t>F1-Score SIFT: 0.4042553191489361</w:t>
      </w:r>
    </w:p>
    <w:p>
      <w:r>
        <w:t>Precision AKAZE: 0.3571428571428572</w:t>
      </w:r>
    </w:p>
    <w:p>
      <w:r>
        <w:t>Recall AKAZE: 0.5</w:t>
      </w:r>
    </w:p>
    <w:p>
      <w:r>
        <w:t>Accuracy AKAZE: 0.44</w:t>
      </w:r>
    </w:p>
    <w:p>
      <w:r>
        <w:t>F1-Score AKAZE: 0.4166666666666667</w:t>
      </w:r>
    </w:p>
    <w:p>
      <w:r>
        <w:t>Best Method (Metrics): AKAZE (AKAZE memiliki Recall lebih tinggi (0.50))</w:t>
      </w:r>
    </w:p>
    <w:p/>
    <w:p>
      <w:r>
        <w:t>Folder: S148</w:t>
      </w:r>
    </w:p>
    <w:p>
      <w:r>
        <w:t>Train Image: S148-02-t10_01.ppm</w:t>
      </w:r>
    </w:p>
    <w:p>
      <w:r>
        <w:t>Val Image: S148-01-t10_01.ppm</w:t>
      </w:r>
    </w:p>
    <w:p>
      <w:r>
        <w:t>Precision SIFT: 0.6538461538461539</w:t>
      </w:r>
    </w:p>
    <w:p>
      <w:r>
        <w:t>Recall SIFT: 0.5862068965517241</w:t>
      </w:r>
    </w:p>
    <w:p>
      <w:r>
        <w:t>Accuracy SIFT: 0.58</w:t>
      </w:r>
    </w:p>
    <w:p>
      <w:r>
        <w:t>F1-Score SIFT: 0.6181818181818182</w:t>
      </w:r>
    </w:p>
    <w:p>
      <w:r>
        <w:t>Precision AKAZE: 0.6410256410256411</w:t>
      </w:r>
    </w:p>
    <w:p>
      <w:r>
        <w:t>Recall AKAZE: 0.4310344827586207</w:t>
      </w:r>
    </w:p>
    <w:p>
      <w:r>
        <w:t>Accuracy AKAZE: 0.53</w:t>
      </w:r>
    </w:p>
    <w:p>
      <w:r>
        <w:t>F1-Score AKAZE: 0.5154639175257731</w:t>
      </w:r>
    </w:p>
    <w:p>
      <w:r>
        <w:t>Best Method (Metrics): SIFT (SIFT memiliki Precision lebih tinggi (0.65))</w:t>
      </w:r>
    </w:p>
    <w:p/>
    <w:p>
      <w:r>
        <w:t>Folder: S148</w:t>
      </w:r>
    </w:p>
    <w:p>
      <w:r>
        <w:t>Train Image: S148-04-t10_01.ppm</w:t>
      </w:r>
    </w:p>
    <w:p>
      <w:r>
        <w:t>Val Image: S148-01-t10_01.ppm</w:t>
      </w:r>
    </w:p>
    <w:p>
      <w:r>
        <w:t>Precision SIFT: 0.4285714285714285</w:t>
      </w:r>
    </w:p>
    <w:p>
      <w:r>
        <w:t>Recall SIFT: 0.3962264150943396</w:t>
      </w:r>
    </w:p>
    <w:p>
      <w:r>
        <w:t>Accuracy SIFT: 0.4</w:t>
      </w:r>
    </w:p>
    <w:p>
      <w:r>
        <w:t>F1-Score SIFT: 0.4117647058823529</w:t>
      </w:r>
    </w:p>
    <w:p>
      <w:r>
        <w:t>Precision AKAZE: 0.4807692307692308</w:t>
      </w:r>
    </w:p>
    <w:p>
      <w:r>
        <w:t>Recall AKAZE: 0.4716981132075472</w:t>
      </w:r>
    </w:p>
    <w:p>
      <w:r>
        <w:t>Accuracy AKAZE: 0.45</w:t>
      </w:r>
    </w:p>
    <w:p>
      <w:r>
        <w:t>F1-Score AKAZE: 0.4761904761904762</w:t>
      </w:r>
    </w:p>
    <w:p>
      <w:r>
        <w:t>Best Method (Metrics): AKAZE (AKAZE memiliki Precision lebih tinggi (0.48))</w:t>
      </w:r>
    </w:p>
    <w:p/>
    <w:p>
      <w:r>
        <w:t>Folder: S148</w:t>
      </w:r>
    </w:p>
    <w:p>
      <w:r>
        <w:t>Train Image: S148-03-t10_01.ppm</w:t>
      </w:r>
    </w:p>
    <w:p>
      <w:r>
        <w:t>Val Image: S148-01-t10_01.ppm</w:t>
      </w:r>
    </w:p>
    <w:p>
      <w:r>
        <w:t>Precision SIFT: 0.58</w:t>
      </w:r>
    </w:p>
    <w:p>
      <w:r>
        <w:t>Recall SIFT: 0.58</w:t>
      </w:r>
    </w:p>
    <w:p>
      <w:r>
        <w:t>Accuracy SIFT: 0.58</w:t>
      </w:r>
    </w:p>
    <w:p>
      <w:r>
        <w:t>F1-Score SIFT: 0.58</w:t>
      </w:r>
    </w:p>
    <w:p>
      <w:r>
        <w:t>Precision AKAZE: 0.4693877551020408</w:t>
      </w:r>
    </w:p>
    <w:p>
      <w:r>
        <w:t>Recall AKAZE: 0.46</w:t>
      </w:r>
    </w:p>
    <w:p>
      <w:r>
        <w:t>Accuracy AKAZE: 0.47</w:t>
      </w:r>
    </w:p>
    <w:p>
      <w:r>
        <w:t>F1-Score AKAZE: 0.4646464646464646</w:t>
      </w:r>
    </w:p>
    <w:p>
      <w:r>
        <w:t>Best Method (Metrics): SIFT (SIFT memiliki F1-Score lebih tinggi (0.58))</w:t>
      </w:r>
    </w:p>
    <w:p/>
    <w:p>
      <w:r>
        <w:t>Folder: S164</w:t>
      </w:r>
    </w:p>
    <w:p>
      <w:r>
        <w:t>Train Image: S164-02-t10_02.ppm</w:t>
      </w:r>
    </w:p>
    <w:p>
      <w:r>
        <w:t>Val Image: S164-01-t10_01.ppm</w:t>
      </w:r>
    </w:p>
    <w:p>
      <w:r>
        <w:t>Precision SIFT: 0.3846153846153846</w:t>
      </w:r>
    </w:p>
    <w:p>
      <w:r>
        <w:t>Recall SIFT: 0.4761904761904762</w:t>
      </w:r>
    </w:p>
    <w:p>
      <w:r>
        <w:t>Accuracy SIFT: 0.46</w:t>
      </w:r>
    </w:p>
    <w:p>
      <w:r>
        <w:t>F1-Score SIFT: 0.425531914893617</w:t>
      </w:r>
    </w:p>
    <w:p>
      <w:r>
        <w:t>Precision AKAZE: 0.4883720930232558</w:t>
      </w:r>
    </w:p>
    <w:p>
      <w:r>
        <w:t>Recall AKAZE: 0.5</w:t>
      </w:r>
    </w:p>
    <w:p>
      <w:r>
        <w:t>Accuracy AKAZE: 0.57</w:t>
      </w:r>
    </w:p>
    <w:p>
      <w:r>
        <w:t>F1-Score AKAZE: 0.4941176470588236</w:t>
      </w:r>
    </w:p>
    <w:p>
      <w:r>
        <w:t>Best Method (Metrics): AKAZE (AKAZE memiliki Accuracy lebih tinggi (0.57))</w:t>
      </w:r>
    </w:p>
    <w:p/>
    <w:p>
      <w:r>
        <w:t>Folder: S164</w:t>
      </w:r>
    </w:p>
    <w:p>
      <w:r>
        <w:t>Train Image: S164-02-t10_01.ppm</w:t>
      </w:r>
    </w:p>
    <w:p>
      <w:r>
        <w:t>Val Image: S164-01-t10_01.ppm</w:t>
      </w:r>
    </w:p>
    <w:p>
      <w:r>
        <w:t>Precision SIFT: 0.4705882352941176</w:t>
      </w:r>
    </w:p>
    <w:p>
      <w:r>
        <w:t>Recall SIFT: 0.4897959183673469</w:t>
      </w:r>
    </w:p>
    <w:p>
      <w:r>
        <w:t>Accuracy SIFT: 0.48</w:t>
      </w:r>
    </w:p>
    <w:p>
      <w:r>
        <w:t>F1-Score SIFT: 0.48</w:t>
      </w:r>
    </w:p>
    <w:p>
      <w:r>
        <w:t>Precision AKAZE: 0.423728813559322</w:t>
      </w:r>
    </w:p>
    <w:p>
      <w:r>
        <w:t>Recall AKAZE: 0.5102040816326531</w:t>
      </w:r>
    </w:p>
    <w:p>
      <w:r>
        <w:t>Accuracy AKAZE: 0.42</w:t>
      </w:r>
    </w:p>
    <w:p>
      <w:r>
        <w:t>F1-Score AKAZE: 0.462962962962963</w:t>
      </w:r>
    </w:p>
    <w:p>
      <w:r>
        <w:t>Best Method (Metrics): AKAZE (AKAZE memiliki Recall lebih tinggi (0.51))</w:t>
      </w:r>
    </w:p>
    <w:p/>
    <w:p>
      <w:r>
        <w:t>Folder: S150</w:t>
      </w:r>
    </w:p>
    <w:p>
      <w:r>
        <w:t>Train Image: S150-01-t10_01.ppm</w:t>
      </w:r>
    </w:p>
    <w:p>
      <w:r>
        <w:t>Val Image: S150-02-t10_01.ppm</w:t>
      </w:r>
    </w:p>
    <w:p>
      <w:r>
        <w:t>Precision SIFT: 0.5098039215686274</w:t>
      </w:r>
    </w:p>
    <w:p>
      <w:r>
        <w:t>Recall SIFT: 0.4905660377358491</w:t>
      </w:r>
    </w:p>
    <w:p>
      <w:r>
        <w:t>Accuracy SIFT: 0.48</w:t>
      </w:r>
    </w:p>
    <w:p>
      <w:r>
        <w:t>F1-Score SIFT: 0.5</w:t>
      </w:r>
    </w:p>
    <w:p>
      <w:r>
        <w:t>Precision AKAZE: 0.5555555555555556</w:t>
      </w:r>
    </w:p>
    <w:p>
      <w:r>
        <w:t>Recall AKAZE: 0.4716981132075472</w:t>
      </w:r>
    </w:p>
    <w:p>
      <w:r>
        <w:t>Accuracy AKAZE: 0.52</w:t>
      </w:r>
    </w:p>
    <w:p>
      <w:r>
        <w:t>F1-Score AKAZE: 0.5102040816326531</w:t>
      </w:r>
    </w:p>
    <w:p>
      <w:r>
        <w:t>Best Method (Metrics): AKAZE (AKAZE memiliki Precision lebih tinggi (0.56))</w:t>
      </w:r>
    </w:p>
    <w:p/>
    <w:p>
      <w:r>
        <w:t>Folder: S146</w:t>
      </w:r>
    </w:p>
    <w:p>
      <w:r>
        <w:t>Train Image: S146-02-t10_01.ppm</w:t>
      </w:r>
    </w:p>
    <w:p>
      <w:r>
        <w:t>Val Image: S146-01-t10_01.ppm</w:t>
      </w:r>
    </w:p>
    <w:p>
      <w:r>
        <w:t>Precision SIFT: 0.4888888888888889</w:t>
      </w:r>
    </w:p>
    <w:p>
      <w:r>
        <w:t>Recall SIFT: 0.4583333333333333</w:t>
      </w:r>
    </w:p>
    <w:p>
      <w:r>
        <w:t>Accuracy SIFT: 0.51</w:t>
      </w:r>
    </w:p>
    <w:p>
      <w:r>
        <w:t>F1-Score SIFT: 0.4731182795698925</w:t>
      </w:r>
    </w:p>
    <w:p>
      <w:r>
        <w:t>Precision AKAZE: 0.5098039215686274</w:t>
      </w:r>
    </w:p>
    <w:p>
      <w:r>
        <w:t>Recall AKAZE: 0.5416666666666666</w:t>
      </w:r>
    </w:p>
    <w:p>
      <w:r>
        <w:t>Accuracy AKAZE: 0.53</w:t>
      </w:r>
    </w:p>
    <w:p>
      <w:r>
        <w:t>F1-Score AKAZE: 0.5252525252525253</w:t>
      </w:r>
    </w:p>
    <w:p>
      <w:r>
        <w:t>Best Method (Metrics): AKAZE (AKAZE memiliki Recall lebih tinggi (0.54))</w:t>
      </w:r>
    </w:p>
    <w:p/>
    <w:p>
      <w:r>
        <w:t>Folder: S145</w:t>
      </w:r>
    </w:p>
    <w:p>
      <w:r>
        <w:t>Train Image: S145-01-t10_02.ppm</w:t>
      </w:r>
    </w:p>
    <w:p>
      <w:r>
        <w:t>Val Image: S145-01-t10_01.ppm</w:t>
      </w:r>
    </w:p>
    <w:p>
      <w:r>
        <w:t>Precision SIFT: 0.475</w:t>
      </w:r>
    </w:p>
    <w:p>
      <w:r>
        <w:t>Recall SIFT: 0.3518518518518519</w:t>
      </w:r>
    </w:p>
    <w:p>
      <w:r>
        <w:t>Accuracy SIFT: 0.44</w:t>
      </w:r>
    </w:p>
    <w:p>
      <w:r>
        <w:t>F1-Score SIFT: 0.4042553191489361</w:t>
      </w:r>
    </w:p>
    <w:p>
      <w:r>
        <w:t>Precision AKAZE: 0.5384615384615384</w:t>
      </w:r>
    </w:p>
    <w:p>
      <w:r>
        <w:t>Recall AKAZE: 0.5185185185185185</w:t>
      </w:r>
    </w:p>
    <w:p>
      <w:r>
        <w:t>Accuracy AKAZE: 0.5</w:t>
      </w:r>
    </w:p>
    <w:p>
      <w:r>
        <w:t>F1-Score AKAZE: 0.5283018867924528</w:t>
      </w:r>
    </w:p>
    <w:p>
      <w:r>
        <w:t>Best Method (Metrics): AKAZE (AKAZE memiliki Precision lebih tinggi (0.54))</w:t>
      </w:r>
    </w:p>
    <w:p/>
    <w:p>
      <w:r>
        <w:t>Folder: S138</w:t>
      </w:r>
    </w:p>
    <w:p>
      <w:r>
        <w:t>Train Image: S138-02-t10_01.ppm</w:t>
      </w:r>
    </w:p>
    <w:p>
      <w:r>
        <w:t>Val Image: S138-01-t10_01.ppm</w:t>
      </w:r>
    </w:p>
    <w:p>
      <w:r>
        <w:t>Precision SIFT: 0.5882352941176471</w:t>
      </w:r>
    </w:p>
    <w:p>
      <w:r>
        <w:t>Recall SIFT: 0.5882352941176471</w:t>
      </w:r>
    </w:p>
    <w:p>
      <w:r>
        <w:t>Accuracy SIFT: 0.58</w:t>
      </w:r>
    </w:p>
    <w:p>
      <w:r>
        <w:t>F1-Score SIFT: 0.5882352941176471</w:t>
      </w:r>
    </w:p>
    <w:p>
      <w:r>
        <w:t>Precision AKAZE: 0.5185185185185185</w:t>
      </w:r>
    </w:p>
    <w:p>
      <w:r>
        <w:t>Recall AKAZE: 0.5490196078431373</w:t>
      </w:r>
    </w:p>
    <w:p>
      <w:r>
        <w:t>Accuracy AKAZE: 0.51</w:t>
      </w:r>
    </w:p>
    <w:p>
      <w:r>
        <w:t>F1-Score AKAZE: 0.5333333333333333</w:t>
      </w:r>
    </w:p>
    <w:p>
      <w:r>
        <w:t>Best Method (Metrics): SIFT (SIFT memiliki F1-Score lebih tinggi (0.59))</w:t>
      </w:r>
    </w:p>
    <w:p/>
    <w:p>
      <w:r>
        <w:t>Folder: S163</w:t>
      </w:r>
    </w:p>
    <w:p>
      <w:r>
        <w:t>Train Image: S163-02-t10_01.ppm</w:t>
      </w:r>
    </w:p>
    <w:p>
      <w:r>
        <w:t>Val Image: S163-01-t10_01.ppm</w:t>
      </w:r>
    </w:p>
    <w:p>
      <w:r>
        <w:t>Precision SIFT: 0.574468085106383</w:t>
      </w:r>
    </w:p>
    <w:p>
      <w:r>
        <w:t>Recall SIFT: 0.54</w:t>
      </w:r>
    </w:p>
    <w:p>
      <w:r>
        <w:t>Accuracy SIFT: 0.57</w:t>
      </w:r>
    </w:p>
    <w:p>
      <w:r>
        <w:t>F1-Score SIFT: 0.5567010309278351</w:t>
      </w:r>
    </w:p>
    <w:p>
      <w:r>
        <w:t>Precision AKAZE: 0.4905660377358491</w:t>
      </w:r>
    </w:p>
    <w:p>
      <w:r>
        <w:t>Recall AKAZE: 0.52</w:t>
      </w:r>
    </w:p>
    <w:p>
      <w:r>
        <w:t>Accuracy AKAZE: 0.49</w:t>
      </w:r>
    </w:p>
    <w:p>
      <w:r>
        <w:t>F1-Score AKAZE: 0.5048543689320388</w:t>
      </w:r>
    </w:p>
    <w:p>
      <w:r>
        <w:t>Best Method (Metrics): SIFT (SIFT memiliki Precision lebih tinggi (0.57))</w:t>
      </w:r>
    </w:p>
    <w:p/>
    <w:p>
      <w:r>
        <w:t>Folder: S142</w:t>
      </w:r>
    </w:p>
    <w:p>
      <w:r>
        <w:t>Train Image: S142-05-t10_01.ppm</w:t>
      </w:r>
    </w:p>
    <w:p>
      <w:r>
        <w:t>Val Image: S142-01-t10_01.ppm</w:t>
      </w:r>
    </w:p>
    <w:p>
      <w:r>
        <w:t>Precision SIFT: 0.5357142857142857</w:t>
      </w:r>
    </w:p>
    <w:p>
      <w:r>
        <w:t>Recall SIFT: 0.5882352941176471</w:t>
      </w:r>
    </w:p>
    <w:p>
      <w:r>
        <w:t>Accuracy SIFT: 0.53</w:t>
      </w:r>
    </w:p>
    <w:p>
      <w:r>
        <w:t>F1-Score SIFT: 0.5607476635514018</w:t>
      </w:r>
    </w:p>
    <w:p>
      <w:r>
        <w:t>Precision AKAZE: 0.5370370370370371</w:t>
      </w:r>
    </w:p>
    <w:p>
      <w:r>
        <w:t>Recall AKAZE: 0.5686274509803921</w:t>
      </w:r>
    </w:p>
    <w:p>
      <w:r>
        <w:t>Accuracy AKAZE: 0.53</w:t>
      </w:r>
    </w:p>
    <w:p>
      <w:r>
        <w:t>F1-Score AKAZE: 0.5523809523809524</w:t>
      </w:r>
    </w:p>
    <w:p>
      <w:r>
        <w:t>Best Method (Metrics): SIFT (SIFT memiliki Recall lebih tinggi (0.59))</w:t>
      </w:r>
    </w:p>
    <w:p/>
    <w:p>
      <w:r>
        <w:t>Folder: S142</w:t>
      </w:r>
    </w:p>
    <w:p>
      <w:r>
        <w:t>Train Image: S142-05-t10_01.ppm</w:t>
      </w:r>
    </w:p>
    <w:p>
      <w:r>
        <w:t>Val Image: S142-06-t10_01.ppm</w:t>
      </w:r>
    </w:p>
    <w:p>
      <w:r>
        <w:t>Precision SIFT: 0.375</w:t>
      </w:r>
    </w:p>
    <w:p>
      <w:r>
        <w:t>Recall SIFT: 0.3461538461538461</w:t>
      </w:r>
    </w:p>
    <w:p>
      <w:r>
        <w:t>Accuracy SIFT: 0.36</w:t>
      </w:r>
    </w:p>
    <w:p>
      <w:r>
        <w:t>F1-Score SIFT: 0.36</w:t>
      </w:r>
    </w:p>
    <w:p>
      <w:r>
        <w:t>Precision AKAZE: 0.6136363636363636</w:t>
      </w:r>
    </w:p>
    <w:p>
      <w:r>
        <w:t>Recall AKAZE: 0.5192307692307693</w:t>
      </w:r>
    </w:p>
    <w:p>
      <w:r>
        <w:t>Accuracy AKAZE: 0.58</w:t>
      </w:r>
    </w:p>
    <w:p>
      <w:r>
        <w:t>F1-Score AKAZE: 0.5625</w:t>
      </w:r>
    </w:p>
    <w:p>
      <w:r>
        <w:t>Best Method (Metrics): AKAZE (AKAZE memiliki Precision lebih tinggi (0.61))</w:t>
      </w:r>
    </w:p>
    <w:p/>
    <w:p>
      <w:r>
        <w:t>Folder: S142</w:t>
      </w:r>
    </w:p>
    <w:p>
      <w:r>
        <w:t>Train Image: S142-05-t10_01.ppm</w:t>
      </w:r>
    </w:p>
    <w:p>
      <w:r>
        <w:t>Val Image: S142-03-t10_01.ppm</w:t>
      </w:r>
    </w:p>
    <w:p>
      <w:r>
        <w:t>Precision SIFT: 0.6326530612244898</w:t>
      </w:r>
    </w:p>
    <w:p>
      <w:r>
        <w:t>Recall SIFT: 0.5344827586206896</w:t>
      </w:r>
    </w:p>
    <w:p>
      <w:r>
        <w:t>Accuracy SIFT: 0.55</w:t>
      </w:r>
    </w:p>
    <w:p>
      <w:r>
        <w:t>F1-Score SIFT: 0.5794392523364486</w:t>
      </w:r>
    </w:p>
    <w:p>
      <w:r>
        <w:t>Precision AKAZE: 0.5957446808510638</w:t>
      </w:r>
    </w:p>
    <w:p>
      <w:r>
        <w:t>Recall AKAZE: 0.4827586206896552</w:t>
      </w:r>
    </w:p>
    <w:p>
      <w:r>
        <w:t>Accuracy AKAZE: 0.51</w:t>
      </w:r>
    </w:p>
    <w:p>
      <w:r>
        <w:t>F1-Score AKAZE: 0.5333333333333333</w:t>
      </w:r>
    </w:p>
    <w:p>
      <w:r>
        <w:t>Best Method (Metrics): SIFT (SIFT memiliki Precision lebih tinggi (0.63))</w:t>
      </w:r>
    </w:p>
    <w:p/>
    <w:p>
      <w:r>
        <w:t>Folder: S142</w:t>
      </w:r>
    </w:p>
    <w:p>
      <w:r>
        <w:t>Train Image: S142-05-t10_01.ppm</w:t>
      </w:r>
    </w:p>
    <w:p>
      <w:r>
        <w:t>Val Image: S142-02-t10_01.ppm</w:t>
      </w:r>
    </w:p>
    <w:p>
      <w:r>
        <w:t>Precision SIFT: 0.4705882352941176</w:t>
      </w:r>
    </w:p>
    <w:p>
      <w:r>
        <w:t>Recall SIFT: 0.5714285714285714</w:t>
      </w:r>
    </w:p>
    <w:p>
      <w:r>
        <w:t>Accuracy SIFT: 0.55</w:t>
      </w:r>
    </w:p>
    <w:p>
      <w:r>
        <w:t>F1-Score SIFT: 0.5161290322580645</w:t>
      </w:r>
    </w:p>
    <w:p>
      <w:r>
        <w:t>Precision AKAZE: 0.3636363636363636</w:t>
      </w:r>
    </w:p>
    <w:p>
      <w:r>
        <w:t>Recall AKAZE: 0.3809523809523809</w:t>
      </w:r>
    </w:p>
    <w:p>
      <w:r>
        <w:t>Accuracy AKAZE: 0.46</w:t>
      </w:r>
    </w:p>
    <w:p>
      <w:r>
        <w:t>F1-Score AKAZE: 0.3720930232558139</w:t>
      </w:r>
    </w:p>
    <w:p>
      <w:r>
        <w:t>Best Method (Metrics): SIFT (SIFT memiliki Recall lebih tinggi (0.57))</w:t>
      </w:r>
    </w:p>
    <w:p/>
    <w:p>
      <w:r>
        <w:t>Folder: S142</w:t>
      </w:r>
    </w:p>
    <w:p>
      <w:r>
        <w:t>Train Image: S142-04-t10_01.ppm</w:t>
      </w:r>
    </w:p>
    <w:p>
      <w:r>
        <w:t>Val Image: S142-01-t10_01.ppm</w:t>
      </w:r>
    </w:p>
    <w:p>
      <w:r>
        <w:t>Precision SIFT: 0.4897959183673469</w:t>
      </w:r>
    </w:p>
    <w:p>
      <w:r>
        <w:t>Recall SIFT: 0.5333333333333333</w:t>
      </w:r>
    </w:p>
    <w:p>
      <w:r>
        <w:t>Accuracy SIFT: 0.54</w:t>
      </w:r>
    </w:p>
    <w:p>
      <w:r>
        <w:t>F1-Score SIFT: 0.5106382978723404</w:t>
      </w:r>
    </w:p>
    <w:p>
      <w:r>
        <w:t>Precision AKAZE: 0.5416666666666666</w:t>
      </w:r>
    </w:p>
    <w:p>
      <w:r>
        <w:t>Recall AKAZE: 0.5777777777777777</w:t>
      </w:r>
    </w:p>
    <w:p>
      <w:r>
        <w:t>Accuracy AKAZE: 0.59</w:t>
      </w:r>
    </w:p>
    <w:p>
      <w:r>
        <w:t>F1-Score AKAZE: 0.5591397849462365</w:t>
      </w:r>
    </w:p>
    <w:p>
      <w:r>
        <w:t>Best Method (Metrics): AKAZE (AKAZE memiliki Accuracy lebih tinggi (0.59))</w:t>
      </w:r>
    </w:p>
    <w:p/>
    <w:p>
      <w:r>
        <w:t>Folder: S142</w:t>
      </w:r>
    </w:p>
    <w:p>
      <w:r>
        <w:t>Train Image: S142-04-t10_01.ppm</w:t>
      </w:r>
    </w:p>
    <w:p>
      <w:r>
        <w:t>Val Image: S142-06-t10_01.ppm</w:t>
      </w:r>
    </w:p>
    <w:p>
      <w:r>
        <w:t>Precision SIFT: 0.4444444444444444</w:t>
      </w:r>
    </w:p>
    <w:p>
      <w:r>
        <w:t>Recall SIFT: 0.5</w:t>
      </w:r>
    </w:p>
    <w:p>
      <w:r>
        <w:t>Accuracy SIFT: 0.46</w:t>
      </w:r>
    </w:p>
    <w:p>
      <w:r>
        <w:t>F1-Score SIFT: 0.4705882352941176</w:t>
      </w:r>
    </w:p>
    <w:p>
      <w:r>
        <w:t>Precision AKAZE: 0.4313725490196079</w:t>
      </w:r>
    </w:p>
    <w:p>
      <w:r>
        <w:t>Recall AKAZE: 0.4583333333333333</w:t>
      </w:r>
    </w:p>
    <w:p>
      <w:r>
        <w:t>Accuracy AKAZE: 0.45</w:t>
      </w:r>
    </w:p>
    <w:p>
      <w:r>
        <w:t>F1-Score AKAZE: 0.4444444444444444</w:t>
      </w:r>
    </w:p>
    <w:p>
      <w:r>
        <w:t>Best Method (Metrics): SIFT (SIFT memiliki Recall lebih tinggi (0.50))</w:t>
      </w:r>
    </w:p>
    <w:p/>
    <w:p>
      <w:r>
        <w:t>Folder: S142</w:t>
      </w:r>
    </w:p>
    <w:p>
      <w:r>
        <w:t>Train Image: S142-04-t10_01.ppm</w:t>
      </w:r>
    </w:p>
    <w:p>
      <w:r>
        <w:t>Val Image: S142-03-t10_01.ppm</w:t>
      </w:r>
    </w:p>
    <w:p>
      <w:r>
        <w:t>Precision SIFT: 0.4090909090909091</w:t>
      </w:r>
    </w:p>
    <w:p>
      <w:r>
        <w:t>Recall SIFT: 0.3829787234042553</w:t>
      </w:r>
    </w:p>
    <w:p>
      <w:r>
        <w:t>Accuracy SIFT: 0.45</w:t>
      </w:r>
    </w:p>
    <w:p>
      <w:r>
        <w:t>F1-Score SIFT: 0.3956043956043956</w:t>
      </w:r>
    </w:p>
    <w:p>
      <w:r>
        <w:t>Precision AKAZE: 0.4150943396226415</w:t>
      </w:r>
    </w:p>
    <w:p>
      <w:r>
        <w:t>Recall AKAZE: 0.4680851063829787</w:t>
      </w:r>
    </w:p>
    <w:p>
      <w:r>
        <w:t>Accuracy AKAZE: 0.44</w:t>
      </w:r>
    </w:p>
    <w:p>
      <w:r>
        <w:t>F1-Score AKAZE: 0.44</w:t>
      </w:r>
    </w:p>
    <w:p>
      <w:r>
        <w:t>Best Method (Metrics): AKAZE (AKAZE memiliki Recall lebih tinggi (0.47))</w:t>
      </w:r>
    </w:p>
    <w:p/>
    <w:p>
      <w:r>
        <w:t>Folder: S142</w:t>
      </w:r>
    </w:p>
    <w:p>
      <w:r>
        <w:t>Train Image: S142-04-t10_01.ppm</w:t>
      </w:r>
    </w:p>
    <w:p>
      <w:r>
        <w:t>Val Image: S142-02-t10_01.ppm</w:t>
      </w:r>
    </w:p>
    <w:p>
      <w:r>
        <w:t>Precision SIFT: 0.3829787234042553</w:t>
      </w:r>
    </w:p>
    <w:p>
      <w:r>
        <w:t>Recall SIFT: 0.4</w:t>
      </w:r>
    </w:p>
    <w:p>
      <w:r>
        <w:t>Accuracy SIFT: 0.44</w:t>
      </w:r>
    </w:p>
    <w:p>
      <w:r>
        <w:t>F1-Score SIFT: 0.391304347826087</w:t>
      </w:r>
    </w:p>
    <w:p>
      <w:r>
        <w:t>Precision AKAZE: 0.4821428571428572</w:t>
      </w:r>
    </w:p>
    <w:p>
      <w:r>
        <w:t>Recall AKAZE: 0.6</w:t>
      </w:r>
    </w:p>
    <w:p>
      <w:r>
        <w:t>Accuracy AKAZE: 0.53</w:t>
      </w:r>
    </w:p>
    <w:p>
      <w:r>
        <w:t>F1-Score AKAZE: 0.5346534653465347</w:t>
      </w:r>
    </w:p>
    <w:p>
      <w:r>
        <w:t>Best Method (Metrics): AKAZE (AKAZE memiliki Recall lebih tinggi (0.60))</w:t>
      </w:r>
    </w:p>
    <w:p/>
    <w:p>
      <w:r>
        <w:t>Folder: S142</w:t>
      </w:r>
    </w:p>
    <w:p>
      <w:r>
        <w:t>Train Image: S142-07-t10_01.ppm</w:t>
      </w:r>
    </w:p>
    <w:p>
      <w:r>
        <w:t>Val Image: S142-01-t10_01.ppm</w:t>
      </w:r>
    </w:p>
    <w:p>
      <w:r>
        <w:t>Precision SIFT: 0.48</w:t>
      </w:r>
    </w:p>
    <w:p>
      <w:r>
        <w:t>Recall SIFT: 0.4705882352941176</w:t>
      </w:r>
    </w:p>
    <w:p>
      <w:r>
        <w:t>Accuracy SIFT: 0.47</w:t>
      </w:r>
    </w:p>
    <w:p>
      <w:r>
        <w:t>F1-Score SIFT: 0.4752475247524752</w:t>
      </w:r>
    </w:p>
    <w:p>
      <w:r>
        <w:t>Precision AKAZE: 0.4651162790697674</w:t>
      </w:r>
    </w:p>
    <w:p>
      <w:r>
        <w:t>Recall AKAZE: 0.392156862745098</w:t>
      </w:r>
    </w:p>
    <w:p>
      <w:r>
        <w:t>Accuracy AKAZE: 0.46</w:t>
      </w:r>
    </w:p>
    <w:p>
      <w:r>
        <w:t>F1-Score AKAZE: 0.425531914893617</w:t>
      </w:r>
    </w:p>
    <w:p>
      <w:r>
        <w:t>Best Method (Metrics): SIFT (SIFT memiliki Precision lebih tinggi (0.48))</w:t>
      </w:r>
    </w:p>
    <w:p/>
    <w:p>
      <w:r>
        <w:t>Folder: S142</w:t>
      </w:r>
    </w:p>
    <w:p>
      <w:r>
        <w:t>Train Image: S142-07-t10_01.ppm</w:t>
      </w:r>
    </w:p>
    <w:p>
      <w:r>
        <w:t>Val Image: S142-06-t10_01.ppm</w:t>
      </w:r>
    </w:p>
    <w:p>
      <w:r>
        <w:t>Precision SIFT: 0.3469387755102041</w:t>
      </w:r>
    </w:p>
    <w:p>
      <w:r>
        <w:t>Recall SIFT: 0.4358974358974359</w:t>
      </w:r>
    </w:p>
    <w:p>
      <w:r>
        <w:t>Accuracy SIFT: 0.46</w:t>
      </w:r>
    </w:p>
    <w:p>
      <w:r>
        <w:t>F1-Score SIFT: 0.3863636363636364</w:t>
      </w:r>
    </w:p>
    <w:p>
      <w:r>
        <w:t>Precision AKAZE: 0.3777777777777778</w:t>
      </w:r>
    </w:p>
    <w:p>
      <w:r>
        <w:t>Recall AKAZE: 0.4358974358974359</w:t>
      </w:r>
    </w:p>
    <w:p>
      <w:r>
        <w:t>Accuracy AKAZE: 0.5</w:t>
      </w:r>
    </w:p>
    <w:p>
      <w:r>
        <w:t>F1-Score AKAZE: 0.4047619047619048</w:t>
      </w:r>
    </w:p>
    <w:p>
      <w:r>
        <w:t>Best Method (Metrics): AKAZE (AKAZE memiliki Accuracy lebih tinggi (0.50))</w:t>
      </w:r>
    </w:p>
    <w:p/>
    <w:p>
      <w:r>
        <w:t>Folder: S142</w:t>
      </w:r>
    </w:p>
    <w:p>
      <w:r>
        <w:t>Train Image: S142-07-t10_01.ppm</w:t>
      </w:r>
    </w:p>
    <w:p>
      <w:r>
        <w:t>Val Image: S142-03-t10_01.ppm</w:t>
      </w:r>
    </w:p>
    <w:p>
      <w:r>
        <w:t>Precision SIFT: 0.4918032786885246</w:t>
      </w:r>
    </w:p>
    <w:p>
      <w:r>
        <w:t>Recall SIFT: 0.625</w:t>
      </w:r>
    </w:p>
    <w:p>
      <w:r>
        <w:t>Accuracy SIFT: 0.51</w:t>
      </w:r>
    </w:p>
    <w:p>
      <w:r>
        <w:t>F1-Score SIFT: 0.5504587155963303</w:t>
      </w:r>
    </w:p>
    <w:p>
      <w:r>
        <w:t>Precision AKAZE: 0.5306122448979592</w:t>
      </w:r>
    </w:p>
    <w:p>
      <w:r>
        <w:t>Recall AKAZE: 0.5416666666666666</w:t>
      </w:r>
    </w:p>
    <w:p>
      <w:r>
        <w:t>Accuracy AKAZE: 0.55</w:t>
      </w:r>
    </w:p>
    <w:p>
      <w:r>
        <w:t>F1-Score AKAZE: 0.5360824742268041</w:t>
      </w:r>
    </w:p>
    <w:p>
      <w:r>
        <w:t>Best Method (Metrics): SIFT (SIFT memiliki Recall lebih tinggi (0.62))</w:t>
      </w:r>
    </w:p>
    <w:p/>
    <w:p>
      <w:r>
        <w:t>Folder: S142</w:t>
      </w:r>
    </w:p>
    <w:p>
      <w:r>
        <w:t>Train Image: S142-07-t10_01.ppm</w:t>
      </w:r>
    </w:p>
    <w:p>
      <w:r>
        <w:t>Val Image: S142-02-t10_01.ppm</w:t>
      </w:r>
    </w:p>
    <w:p>
      <w:r>
        <w:t>Precision SIFT: 0.5769230769230769</w:t>
      </w:r>
    </w:p>
    <w:p>
      <w:r>
        <w:t>Recall SIFT: 0.4838709677419355</w:t>
      </w:r>
    </w:p>
    <w:p>
      <w:r>
        <w:t>Accuracy SIFT: 0.46</w:t>
      </w:r>
    </w:p>
    <w:p>
      <w:r>
        <w:t>F1-Score SIFT: 0.5263157894736842</w:t>
      </w:r>
    </w:p>
    <w:p>
      <w:r>
        <w:t>Precision AKAZE: 0.6730769230769231</w:t>
      </w:r>
    </w:p>
    <w:p>
      <w:r>
        <w:t>Recall AKAZE: 0.5645161290322581</w:t>
      </w:r>
    </w:p>
    <w:p>
      <w:r>
        <w:t>Accuracy AKAZE: 0.56</w:t>
      </w:r>
    </w:p>
    <w:p>
      <w:r>
        <w:t>F1-Score AKAZE: 0.6140350877192983</w:t>
      </w:r>
    </w:p>
    <w:p>
      <w:r>
        <w:t>Best Method (Metrics): AKAZE (AKAZE memiliki Precision lebih tinggi (0.67))</w:t>
      </w:r>
    </w:p>
    <w:p/>
    <w:p>
      <w:r>
        <w:t>Folder: S153</w:t>
      </w:r>
    </w:p>
    <w:p>
      <w:r>
        <w:t>Train Image: S153-01-t10_01.ppm</w:t>
      </w:r>
    </w:p>
    <w:p>
      <w:r>
        <w:t>Val Image: S153-02-t10_01.ppm</w:t>
      </w:r>
    </w:p>
    <w:p>
      <w:r>
        <w:t>Precision SIFT: 0.4677419354838709</w:t>
      </w:r>
    </w:p>
    <w:p>
      <w:r>
        <w:t>Recall SIFT: 0.7073170731707317</w:t>
      </w:r>
    </w:p>
    <w:p>
      <w:r>
        <w:t>Accuracy SIFT: 0.55</w:t>
      </w:r>
    </w:p>
    <w:p>
      <w:r>
        <w:t>F1-Score SIFT: 0.5631067961165048</w:t>
      </w:r>
    </w:p>
    <w:p>
      <w:r>
        <w:t>Precision AKAZE: 0.3695652173913043</w:t>
      </w:r>
    </w:p>
    <w:p>
      <w:r>
        <w:t>Recall AKAZE: 0.4146341463414634</w:t>
      </w:r>
    </w:p>
    <w:p>
      <w:r>
        <w:t>Accuracy AKAZE: 0.47</w:t>
      </w:r>
    </w:p>
    <w:p>
      <w:r>
        <w:t>F1-Score AKAZE: 0.3908045977011494</w:t>
      </w:r>
    </w:p>
    <w:p>
      <w:r>
        <w:t>Best Method (Metrics): SIFT (SIFT memiliki Recall lebih tinggi (0.71))</w:t>
      </w:r>
    </w:p>
    <w:p/>
    <w:p>
      <w:r>
        <w:t>Folder: S180</w:t>
      </w:r>
    </w:p>
    <w:p>
      <w:r>
        <w:t>Train Image: S180-01-t10_02.ppm</w:t>
      </w:r>
    </w:p>
    <w:p>
      <w:r>
        <w:t>Val Image: S180-01-t10_01.ppm</w:t>
      </w:r>
    </w:p>
    <w:p>
      <w:r>
        <w:t>Precision SIFT: 0.4444444444444444</w:t>
      </w:r>
    </w:p>
    <w:p>
      <w:r>
        <w:t>Recall SIFT: 0.5581395348837209</w:t>
      </w:r>
    </w:p>
    <w:p>
      <w:r>
        <w:t>Accuracy SIFT: 0.51</w:t>
      </w:r>
    </w:p>
    <w:p>
      <w:r>
        <w:t>F1-Score SIFT: 0.4948453608247423</w:t>
      </w:r>
    </w:p>
    <w:p>
      <w:r>
        <w:t>Precision AKAZE: 0.4285714285714285</w:t>
      </w:r>
    </w:p>
    <w:p>
      <w:r>
        <w:t>Recall AKAZE: 0.5581395348837209</w:t>
      </w:r>
    </w:p>
    <w:p>
      <w:r>
        <w:t>Accuracy AKAZE: 0.49</w:t>
      </w:r>
    </w:p>
    <w:p>
      <w:r>
        <w:t>F1-Score AKAZE: 0.4848484848484849</w:t>
      </w:r>
    </w:p>
    <w:p>
      <w:r>
        <w:t>Best Method (Metrics): SIFT (SIFT memiliki Recall lebih tinggi (0.56))</w:t>
      </w:r>
    </w:p>
    <w:p/>
    <w:p>
      <w:r>
        <w:t>Folder: S191</w:t>
      </w:r>
    </w:p>
    <w:p>
      <w:r>
        <w:t>Train Image: S191-01-t10_01.ppm</w:t>
      </w:r>
    </w:p>
    <w:p>
      <w:r>
        <w:t>Val Image: S191-02-t10_01.ppm</w:t>
      </w:r>
    </w:p>
    <w:p>
      <w:r>
        <w:t>Precision SIFT: 0.543859649122807</w:t>
      </w:r>
    </w:p>
    <w:p>
      <w:r>
        <w:t>Recall SIFT: 0.5961538461538461</w:t>
      </w:r>
    </w:p>
    <w:p>
      <w:r>
        <w:t>Accuracy SIFT: 0.53</w:t>
      </w:r>
    </w:p>
    <w:p>
      <w:r>
        <w:t>F1-Score SIFT: 0.5688073394495413</w:t>
      </w:r>
    </w:p>
    <w:p>
      <w:r>
        <w:t>Precision AKAZE: 0.5192307692307693</w:t>
      </w:r>
    </w:p>
    <w:p>
      <w:r>
        <w:t>Recall AKAZE: 0.5192307692307693</w:t>
      </w:r>
    </w:p>
    <w:p>
      <w:r>
        <w:t>Accuracy AKAZE: 0.5</w:t>
      </w:r>
    </w:p>
    <w:p>
      <w:r>
        <w:t>F1-Score AKAZE: 0.5192307692307693</w:t>
      </w:r>
    </w:p>
    <w:p>
      <w:r>
        <w:t>Best Method (Metrics): SIFT (SIFT memiliki Recall lebih tinggi (0.60))</w:t>
      </w:r>
    </w:p>
    <w:p/>
    <w:p>
      <w:r>
        <w:t>Folder: S190</w:t>
      </w:r>
    </w:p>
    <w:p>
      <w:r>
        <w:t>Train Image: S190-01-t10_01.ppm</w:t>
      </w:r>
    </w:p>
    <w:p>
      <w:r>
        <w:t>Val Image: S190-02-t10_01.ppm</w:t>
      </w:r>
    </w:p>
    <w:p>
      <w:r>
        <w:t>Precision SIFT: 0.4130434782608696</w:t>
      </w:r>
    </w:p>
    <w:p>
      <w:r>
        <w:t>Recall SIFT: 0.4222222222222222</w:t>
      </w:r>
    </w:p>
    <w:p>
      <w:r>
        <w:t>Accuracy SIFT: 0.47</w:t>
      </w:r>
    </w:p>
    <w:p>
      <w:r>
        <w:t>F1-Score SIFT: 0.4175824175824176</w:t>
      </w:r>
    </w:p>
    <w:p>
      <w:r>
        <w:t>Precision AKAZE: 0.4285714285714285</w:t>
      </w:r>
    </w:p>
    <w:p>
      <w:r>
        <w:t>Recall AKAZE: 0.5333333333333333</w:t>
      </w:r>
    </w:p>
    <w:p>
      <w:r>
        <w:t>Accuracy AKAZE: 0.47</w:t>
      </w:r>
    </w:p>
    <w:p>
      <w:r>
        <w:t>F1-Score AKAZE: 0.4752475247524752</w:t>
      </w:r>
    </w:p>
    <w:p>
      <w:r>
        <w:t>Best Method (Metrics): AKAZE (AKAZE memiliki Recall lebih tinggi (0.53))</w:t>
      </w:r>
    </w:p>
    <w:p/>
    <w:p>
      <w:r>
        <w:t>Folder: S190</w:t>
      </w:r>
    </w:p>
    <w:p>
      <w:r>
        <w:t>Train Image: S190-01-t10_01.ppm</w:t>
      </w:r>
    </w:p>
    <w:p>
      <w:r>
        <w:t>Val Image: S190-03-t10_01.ppm</w:t>
      </w:r>
    </w:p>
    <w:p>
      <w:r>
        <w:t>Precision SIFT: 0.5319148936170213</w:t>
      </w:r>
    </w:p>
    <w:p>
      <w:r>
        <w:t>Recall SIFT: 0.4716981132075472</w:t>
      </w:r>
    </w:p>
    <w:p>
      <w:r>
        <w:t>Accuracy SIFT: 0.5</w:t>
      </w:r>
    </w:p>
    <w:p>
      <w:r>
        <w:t>F1-Score SIFT: 0.5</w:t>
      </w:r>
    </w:p>
    <w:p>
      <w:r>
        <w:t>Precision AKAZE: 0.5102040816326531</w:t>
      </w:r>
    </w:p>
    <w:p>
      <w:r>
        <w:t>Recall AKAZE: 0.4716981132075472</w:t>
      </w:r>
    </w:p>
    <w:p>
      <w:r>
        <w:t>Accuracy AKAZE: 0.48</w:t>
      </w:r>
    </w:p>
    <w:p>
      <w:r>
        <w:t>F1-Score AKAZE: 0.4901960784313725</w:t>
      </w:r>
    </w:p>
    <w:p>
      <w:r>
        <w:t>Best Method (Metrics): SIFT (SIFT memiliki Precision lebih tinggi (0.53))</w:t>
      </w:r>
    </w:p>
    <w:p/>
    <w:p>
      <w:r>
        <w:t>Folder: S173</w:t>
      </w:r>
    </w:p>
    <w:p>
      <w:r>
        <w:t>Train Image: S173-02-t10_01.ppm</w:t>
      </w:r>
    </w:p>
    <w:p>
      <w:r>
        <w:t>Val Image: S173-01-t10_01.ppm</w:t>
      </w:r>
    </w:p>
    <w:p>
      <w:r>
        <w:t>Precision SIFT: 0.5178571428571429</w:t>
      </w:r>
    </w:p>
    <w:p>
      <w:r>
        <w:t>Recall SIFT: 0.6041666666666666</w:t>
      </w:r>
    </w:p>
    <w:p>
      <w:r>
        <w:t>Accuracy SIFT: 0.54</w:t>
      </w:r>
    </w:p>
    <w:p>
      <w:r>
        <w:t>F1-Score SIFT: 0.5576923076923077</w:t>
      </w:r>
    </w:p>
    <w:p>
      <w:r>
        <w:t>Precision AKAZE: 0.4827586206896552</w:t>
      </w:r>
    </w:p>
    <w:p>
      <w:r>
        <w:t>Recall AKAZE: 0.5833333333333334</w:t>
      </w:r>
    </w:p>
    <w:p>
      <w:r>
        <w:t>Accuracy AKAZE: 0.5</w:t>
      </w:r>
    </w:p>
    <w:p>
      <w:r>
        <w:t>F1-Score AKAZE: 0.5283018867924528</w:t>
      </w:r>
    </w:p>
    <w:p>
      <w:r>
        <w:t>Best Method (Metrics): SIFT (SIFT memiliki Recall lebih tinggi (0.60))</w:t>
      </w:r>
    </w:p>
    <w:p/>
    <w:p>
      <w:r>
        <w:t>Folder: S171</w:t>
      </w:r>
    </w:p>
    <w:p>
      <w:r>
        <w:t>Train Image: S171-05-t10_01.ppm</w:t>
      </w:r>
    </w:p>
    <w:p>
      <w:r>
        <w:t>Val Image: S171-01-t10_01.ppm</w:t>
      </w:r>
    </w:p>
    <w:p>
      <w:r>
        <w:t>Precision SIFT: 0.5614035087719298</w:t>
      </w:r>
    </w:p>
    <w:p>
      <w:r>
        <w:t>Recall SIFT: 0.5925925925925926</w:t>
      </w:r>
    </w:p>
    <w:p>
      <w:r>
        <w:t>Accuracy SIFT: 0.53</w:t>
      </w:r>
    </w:p>
    <w:p>
      <w:r>
        <w:t>F1-Score SIFT: 0.5765765765765766</w:t>
      </w:r>
    </w:p>
    <w:p>
      <w:r>
        <w:t>Precision AKAZE: 0.5576923076923077</w:t>
      </w:r>
    </w:p>
    <w:p>
      <w:r>
        <w:t>Recall AKAZE: 0.5370370370370371</w:t>
      </w:r>
    </w:p>
    <w:p>
      <w:r>
        <w:t>Accuracy AKAZE: 0.52</w:t>
      </w:r>
    </w:p>
    <w:p>
      <w:r>
        <w:t>F1-Score AKAZE: 0.5471698113207547</w:t>
      </w:r>
    </w:p>
    <w:p>
      <w:r>
        <w:t>Best Method (Metrics): SIFT (SIFT memiliki Recall lebih tinggi (0.59))</w:t>
      </w:r>
    </w:p>
    <w:p/>
    <w:p>
      <w:r>
        <w:t>Folder: S171</w:t>
      </w:r>
    </w:p>
    <w:p>
      <w:r>
        <w:t>Train Image: S171-07-t10_01.ppm</w:t>
      </w:r>
    </w:p>
    <w:p>
      <w:r>
        <w:t>Val Image: S171-01-t10_01.ppm</w:t>
      </w:r>
    </w:p>
    <w:p>
      <w:r>
        <w:t>Precision SIFT: 0.5185185185185185</w:t>
      </w:r>
    </w:p>
    <w:p>
      <w:r>
        <w:t>Recall SIFT: 0.5957446808510638</w:t>
      </w:r>
    </w:p>
    <w:p>
      <w:r>
        <w:t>Accuracy SIFT: 0.55</w:t>
      </w:r>
    </w:p>
    <w:p>
      <w:r>
        <w:t>F1-Score SIFT: 0.5544554455445545</w:t>
      </w:r>
    </w:p>
    <w:p>
      <w:r>
        <w:t>Precision AKAZE: 0.4047619047619048</w:t>
      </w:r>
    </w:p>
    <w:p>
      <w:r>
        <w:t>Recall AKAZE: 0.3617021276595745</w:t>
      </w:r>
    </w:p>
    <w:p>
      <w:r>
        <w:t>Accuracy AKAZE: 0.45</w:t>
      </w:r>
    </w:p>
    <w:p>
      <w:r>
        <w:t>F1-Score AKAZE: 0.3820224719101123</w:t>
      </w:r>
    </w:p>
    <w:p>
      <w:r>
        <w:t>Best Method (Metrics): SIFT (SIFT memiliki Recall lebih tinggi (0.60))</w:t>
      </w:r>
    </w:p>
    <w:p/>
    <w:p>
      <w:r>
        <w:t>Folder: S171</w:t>
      </w:r>
    </w:p>
    <w:p>
      <w:r>
        <w:t>Train Image: S171-04-t10_01.ppm</w:t>
      </w:r>
    </w:p>
    <w:p>
      <w:r>
        <w:t>Val Image: S171-01-t10_01.ppm</w:t>
      </w:r>
    </w:p>
    <w:p>
      <w:r>
        <w:t>Precision SIFT: 0.3333333333333333</w:t>
      </w:r>
    </w:p>
    <w:p>
      <w:r>
        <w:t>Recall SIFT: 0.2978723404255319</w:t>
      </w:r>
    </w:p>
    <w:p>
      <w:r>
        <w:t>Accuracy SIFT: 0.39</w:t>
      </w:r>
    </w:p>
    <w:p>
      <w:r>
        <w:t>F1-Score SIFT: 0.3146067415730337</w:t>
      </w:r>
    </w:p>
    <w:p>
      <w:r>
        <w:t>Precision AKAZE: 0.4107142857142857</w:t>
      </w:r>
    </w:p>
    <w:p>
      <w:r>
        <w:t>Recall AKAZE: 0.4893617021276596</w:t>
      </w:r>
    </w:p>
    <w:p>
      <w:r>
        <w:t>Accuracy AKAZE: 0.43</w:t>
      </w:r>
    </w:p>
    <w:p>
      <w:r>
        <w:t>F1-Score AKAZE: 0.4466019417475728</w:t>
      </w:r>
    </w:p>
    <w:p>
      <w:r>
        <w:t>Best Method (Metrics): AKAZE (AKAZE memiliki Recall lebih tinggi (0.49))</w:t>
      </w:r>
    </w:p>
    <w:p/>
    <w:p>
      <w:r>
        <w:t>Folder: S171</w:t>
      </w:r>
    </w:p>
    <w:p>
      <w:r>
        <w:t>Train Image: S171-08-t10_01.ppm</w:t>
      </w:r>
    </w:p>
    <w:p>
      <w:r>
        <w:t>Val Image: S171-01-t10_01.ppm</w:t>
      </w:r>
    </w:p>
    <w:p>
      <w:r>
        <w:t>Precision SIFT: 0.5625</w:t>
      </w:r>
    </w:p>
    <w:p>
      <w:r>
        <w:t>Recall SIFT: 0.5</w:t>
      </w:r>
    </w:p>
    <w:p>
      <w:r>
        <w:t>Accuracy SIFT: 0.52</w:t>
      </w:r>
    </w:p>
    <w:p>
      <w:r>
        <w:t>F1-Score SIFT: 0.5294117647058824</w:t>
      </w:r>
    </w:p>
    <w:p>
      <w:r>
        <w:t>Precision AKAZE: 0.5833333333333334</w:t>
      </w:r>
    </w:p>
    <w:p>
      <w:r>
        <w:t>Recall AKAZE: 0.5185185185185185</w:t>
      </w:r>
    </w:p>
    <w:p>
      <w:r>
        <w:t>Accuracy AKAZE: 0.54</w:t>
      </w:r>
    </w:p>
    <w:p>
      <w:r>
        <w:t>F1-Score AKAZE: 0.5490196078431373</w:t>
      </w:r>
    </w:p>
    <w:p>
      <w:r>
        <w:t>Best Method (Metrics): AKAZE (AKAZE memiliki Precision lebih tinggi (0.58))</w:t>
      </w:r>
    </w:p>
    <w:p/>
    <w:p>
      <w:r>
        <w:t>Folder: S171</w:t>
      </w:r>
    </w:p>
    <w:p>
      <w:r>
        <w:t>Train Image: S171-06-t10_01.ppm</w:t>
      </w:r>
    </w:p>
    <w:p>
      <w:r>
        <w:t>Val Image: S171-01-t10_01.ppm</w:t>
      </w:r>
    </w:p>
    <w:p>
      <w:r>
        <w:t>Precision SIFT: 0.5652173913043478</w:t>
      </w:r>
    </w:p>
    <w:p>
      <w:r>
        <w:t>Recall SIFT: 0.4905660377358491</w:t>
      </w:r>
    </w:p>
    <w:p>
      <w:r>
        <w:t>Accuracy SIFT: 0.53</w:t>
      </w:r>
    </w:p>
    <w:p>
      <w:r>
        <w:t>F1-Score SIFT: 0.5252525252525253</w:t>
      </w:r>
    </w:p>
    <w:p>
      <w:r>
        <w:t>Precision AKAZE: 0.4222222222222222</w:t>
      </w:r>
    </w:p>
    <w:p>
      <w:r>
        <w:t>Recall AKAZE: 0.3584905660377358</w:t>
      </w:r>
    </w:p>
    <w:p>
      <w:r>
        <w:t>Accuracy AKAZE: 0.4</w:t>
      </w:r>
    </w:p>
    <w:p>
      <w:r>
        <w:t>F1-Score AKAZE: 0.3877551020408163</w:t>
      </w:r>
    </w:p>
    <w:p>
      <w:r>
        <w:t>Best Method (Metrics): SIFT (SIFT memiliki Precision lebih tinggi (0.57))</w:t>
      </w:r>
    </w:p>
    <w:p/>
    <w:p>
      <w:r>
        <w:t>Folder: S171</w:t>
      </w:r>
    </w:p>
    <w:p>
      <w:r>
        <w:t>Train Image: S171-02-t10_01.ppm</w:t>
      </w:r>
    </w:p>
    <w:p>
      <w:r>
        <w:t>Val Image: S171-01-t10_01.ppm</w:t>
      </w:r>
    </w:p>
    <w:p>
      <w:r>
        <w:t>Precision SIFT: 0.462962962962963</w:t>
      </w:r>
    </w:p>
    <w:p>
      <w:r>
        <w:t>Recall SIFT: 0.5681818181818182</w:t>
      </w:r>
    </w:p>
    <w:p>
      <w:r>
        <w:t>Accuracy SIFT: 0.52</w:t>
      </w:r>
    </w:p>
    <w:p>
      <w:r>
        <w:t>F1-Score SIFT: 0.5102040816326531</w:t>
      </w:r>
    </w:p>
    <w:p>
      <w:r>
        <w:t>Precision AKAZE: 0.4727272727272727</w:t>
      </w:r>
    </w:p>
    <w:p>
      <w:r>
        <w:t>Recall AKAZE: 0.5909090909090909</w:t>
      </w:r>
    </w:p>
    <w:p>
      <w:r>
        <w:t>Accuracy AKAZE: 0.53</w:t>
      </w:r>
    </w:p>
    <w:p>
      <w:r>
        <w:t>F1-Score AKAZE: 0.5252525252525253</w:t>
      </w:r>
    </w:p>
    <w:p>
      <w:r>
        <w:t>Best Method (Metrics): AKAZE (AKAZE memiliki Recall lebih tinggi (0.59))</w:t>
      </w:r>
    </w:p>
    <w:p/>
    <w:p>
      <w:r>
        <w:t>Folder: S171</w:t>
      </w:r>
    </w:p>
    <w:p>
      <w:r>
        <w:t>Train Image: S171-03-t10_01.ppm</w:t>
      </w:r>
    </w:p>
    <w:p>
      <w:r>
        <w:t>Val Image: S171-01-t10_01.ppm</w:t>
      </w:r>
    </w:p>
    <w:p>
      <w:r>
        <w:t>Precision SIFT: 0.4468085106382979</w:t>
      </w:r>
    </w:p>
    <w:p>
      <w:r>
        <w:t>Recall SIFT: 0.4883720930232558</w:t>
      </w:r>
    </w:p>
    <w:p>
      <w:r>
        <w:t>Accuracy SIFT: 0.52</w:t>
      </w:r>
    </w:p>
    <w:p>
      <w:r>
        <w:t>F1-Score SIFT: 0.4666666666666667</w:t>
      </w:r>
    </w:p>
    <w:p>
      <w:r>
        <w:t>Precision AKAZE: 0.4716981132075472</w:t>
      </w:r>
    </w:p>
    <w:p>
      <w:r>
        <w:t>Recall AKAZE: 0.5813953488372093</w:t>
      </w:r>
    </w:p>
    <w:p>
      <w:r>
        <w:t>Accuracy AKAZE: 0.54</w:t>
      </w:r>
    </w:p>
    <w:p>
      <w:r>
        <w:t>F1-Score AKAZE: 0.5208333333333334</w:t>
      </w:r>
    </w:p>
    <w:p>
      <w:r>
        <w:t>Best Method (Metrics): AKAZE (AKAZE memiliki Recall lebih tinggi (0.58))</w:t>
      </w:r>
    </w:p>
    <w:p/>
    <w:p>
      <w:r>
        <w:t>Folder: S194</w:t>
      </w:r>
    </w:p>
    <w:p>
      <w:r>
        <w:t>Train Image: S194-02-t10_01.ppm</w:t>
      </w:r>
    </w:p>
    <w:p>
      <w:r>
        <w:t>Val Image: S194-01-t10_01.ppm</w:t>
      </w:r>
    </w:p>
    <w:p>
      <w:r>
        <w:t>Precision SIFT: 0.4901960784313725</w:t>
      </w:r>
    </w:p>
    <w:p>
      <w:r>
        <w:t>Recall SIFT: 0.5</w:t>
      </w:r>
    </w:p>
    <w:p>
      <w:r>
        <w:t>Accuracy SIFT: 0.49</w:t>
      </w:r>
    </w:p>
    <w:p>
      <w:r>
        <w:t>F1-Score SIFT: 0.495049504950495</w:t>
      </w:r>
    </w:p>
    <w:p>
      <w:r>
        <w:t>Precision AKAZE: 0.5111111111111111</w:t>
      </w:r>
    </w:p>
    <w:p>
      <w:r>
        <w:t>Recall AKAZE: 0.46</w:t>
      </w:r>
    </w:p>
    <w:p>
      <w:r>
        <w:t>Accuracy AKAZE: 0.51</w:t>
      </w:r>
    </w:p>
    <w:p>
      <w:r>
        <w:t>F1-Score AKAZE: 0.4842105263157895</w:t>
      </w:r>
    </w:p>
    <w:p>
      <w:r>
        <w:t>Best Method (Metrics): AKAZE (AKAZE memiliki Precision lebih tinggi (0.51))</w:t>
      </w:r>
    </w:p>
    <w:p/>
    <w:p>
      <w:r>
        <w:t>Folder: S182</w:t>
      </w:r>
    </w:p>
    <w:p>
      <w:r>
        <w:t>Train Image: S182-02-t10_01.ppm</w:t>
      </w:r>
    </w:p>
    <w:p>
      <w:r>
        <w:t>Val Image: S182-01-t10_01.ppm</w:t>
      </w:r>
    </w:p>
    <w:p>
      <w:r>
        <w:t>Precision SIFT: 0.4807692307692308</w:t>
      </w:r>
    </w:p>
    <w:p>
      <w:r>
        <w:t>Recall SIFT: 0.5319148936170213</w:t>
      </w:r>
    </w:p>
    <w:p>
      <w:r>
        <w:t>Accuracy SIFT: 0.51</w:t>
      </w:r>
    </w:p>
    <w:p>
      <w:r>
        <w:t>F1-Score SIFT: 0.5050505050505051</w:t>
      </w:r>
    </w:p>
    <w:p>
      <w:r>
        <w:t>Precision AKAZE: 0.5</w:t>
      </w:r>
    </w:p>
    <w:p>
      <w:r>
        <w:t>Recall AKAZE: 0.574468085106383</w:t>
      </w:r>
    </w:p>
    <w:p>
      <w:r>
        <w:t>Accuracy AKAZE: 0.53</w:t>
      </w:r>
    </w:p>
    <w:p>
      <w:r>
        <w:t>F1-Score AKAZE: 0.5346534653465347</w:t>
      </w:r>
    </w:p>
    <w:p>
      <w:r>
        <w:t>Best Method (Metrics): AKAZE (AKAZE memiliki Recall lebih tinggi (0.57))</w:t>
      </w:r>
    </w:p>
    <w:p/>
    <w:p>
      <w:r>
        <w:t>Folder: S182</w:t>
      </w:r>
    </w:p>
    <w:p>
      <w:r>
        <w:t>Train Image: S182-02-t10_02.ppm</w:t>
      </w:r>
    </w:p>
    <w:p>
      <w:r>
        <w:t>Val Image: S182-01-t10_01.ppm</w:t>
      </w:r>
    </w:p>
    <w:p>
      <w:r>
        <w:t>Precision SIFT: 0.5510204081632653</w:t>
      </w:r>
    </w:p>
    <w:p>
      <w:r>
        <w:t>Recall SIFT: 0.4821428571428572</w:t>
      </w:r>
    </w:p>
    <w:p>
      <w:r>
        <w:t>Accuracy SIFT: 0.49</w:t>
      </w:r>
    </w:p>
    <w:p>
      <w:r>
        <w:t>F1-Score SIFT: 0.5142857142857142</w:t>
      </w:r>
    </w:p>
    <w:p>
      <w:r>
        <w:t>Precision AKAZE: 0.5306122448979592</w:t>
      </w:r>
    </w:p>
    <w:p>
      <w:r>
        <w:t>Recall AKAZE: 0.4642857142857143</w:t>
      </w:r>
    </w:p>
    <w:p>
      <w:r>
        <w:t>Accuracy AKAZE: 0.47</w:t>
      </w:r>
    </w:p>
    <w:p>
      <w:r>
        <w:t>F1-Score AKAZE: 0.4952380952380953</w:t>
      </w:r>
    </w:p>
    <w:p>
      <w:r>
        <w:t>Best Method (Metrics): SIFT (SIFT memiliki Precision lebih tinggi (0.55))</w:t>
      </w:r>
    </w:p>
    <w:p/>
    <w:p>
      <w:r>
        <w:t>Folder: S185</w:t>
      </w:r>
    </w:p>
    <w:p>
      <w:r>
        <w:t>Train Image: S185-01-t10_01.ppm</w:t>
      </w:r>
    </w:p>
    <w:p>
      <w:r>
        <w:t>Val Image: S185-04-t10_01.ppm</w:t>
      </w:r>
    </w:p>
    <w:p>
      <w:r>
        <w:t>Precision SIFT: 0.4827586206896552</w:t>
      </w:r>
    </w:p>
    <w:p>
      <w:r>
        <w:t>Recall SIFT: 0.5833333333333334</w:t>
      </w:r>
    </w:p>
    <w:p>
      <w:r>
        <w:t>Accuracy SIFT: 0.5</w:t>
      </w:r>
    </w:p>
    <w:p>
      <w:r>
        <w:t>F1-Score SIFT: 0.5283018867924528</w:t>
      </w:r>
    </w:p>
    <w:p>
      <w:r>
        <w:t>Precision AKAZE: 0.4545454545454545</w:t>
      </w:r>
    </w:p>
    <w:p>
      <w:r>
        <w:t>Recall AKAZE: 0.5208333333333334</w:t>
      </w:r>
    </w:p>
    <w:p>
      <w:r>
        <w:t>Accuracy AKAZE: 0.47</w:t>
      </w:r>
    </w:p>
    <w:p>
      <w:r>
        <w:t>F1-Score AKAZE: 0.4854368932038835</w:t>
      </w:r>
    </w:p>
    <w:p>
      <w:r>
        <w:t>Best Method (Metrics): SIFT (SIFT memiliki Recall lebih tinggi (0.58))</w:t>
      </w:r>
    </w:p>
    <w:p/>
    <w:p>
      <w:r>
        <w:t>Folder: S185</w:t>
      </w:r>
    </w:p>
    <w:p>
      <w:r>
        <w:t>Train Image: S185-03-t10_01.ppm</w:t>
      </w:r>
    </w:p>
    <w:p>
      <w:r>
        <w:t>Val Image: S185-04-t10_01.ppm</w:t>
      </w:r>
    </w:p>
    <w:p>
      <w:r>
        <w:t>Precision SIFT: 0.6086956521739131</w:t>
      </w:r>
    </w:p>
    <w:p>
      <w:r>
        <w:t>Recall SIFT: 0.4745762711864407</w:t>
      </w:r>
    </w:p>
    <w:p>
      <w:r>
        <w:t>Accuracy SIFT: 0.51</w:t>
      </w:r>
    </w:p>
    <w:p>
      <w:r>
        <w:t>F1-Score SIFT: 0.5333333333333333</w:t>
      </w:r>
    </w:p>
    <w:p>
      <w:r>
        <w:t>Precision AKAZE: 0.625</w:t>
      </w:r>
    </w:p>
    <w:p>
      <w:r>
        <w:t>Recall AKAZE: 0.5932203389830508</w:t>
      </w:r>
    </w:p>
    <w:p>
      <w:r>
        <w:t>Accuracy AKAZE: 0.55</w:t>
      </w:r>
    </w:p>
    <w:p>
      <w:r>
        <w:t>F1-Score AKAZE: 0.6086956521739131</w:t>
      </w:r>
    </w:p>
    <w:p>
      <w:r>
        <w:t>Best Method (Metrics): AKAZE (AKAZE memiliki Precision lebih tinggi (0.62))</w:t>
      </w:r>
    </w:p>
    <w:p/>
    <w:p>
      <w:r>
        <w:t>Folder: S185</w:t>
      </w:r>
    </w:p>
    <w:p>
      <w:r>
        <w:t>Train Image: S185-02-t10_01.ppm</w:t>
      </w:r>
    </w:p>
    <w:p>
      <w:r>
        <w:t>Val Image: S185-04-t10_01.ppm</w:t>
      </w:r>
    </w:p>
    <w:p>
      <w:r>
        <w:t>Precision SIFT: 0.4693877551020408</w:t>
      </w:r>
    </w:p>
    <w:p>
      <w:r>
        <w:t>Recall SIFT: 0.46</w:t>
      </w:r>
    </w:p>
    <w:p>
      <w:r>
        <w:t>Accuracy SIFT: 0.47</w:t>
      </w:r>
    </w:p>
    <w:p>
      <w:r>
        <w:t>F1-Score SIFT: 0.4646464646464646</w:t>
      </w:r>
    </w:p>
    <w:p>
      <w:r>
        <w:t>Precision AKAZE: 0.5370370370370371</w:t>
      </w:r>
    </w:p>
    <w:p>
      <w:r>
        <w:t>Recall AKAZE: 0.58</w:t>
      </w:r>
    </w:p>
    <w:p>
      <w:r>
        <w:t>Accuracy AKAZE: 0.54</w:t>
      </w:r>
    </w:p>
    <w:p>
      <w:r>
        <w:t>F1-Score AKAZE: 0.5576923076923077</w:t>
      </w:r>
    </w:p>
    <w:p>
      <w:r>
        <w:t>Best Method (Metrics): AKAZE (AKAZE memiliki Recall lebih tinggi (0.58))</w:t>
      </w:r>
    </w:p>
    <w:p/>
    <w:p>
      <w:r>
        <w:t>Folder: S174</w:t>
      </w:r>
    </w:p>
    <w:p>
      <w:r>
        <w:t>Train Image: S174-04-t10_01.ppm</w:t>
      </w:r>
    </w:p>
    <w:p>
      <w:r>
        <w:t>Val Image: S174-03-t10_01.ppm</w:t>
      </w:r>
    </w:p>
    <w:p>
      <w:r>
        <w:t>Precision SIFT: 0.5254237288135594</w:t>
      </w:r>
    </w:p>
    <w:p>
      <w:r>
        <w:t>Recall SIFT: 0.5740740740740741</w:t>
      </w:r>
    </w:p>
    <w:p>
      <w:r>
        <w:t>Accuracy SIFT: 0.49</w:t>
      </w:r>
    </w:p>
    <w:p>
      <w:r>
        <w:t>F1-Score SIFT: 0.5486725663716814</w:t>
      </w:r>
    </w:p>
    <w:p>
      <w:r>
        <w:t>Precision AKAZE: 0.4418604651162791</w:t>
      </w:r>
    </w:p>
    <w:p>
      <w:r>
        <w:t>Recall AKAZE: 0.3518518518518519</w:t>
      </w:r>
    </w:p>
    <w:p>
      <w:r>
        <w:t>Accuracy AKAZE: 0.41</w:t>
      </w:r>
    </w:p>
    <w:p>
      <w:r>
        <w:t>F1-Score AKAZE: 0.3917525773195876</w:t>
      </w:r>
    </w:p>
    <w:p>
      <w:r>
        <w:t>Best Method (Metrics): SIFT (SIFT memiliki Recall lebih tinggi (0.57))</w:t>
      </w:r>
    </w:p>
    <w:p/>
    <w:p>
      <w:r>
        <w:t>Folder: S174</w:t>
      </w:r>
    </w:p>
    <w:p>
      <w:r>
        <w:t>Train Image: S174-04-t10_01.ppm</w:t>
      </w:r>
    </w:p>
    <w:p>
      <w:r>
        <w:t>Val Image: S174-05-t10_01.ppm</w:t>
      </w:r>
    </w:p>
    <w:p>
      <w:r>
        <w:t>Precision SIFT: 0.4363636363636363</w:t>
      </w:r>
    </w:p>
    <w:p>
      <w:r>
        <w:t>Recall SIFT: 0.5581395348837209</w:t>
      </w:r>
    </w:p>
    <w:p>
      <w:r>
        <w:t>Accuracy SIFT: 0.5</w:t>
      </w:r>
    </w:p>
    <w:p>
      <w:r>
        <w:t>F1-Score SIFT: 0.4897959183673469</w:t>
      </w:r>
    </w:p>
    <w:p>
      <w:r>
        <w:t>Precision AKAZE: 0.4285714285714285</w:t>
      </w:r>
    </w:p>
    <w:p>
      <w:r>
        <w:t>Recall AKAZE: 0.4883720930232558</w:t>
      </w:r>
    </w:p>
    <w:p>
      <w:r>
        <w:t>Accuracy AKAZE: 0.5</w:t>
      </w:r>
    </w:p>
    <w:p>
      <w:r>
        <w:t>F1-Score AKAZE: 0.4565217391304348</w:t>
      </w:r>
    </w:p>
    <w:p>
      <w:r>
        <w:t>Best Method (Metrics): SIFT (SIFT memiliki Recall lebih tinggi (0.56))</w:t>
      </w:r>
    </w:p>
    <w:p/>
    <w:p>
      <w:r>
        <w:t>Folder: S174</w:t>
      </w:r>
    </w:p>
    <w:p>
      <w:r>
        <w:t>Train Image: S174-04-t10_01.ppm</w:t>
      </w:r>
    </w:p>
    <w:p>
      <w:r>
        <w:t>Val Image: S174-02-t10_01.ppm</w:t>
      </w:r>
    </w:p>
    <w:p>
      <w:r>
        <w:t>Precision SIFT: 0.5</w:t>
      </w:r>
    </w:p>
    <w:p>
      <w:r>
        <w:t>Recall SIFT: 0.4901960784313725</w:t>
      </w:r>
    </w:p>
    <w:p>
      <w:r>
        <w:t>Accuracy SIFT: 0.49</w:t>
      </w:r>
    </w:p>
    <w:p>
      <w:r>
        <w:t>F1-Score SIFT: 0.495049504950495</w:t>
      </w:r>
    </w:p>
    <w:p>
      <w:r>
        <w:t>Precision AKAZE: 0.4888888888888889</w:t>
      </w:r>
    </w:p>
    <w:p>
      <w:r>
        <w:t>Recall AKAZE: 0.4313725490196079</w:t>
      </w:r>
    </w:p>
    <w:p>
      <w:r>
        <w:t>Accuracy AKAZE: 0.48</w:t>
      </w:r>
    </w:p>
    <w:p>
      <w:r>
        <w:t>F1-Score AKAZE: 0.4583333333333333</w:t>
      </w:r>
    </w:p>
    <w:p>
      <w:r>
        <w:t>Best Method (Metrics): SIFT (SIFT memiliki Precision lebih tinggi (0.50))</w:t>
      </w:r>
    </w:p>
    <w:p/>
    <w:p>
      <w:r>
        <w:t>Folder: S174</w:t>
      </w:r>
    </w:p>
    <w:p>
      <w:r>
        <w:t>Train Image: S174-01-t10_01.ppm</w:t>
      </w:r>
    </w:p>
    <w:p>
      <w:r>
        <w:t>Val Image: S174-03-t10_01.ppm</w:t>
      </w:r>
    </w:p>
    <w:p>
      <w:r>
        <w:t>Precision SIFT: 0.4680851063829787</w:t>
      </w:r>
    </w:p>
    <w:p>
      <w:r>
        <w:t>Recall SIFT: 0.44</w:t>
      </w:r>
    </w:p>
    <w:p>
      <w:r>
        <w:t>Accuracy SIFT: 0.47</w:t>
      </w:r>
    </w:p>
    <w:p>
      <w:r>
        <w:t>F1-Score SIFT: 0.4536082474226804</w:t>
      </w:r>
    </w:p>
    <w:p>
      <w:r>
        <w:t>Precision AKAZE: 0.5319148936170213</w:t>
      </w:r>
    </w:p>
    <w:p>
      <w:r>
        <w:t>Recall AKAZE: 0.5</w:t>
      </w:r>
    </w:p>
    <w:p>
      <w:r>
        <w:t>Accuracy AKAZE: 0.53</w:t>
      </w:r>
    </w:p>
    <w:p>
      <w:r>
        <w:t>F1-Score AKAZE: 0.5154639175257731</w:t>
      </w:r>
    </w:p>
    <w:p>
      <w:r>
        <w:t>Best Method (Metrics): AKAZE (AKAZE memiliki Precision lebih tinggi (0.53))</w:t>
      </w:r>
    </w:p>
    <w:p/>
    <w:p>
      <w:r>
        <w:t>Folder: S174</w:t>
      </w:r>
    </w:p>
    <w:p>
      <w:r>
        <w:t>Train Image: S174-01-t10_01.ppm</w:t>
      </w:r>
    </w:p>
    <w:p>
      <w:r>
        <w:t>Val Image: S174-05-t10_01.ppm</w:t>
      </w:r>
    </w:p>
    <w:p>
      <w:r>
        <w:t>Precision SIFT: 0.5306122448979592</w:t>
      </w:r>
    </w:p>
    <w:p>
      <w:r>
        <w:t>Recall SIFT: 0.5416666666666666</w:t>
      </w:r>
    </w:p>
    <w:p>
      <w:r>
        <w:t>Accuracy SIFT: 0.55</w:t>
      </w:r>
    </w:p>
    <w:p>
      <w:r>
        <w:t>F1-Score SIFT: 0.5360824742268041</w:t>
      </w:r>
    </w:p>
    <w:p>
      <w:r>
        <w:t>Precision AKAZE: 0.4150943396226415</w:t>
      </w:r>
    </w:p>
    <w:p>
      <w:r>
        <w:t>Recall AKAZE: 0.4583333333333333</w:t>
      </w:r>
    </w:p>
    <w:p>
      <w:r>
        <w:t>Accuracy AKAZE: 0.43</w:t>
      </w:r>
    </w:p>
    <w:p>
      <w:r>
        <w:t>F1-Score AKAZE: 0.4356435643564356</w:t>
      </w:r>
    </w:p>
    <w:p>
      <w:r>
        <w:t>Best Method (Metrics): SIFT (SIFT memiliki Accuracy lebih tinggi (0.55))</w:t>
      </w:r>
    </w:p>
    <w:p/>
    <w:p>
      <w:r>
        <w:t>Folder: S174</w:t>
      </w:r>
    </w:p>
    <w:p>
      <w:r>
        <w:t>Train Image: S174-01-t10_01.ppm</w:t>
      </w:r>
    </w:p>
    <w:p>
      <w:r>
        <w:t>Val Image: S174-02-t10_01.ppm</w:t>
      </w:r>
    </w:p>
    <w:p>
      <w:r>
        <w:t>Precision SIFT: 0.5263157894736842</w:t>
      </w:r>
    </w:p>
    <w:p>
      <w:r>
        <w:t>Recall SIFT: 0.5454545454545454</w:t>
      </w:r>
    </w:p>
    <w:p>
      <w:r>
        <w:t>Accuracy SIFT: 0.48</w:t>
      </w:r>
    </w:p>
    <w:p>
      <w:r>
        <w:t>F1-Score SIFT: 0.5357142857142857</w:t>
      </w:r>
    </w:p>
    <w:p>
      <w:r>
        <w:t>Precision AKAZE: 0.5238095238095238</w:t>
      </w:r>
    </w:p>
    <w:p>
      <w:r>
        <w:t>Recall AKAZE: 0.6</w:t>
      </w:r>
    </w:p>
    <w:p>
      <w:r>
        <w:t>Accuracy AKAZE: 0.48</w:t>
      </w:r>
    </w:p>
    <w:p>
      <w:r>
        <w:t>F1-Score AKAZE: 0.559322033898305</w:t>
      </w:r>
    </w:p>
    <w:p>
      <w:r>
        <w:t>Best Method (Metrics): AKAZE (AKAZE memiliki Recall lebih tinggi (0.60))</w:t>
      </w:r>
    </w:p>
    <w:p/>
    <w:p>
      <w:r>
        <w:t>Folder: S193</w:t>
      </w:r>
    </w:p>
    <w:p>
      <w:r>
        <w:t>Train Image: S193-02-t10_01.ppm</w:t>
      </w:r>
    </w:p>
    <w:p>
      <w:r>
        <w:t>Val Image: S193-01-t10_01.ppm</w:t>
      </w:r>
    </w:p>
    <w:p>
      <w:r>
        <w:t>Precision SIFT: 0.4423076923076923</w:t>
      </w:r>
    </w:p>
    <w:p>
      <w:r>
        <w:t>Recall SIFT: 0.46</w:t>
      </w:r>
    </w:p>
    <w:p>
      <w:r>
        <w:t>Accuracy SIFT: 0.44</w:t>
      </w:r>
    </w:p>
    <w:p>
      <w:r>
        <w:t>F1-Score SIFT: 0.4509803921568628</w:t>
      </w:r>
    </w:p>
    <w:p>
      <w:r>
        <w:t>Precision AKAZE: 0.6333333333333333</w:t>
      </w:r>
    </w:p>
    <w:p>
      <w:r>
        <w:t>Recall AKAZE: 0.76</w:t>
      </w:r>
    </w:p>
    <w:p>
      <w:r>
        <w:t>Accuracy AKAZE: 0.66</w:t>
      </w:r>
    </w:p>
    <w:p>
      <w:r>
        <w:t>F1-Score AKAZE: 0.6909090909090909</w:t>
      </w:r>
    </w:p>
    <w:p>
      <w:r>
        <w:t>Best Method (Metrics): AKAZE (AKAZE memiliki Recall lebih tinggi (0.76))</w:t>
      </w:r>
    </w:p>
    <w:p/>
    <w:p>
      <w:r>
        <w:t>Folder: S198</w:t>
      </w:r>
    </w:p>
    <w:p>
      <w:r>
        <w:t>Train Image: S198-05-t10_01.ppm</w:t>
      </w:r>
    </w:p>
    <w:p>
      <w:r>
        <w:t>Val Image: S198-01-t10_01.ppm</w:t>
      </w:r>
    </w:p>
    <w:p>
      <w:r>
        <w:t>Precision SIFT: 0.4893617021276596</w:t>
      </w:r>
    </w:p>
    <w:p>
      <w:r>
        <w:t>Recall SIFT: 0.4181818181818182</w:t>
      </w:r>
    </w:p>
    <w:p>
      <w:r>
        <w:t>Accuracy SIFT: 0.44</w:t>
      </w:r>
    </w:p>
    <w:p>
      <w:r>
        <w:t>F1-Score SIFT: 0.4509803921568628</w:t>
      </w:r>
    </w:p>
    <w:p>
      <w:r>
        <w:t>Precision AKAZE: 0.5652173913043478</w:t>
      </w:r>
    </w:p>
    <w:p>
      <w:r>
        <w:t>Recall AKAZE: 0.4727272727272727</w:t>
      </w:r>
    </w:p>
    <w:p>
      <w:r>
        <w:t>Accuracy AKAZE: 0.51</w:t>
      </w:r>
    </w:p>
    <w:p>
      <w:r>
        <w:t>F1-Score AKAZE: 0.5148514851485149</w:t>
      </w:r>
    </w:p>
    <w:p>
      <w:r>
        <w:t>Best Method (Metrics): AKAZE (AKAZE memiliki Precision lebih tinggi (0.57))</w:t>
      </w:r>
    </w:p>
    <w:p/>
    <w:p>
      <w:r>
        <w:t>Folder: S198</w:t>
      </w:r>
    </w:p>
    <w:p>
      <w:r>
        <w:t>Train Image: S198-05-t10_01.ppm</w:t>
      </w:r>
    </w:p>
    <w:p>
      <w:r>
        <w:t>Val Image: S198-02-t10_01.ppm</w:t>
      </w:r>
    </w:p>
    <w:p>
      <w:r>
        <w:t>Precision SIFT: 0.6111111111111112</w:t>
      </w:r>
    </w:p>
    <w:p>
      <w:r>
        <w:t>Recall SIFT: 0.55</w:t>
      </w:r>
    </w:p>
    <w:p>
      <w:r>
        <w:t>Accuracy SIFT: 0.52</w:t>
      </w:r>
    </w:p>
    <w:p>
      <w:r>
        <w:t>F1-Score SIFT: 0.5789473684210527</w:t>
      </w:r>
    </w:p>
    <w:p>
      <w:r>
        <w:t>Precision AKAZE: 0.6551724137931034</w:t>
      </w:r>
    </w:p>
    <w:p>
      <w:r>
        <w:t>Recall AKAZE: 0.6333333333333333</w:t>
      </w:r>
    </w:p>
    <w:p>
      <w:r>
        <w:t>Accuracy AKAZE: 0.58</w:t>
      </w:r>
    </w:p>
    <w:p>
      <w:r>
        <w:t>F1-Score AKAZE: 0.6440677966101694</w:t>
      </w:r>
    </w:p>
    <w:p>
      <w:r>
        <w:t>Best Method (Metrics): AKAZE (AKAZE memiliki Precision lebih tinggi (0.66))</w:t>
      </w:r>
    </w:p>
    <w:p/>
    <w:p>
      <w:r>
        <w:t>Folder: S198</w:t>
      </w:r>
    </w:p>
    <w:p>
      <w:r>
        <w:t>Train Image: S198-05-t10_01.ppm</w:t>
      </w:r>
    </w:p>
    <w:p>
      <w:r>
        <w:t>Val Image: S198-03-t10_01.ppm</w:t>
      </w:r>
    </w:p>
    <w:p>
      <w:r>
        <w:t>Precision SIFT: 0.4583333333333333</w:t>
      </w:r>
    </w:p>
    <w:p>
      <w:r>
        <w:t>Recall SIFT: 0.4782608695652174</w:t>
      </w:r>
    </w:p>
    <w:p>
      <w:r>
        <w:t>Accuracy SIFT: 0.5</w:t>
      </w:r>
    </w:p>
    <w:p>
      <w:r>
        <w:t>F1-Score SIFT: 0.4680851063829787</w:t>
      </w:r>
    </w:p>
    <w:p>
      <w:r>
        <w:t>Precision AKAZE: 0.5208333333333334</w:t>
      </w:r>
    </w:p>
    <w:p>
      <w:r>
        <w:t>Recall AKAZE: 0.5434782608695652</w:t>
      </w:r>
    </w:p>
    <w:p>
      <w:r>
        <w:t>Accuracy AKAZE: 0.56</w:t>
      </w:r>
    </w:p>
    <w:p>
      <w:r>
        <w:t>F1-Score AKAZE: 0.5319148936170213</w:t>
      </w:r>
    </w:p>
    <w:p>
      <w:r>
        <w:t>Best Method (Metrics): AKAZE (AKAZE memiliki Accuracy lebih tinggi (0.56))</w:t>
      </w:r>
    </w:p>
    <w:p/>
    <w:p>
      <w:r>
        <w:t>Folder: S198</w:t>
      </w:r>
    </w:p>
    <w:p>
      <w:r>
        <w:t>Train Image: S198-04-t10_01.ppm</w:t>
      </w:r>
    </w:p>
    <w:p>
      <w:r>
        <w:t>Val Image: S198-01-t10_01.ppm</w:t>
      </w:r>
    </w:p>
    <w:p>
      <w:r>
        <w:t>Precision SIFT: 0.56</w:t>
      </w:r>
    </w:p>
    <w:p>
      <w:r>
        <w:t>Recall SIFT: 0.5384615384615384</w:t>
      </w:r>
    </w:p>
    <w:p>
      <w:r>
        <w:t>Accuracy SIFT: 0.54</w:t>
      </w:r>
    </w:p>
    <w:p>
      <w:r>
        <w:t>F1-Score SIFT: 0.5490196078431373</w:t>
      </w:r>
    </w:p>
    <w:p>
      <w:r>
        <w:t>Precision AKAZE: 0.5283018867924528</w:t>
      </w:r>
    </w:p>
    <w:p>
      <w:r>
        <w:t>Recall AKAZE: 0.5384615384615384</w:t>
      </w:r>
    </w:p>
    <w:p>
      <w:r>
        <w:t>Accuracy AKAZE: 0.51</w:t>
      </w:r>
    </w:p>
    <w:p>
      <w:r>
        <w:t>F1-Score AKAZE: 0.5333333333333333</w:t>
      </w:r>
    </w:p>
    <w:p>
      <w:r>
        <w:t>Best Method (Metrics): SIFT (SIFT memiliki Precision lebih tinggi (0.56))</w:t>
      </w:r>
    </w:p>
    <w:p/>
    <w:p>
      <w:r>
        <w:t>Folder: S198</w:t>
      </w:r>
    </w:p>
    <w:p>
      <w:r>
        <w:t>Train Image: S198-04-t10_01.ppm</w:t>
      </w:r>
    </w:p>
    <w:p>
      <w:r>
        <w:t>Val Image: S198-02-t10_01.ppm</w:t>
      </w:r>
    </w:p>
    <w:p>
      <w:r>
        <w:t>Precision SIFT: 0.5333333333333333</w:t>
      </w:r>
    </w:p>
    <w:p>
      <w:r>
        <w:t>Recall SIFT: 0.5925925925925926</w:t>
      </w:r>
    </w:p>
    <w:p>
      <w:r>
        <w:t>Accuracy SIFT: 0.5</w:t>
      </w:r>
    </w:p>
    <w:p>
      <w:r>
        <w:t>F1-Score SIFT: 0.5614035087719298</w:t>
      </w:r>
    </w:p>
    <w:p>
      <w:r>
        <w:t>Precision AKAZE: 0.5576923076923077</w:t>
      </w:r>
    </w:p>
    <w:p>
      <w:r>
        <w:t>Recall AKAZE: 0.5370370370370371</w:t>
      </w:r>
    </w:p>
    <w:p>
      <w:r>
        <w:t>Accuracy AKAZE: 0.52</w:t>
      </w:r>
    </w:p>
    <w:p>
      <w:r>
        <w:t>F1-Score AKAZE: 0.5471698113207547</w:t>
      </w:r>
    </w:p>
    <w:p>
      <w:r>
        <w:t>Best Method (Metrics): SIFT (SIFT memiliki Recall lebih tinggi (0.59))</w:t>
      </w:r>
    </w:p>
    <w:p/>
    <w:p>
      <w:r>
        <w:t>Folder: S198</w:t>
      </w:r>
    </w:p>
    <w:p>
      <w:r>
        <w:t>Train Image: S198-04-t10_01.ppm</w:t>
      </w:r>
    </w:p>
    <w:p>
      <w:r>
        <w:t>Val Image: S198-03-t10_01.ppm</w:t>
      </w:r>
    </w:p>
    <w:p>
      <w:r>
        <w:t>Precision SIFT: 0.5384615384615384</w:t>
      </w:r>
    </w:p>
    <w:p>
      <w:r>
        <w:t>Recall SIFT: 0.5833333333333334</w:t>
      </w:r>
    </w:p>
    <w:p>
      <w:r>
        <w:t>Accuracy SIFT: 0.56</w:t>
      </w:r>
    </w:p>
    <w:p>
      <w:r>
        <w:t>F1-Score SIFT: 0.56</w:t>
      </w:r>
    </w:p>
    <w:p>
      <w:r>
        <w:t>Precision AKAZE: 0.54</w:t>
      </w:r>
    </w:p>
    <w:p>
      <w:r>
        <w:t>Recall AKAZE: 0.5625</w:t>
      </w:r>
    </w:p>
    <w:p>
      <w:r>
        <w:t>Accuracy AKAZE: 0.56</w:t>
      </w:r>
    </w:p>
    <w:p>
      <w:r>
        <w:t>F1-Score AKAZE: 0.5510204081632653</w:t>
      </w:r>
    </w:p>
    <w:p>
      <w:r>
        <w:t>Best Method (Metrics): SIFT (SIFT memiliki Recall lebih tinggi (0.58))</w:t>
      </w:r>
    </w:p>
    <w:p/>
    <w:p>
      <w:r>
        <w:t>Folder: S212</w:t>
      </w:r>
    </w:p>
    <w:p>
      <w:r>
        <w:t>Train Image: S212-02-t10_01.ppm</w:t>
      </w:r>
    </w:p>
    <w:p>
      <w:r>
        <w:t>Val Image: S212-01-t10_01.ppm</w:t>
      </w:r>
    </w:p>
    <w:p>
      <w:r>
        <w:t>Precision SIFT: 0.5</w:t>
      </w:r>
    </w:p>
    <w:p>
      <w:r>
        <w:t>Recall SIFT: 0.4807692307692308</w:t>
      </w:r>
    </w:p>
    <w:p>
      <w:r>
        <w:t>Accuracy SIFT: 0.48</w:t>
      </w:r>
    </w:p>
    <w:p>
      <w:r>
        <w:t>F1-Score SIFT: 0.4901960784313725</w:t>
      </w:r>
    </w:p>
    <w:p>
      <w:r>
        <w:t>Precision AKAZE: 0.6078431372549019</w:t>
      </w:r>
    </w:p>
    <w:p>
      <w:r>
        <w:t>Recall AKAZE: 0.5961538461538461</w:t>
      </w:r>
    </w:p>
    <w:p>
      <w:r>
        <w:t>Accuracy AKAZE: 0.59</w:t>
      </w:r>
    </w:p>
    <w:p>
      <w:r>
        <w:t>F1-Score AKAZE: 0.6019417475728155</w:t>
      </w:r>
    </w:p>
    <w:p>
      <w:r>
        <w:t>Best Method (Metrics): AKAZE (AKAZE memiliki Precision lebih tinggi (0.61))</w:t>
      </w:r>
    </w:p>
    <w:p/>
    <w:p>
      <w:r>
        <w:t>Folder: S212</w:t>
      </w:r>
    </w:p>
    <w:p>
      <w:r>
        <w:t>Train Image: S212-03-t10_01.ppm</w:t>
      </w:r>
    </w:p>
    <w:p>
      <w:r>
        <w:t>Val Image: S212-01-t10_01.ppm</w:t>
      </w:r>
    </w:p>
    <w:p>
      <w:r>
        <w:t>Precision SIFT: 0.5416666666666666</w:t>
      </w:r>
    </w:p>
    <w:p>
      <w:r>
        <w:t>Recall SIFT: 0.4905660377358491</w:t>
      </w:r>
    </w:p>
    <w:p>
      <w:r>
        <w:t>Accuracy SIFT: 0.51</w:t>
      </w:r>
    </w:p>
    <w:p>
      <w:r>
        <w:t>F1-Score SIFT: 0.5148514851485149</w:t>
      </w:r>
    </w:p>
    <w:p>
      <w:r>
        <w:t>Precision AKAZE: 0.5555555555555556</w:t>
      </w:r>
    </w:p>
    <w:p>
      <w:r>
        <w:t>Recall AKAZE: 0.5660377358490566</w:t>
      </w:r>
    </w:p>
    <w:p>
      <w:r>
        <w:t>Accuracy AKAZE: 0.53</w:t>
      </w:r>
    </w:p>
    <w:p>
      <w:r>
        <w:t>F1-Score AKAZE: 0.5607476635514018</w:t>
      </w:r>
    </w:p>
    <w:p>
      <w:r>
        <w:t>Best Method (Metrics): AKAZE (AKAZE memiliki Recall lebih tinggi (0.57))</w:t>
      </w:r>
    </w:p>
    <w:p/>
    <w:p>
      <w:r>
        <w:t>Folder: S201</w:t>
      </w:r>
    </w:p>
    <w:p>
      <w:r>
        <w:t>Train Image: S201-03-t10_01.ppm</w:t>
      </w:r>
    </w:p>
    <w:p>
      <w:r>
        <w:t>Val Image: S201-01-t10_01.ppm</w:t>
      </w:r>
    </w:p>
    <w:p>
      <w:r>
        <w:t>Precision SIFT: 0.4545454545454545</w:t>
      </w:r>
    </w:p>
    <w:p>
      <w:r>
        <w:t>Recall SIFT: 0.5</w:t>
      </w:r>
    </w:p>
    <w:p>
      <w:r>
        <w:t>Accuracy SIFT: 0.45</w:t>
      </w:r>
    </w:p>
    <w:p>
      <w:r>
        <w:t>F1-Score SIFT: 0.4761904761904762</w:t>
      </w:r>
    </w:p>
    <w:p>
      <w:r>
        <w:t>Precision AKAZE: 0.4814814814814815</w:t>
      </w:r>
    </w:p>
    <w:p>
      <w:r>
        <w:t>Recall AKAZE: 0.52</w:t>
      </w:r>
    </w:p>
    <w:p>
      <w:r>
        <w:t>Accuracy AKAZE: 0.48</w:t>
      </w:r>
    </w:p>
    <w:p>
      <w:r>
        <w:t>F1-Score AKAZE: 0.5</w:t>
      </w:r>
    </w:p>
    <w:p>
      <w:r>
        <w:t>Best Method (Metrics): AKAZE (AKAZE memiliki Recall lebih tinggi (0.52))</w:t>
      </w:r>
    </w:p>
    <w:p/>
    <w:p>
      <w:r>
        <w:t>Folder: S201</w:t>
      </w:r>
    </w:p>
    <w:p>
      <w:r>
        <w:t>Train Image: S201-02-t10_01.ppm</w:t>
      </w:r>
    </w:p>
    <w:p>
      <w:r>
        <w:t>Val Image: S201-01-t10_01.ppm</w:t>
      </w:r>
    </w:p>
    <w:p>
      <w:r>
        <w:t>Precision SIFT: 0.4615384615384616</w:t>
      </w:r>
    </w:p>
    <w:p>
      <w:r>
        <w:t>Recall SIFT: 0.5217391304347826</w:t>
      </w:r>
    </w:p>
    <w:p>
      <w:r>
        <w:t>Accuracy SIFT: 0.5</w:t>
      </w:r>
    </w:p>
    <w:p>
      <w:r>
        <w:t>F1-Score SIFT: 0.4897959183673469</w:t>
      </w:r>
    </w:p>
    <w:p>
      <w:r>
        <w:t>Precision AKAZE: 0.54</w:t>
      </w:r>
    </w:p>
    <w:p>
      <w:r>
        <w:t>Recall AKAZE: 0.5869565217391305</w:t>
      </w:r>
    </w:p>
    <w:p>
      <w:r>
        <w:t>Accuracy AKAZE: 0.58</w:t>
      </w:r>
    </w:p>
    <w:p>
      <w:r>
        <w:t>F1-Score AKAZE: 0.5625</w:t>
      </w:r>
    </w:p>
    <w:p>
      <w:r>
        <w:t>Best Method (Metrics): AKAZE (AKAZE memiliki Recall lebih tinggi (0.59))</w:t>
      </w:r>
    </w:p>
    <w:p/>
    <w:p>
      <w:r>
        <w:t>Folder: S195</w:t>
      </w:r>
    </w:p>
    <w:p>
      <w:r>
        <w:t>Train Image: S195-04-t10_01.ppm</w:t>
      </w:r>
    </w:p>
    <w:p>
      <w:r>
        <w:t>Val Image: S195-02-t10_01.ppm</w:t>
      </w:r>
    </w:p>
    <w:p>
      <w:r>
        <w:t>Precision SIFT: 0.6595744680851063</w:t>
      </w:r>
    </w:p>
    <w:p>
      <w:r>
        <w:t>Recall SIFT: 0.5254237288135594</w:t>
      </w:r>
    </w:p>
    <w:p>
      <w:r>
        <w:t>Accuracy SIFT: 0.56</w:t>
      </w:r>
    </w:p>
    <w:p>
      <w:r>
        <w:t>F1-Score SIFT: 0.5849056603773585</w:t>
      </w:r>
    </w:p>
    <w:p>
      <w:r>
        <w:t>Precision AKAZE: 0.5102040816326531</w:t>
      </w:r>
    </w:p>
    <w:p>
      <w:r>
        <w:t>Recall AKAZE: 0.423728813559322</w:t>
      </w:r>
    </w:p>
    <w:p>
      <w:r>
        <w:t>Accuracy AKAZE: 0.42</w:t>
      </w:r>
    </w:p>
    <w:p>
      <w:r>
        <w:t>F1-Score AKAZE: 0.462962962962963</w:t>
      </w:r>
    </w:p>
    <w:p>
      <w:r>
        <w:t>Best Method (Metrics): SIFT (SIFT memiliki Precision lebih tinggi (0.66))</w:t>
      </w:r>
    </w:p>
    <w:p/>
    <w:p>
      <w:r>
        <w:t>Folder: S195</w:t>
      </w:r>
    </w:p>
    <w:p>
      <w:r>
        <w:t>Train Image: S195-01-t10_01.ppm</w:t>
      </w:r>
    </w:p>
    <w:p>
      <w:r>
        <w:t>Val Image: S195-02-t10_01.ppm</w:t>
      </w:r>
    </w:p>
    <w:p>
      <w:r>
        <w:t>Precision SIFT: 0.5882352941176471</w:t>
      </w:r>
    </w:p>
    <w:p>
      <w:r>
        <w:t>Recall SIFT: 0.5263157894736842</w:t>
      </w:r>
    </w:p>
    <w:p>
      <w:r>
        <w:t>Accuracy SIFT: 0.52</w:t>
      </w:r>
    </w:p>
    <w:p>
      <w:r>
        <w:t>F1-Score SIFT: 0.5555555555555556</w:t>
      </w:r>
    </w:p>
    <w:p>
      <w:r>
        <w:t>Precision AKAZE: 0.5614035087719298</w:t>
      </w:r>
    </w:p>
    <w:p>
      <w:r>
        <w:t>Recall AKAZE: 0.5614035087719298</w:t>
      </w:r>
    </w:p>
    <w:p>
      <w:r>
        <w:t>Accuracy AKAZE: 0.5</w:t>
      </w:r>
    </w:p>
    <w:p>
      <w:r>
        <w:t>F1-Score AKAZE: 0.5614035087719298</w:t>
      </w:r>
    </w:p>
    <w:p>
      <w:r>
        <w:t>Best Method (Metrics): SIFT (SIFT memiliki Precision lebih tinggi (0.59))</w:t>
      </w:r>
    </w:p>
    <w:p/>
    <w:p>
      <w:r>
        <w:t>Folder: S195</w:t>
      </w:r>
    </w:p>
    <w:p>
      <w:r>
        <w:t>Train Image: S195-03-t10_01.ppm</w:t>
      </w:r>
    </w:p>
    <w:p>
      <w:r>
        <w:t>Val Image: S195-02-t10_01.ppm</w:t>
      </w:r>
    </w:p>
    <w:p>
      <w:r>
        <w:t>Precision SIFT: 0.574468085106383</w:t>
      </w:r>
    </w:p>
    <w:p>
      <w:r>
        <w:t>Recall SIFT: 0.5510204081632653</w:t>
      </w:r>
    </w:p>
    <w:p>
      <w:r>
        <w:t>Accuracy SIFT: 0.58</w:t>
      </w:r>
    </w:p>
    <w:p>
      <w:r>
        <w:t>F1-Score SIFT: 0.5625</w:t>
      </w:r>
    </w:p>
    <w:p>
      <w:r>
        <w:t>Precision AKAZE: 0.5686274509803921</w:t>
      </w:r>
    </w:p>
    <w:p>
      <w:r>
        <w:t>Recall AKAZE: 0.5918367346938775</w:t>
      </w:r>
    </w:p>
    <w:p>
      <w:r>
        <w:t>Accuracy AKAZE: 0.58</w:t>
      </w:r>
    </w:p>
    <w:p>
      <w:r>
        <w:t>F1-Score AKAZE: 0.58</w:t>
      </w:r>
    </w:p>
    <w:p>
      <w:r>
        <w:t>Best Method (Metrics): AKAZE (AKAZE memiliki Recall lebih tinggi (0.59))</w:t>
      </w:r>
    </w:p>
    <w:p/>
    <w:p>
      <w:r>
        <w:t>Folder: S215</w:t>
      </w:r>
    </w:p>
    <w:p>
      <w:r>
        <w:t>Train Image: S215-03-t10_01.ppm</w:t>
      </w:r>
    </w:p>
    <w:p>
      <w:r>
        <w:t>Val Image: S215-01-t10_01.ppm</w:t>
      </w:r>
    </w:p>
    <w:p>
      <w:r>
        <w:t>Precision SIFT: 0.5</w:t>
      </w:r>
    </w:p>
    <w:p>
      <w:r>
        <w:t>Recall SIFT: 0.4528301886792453</w:t>
      </w:r>
    </w:p>
    <w:p>
      <w:r>
        <w:t>Accuracy SIFT: 0.47</w:t>
      </w:r>
    </w:p>
    <w:p>
      <w:r>
        <w:t>F1-Score SIFT: 0.4752475247524752</w:t>
      </w:r>
    </w:p>
    <w:p>
      <w:r>
        <w:t>Precision AKAZE: 0.52</w:t>
      </w:r>
    </w:p>
    <w:p>
      <w:r>
        <w:t>Recall AKAZE: 0.4905660377358491</w:t>
      </w:r>
    </w:p>
    <w:p>
      <w:r>
        <w:t>Accuracy AKAZE: 0.49</w:t>
      </w:r>
    </w:p>
    <w:p>
      <w:r>
        <w:t>F1-Score AKAZE: 0.5048543689320388</w:t>
      </w:r>
    </w:p>
    <w:p>
      <w:r>
        <w:t>Best Method (Metrics): AKAZE (AKAZE memiliki Precision lebih tinggi (0.52))</w:t>
      </w:r>
    </w:p>
    <w:p/>
    <w:p>
      <w:r>
        <w:t>Folder: S215</w:t>
      </w:r>
    </w:p>
    <w:p>
      <w:r>
        <w:t>Train Image: S215-03-t10_01.ppm</w:t>
      </w:r>
    </w:p>
    <w:p>
      <w:r>
        <w:t>Val Image: S215-02-t10_01.ppm</w:t>
      </w:r>
    </w:p>
    <w:p>
      <w:r>
        <w:t>Precision SIFT: 0.3953488372093023</w:t>
      </w:r>
    </w:p>
    <w:p>
      <w:r>
        <w:t>Recall SIFT: 0.4047619047619048</w:t>
      </w:r>
    </w:p>
    <w:p>
      <w:r>
        <w:t>Accuracy SIFT: 0.49</w:t>
      </w:r>
    </w:p>
    <w:p>
      <w:r>
        <w:t>F1-Score SIFT: 0.4</w:t>
      </w:r>
    </w:p>
    <w:p>
      <w:r>
        <w:t>Precision AKAZE: 0.4565217391304348</w:t>
      </w:r>
    </w:p>
    <w:p>
      <w:r>
        <w:t>Recall AKAZE: 0.5</w:t>
      </w:r>
    </w:p>
    <w:p>
      <w:r>
        <w:t>Accuracy AKAZE: 0.54</w:t>
      </w:r>
    </w:p>
    <w:p>
      <w:r>
        <w:t>F1-Score AKAZE: 0.4772727272727273</w:t>
      </w:r>
    </w:p>
    <w:p>
      <w:r>
        <w:t>Best Method (Metrics): AKAZE (AKAZE memiliki Accuracy lebih tinggi (0.54))</w:t>
      </w:r>
    </w:p>
    <w:p/>
    <w:p>
      <w:r>
        <w:t>Folder: S215</w:t>
      </w:r>
    </w:p>
    <w:p>
      <w:r>
        <w:t>Train Image: S215-03-t10_01.ppm</w:t>
      </w:r>
    </w:p>
    <w:p>
      <w:r>
        <w:t>Val Image: S215-04-t10_01.ppm</w:t>
      </w:r>
    </w:p>
    <w:p>
      <w:r>
        <w:t>Precision SIFT: 0.4814814814814815</w:t>
      </w:r>
    </w:p>
    <w:p>
      <w:r>
        <w:t>Recall SIFT: 0.5306122448979592</w:t>
      </w:r>
    </w:p>
    <w:p>
      <w:r>
        <w:t>Accuracy SIFT: 0.49</w:t>
      </w:r>
    </w:p>
    <w:p>
      <w:r>
        <w:t>F1-Score SIFT: 0.5048543689320388</w:t>
      </w:r>
    </w:p>
    <w:p>
      <w:r>
        <w:t>Precision AKAZE: 0.5111111111111111</w:t>
      </w:r>
    </w:p>
    <w:p>
      <w:r>
        <w:t>Recall AKAZE: 0.4693877551020408</w:t>
      </w:r>
    </w:p>
    <w:p>
      <w:r>
        <w:t>Accuracy AKAZE: 0.52</w:t>
      </w:r>
    </w:p>
    <w:p>
      <w:r>
        <w:t>F1-Score AKAZE: 0.4893617021276596</w:t>
      </w:r>
    </w:p>
    <w:p>
      <w:r>
        <w:t>Best Method (Metrics): SIFT (SIFT memiliki Recall lebih tinggi (0.53))</w:t>
      </w:r>
    </w:p>
    <w:p/>
    <w:p>
      <w:r>
        <w:t>Folder: S206</w:t>
      </w:r>
    </w:p>
    <w:p>
      <w:r>
        <w:t>Train Image: S206-01-t10_01.ppm</w:t>
      </w:r>
    </w:p>
    <w:p>
      <w:r>
        <w:t>Val Image: S206-02-t10_01.ppm</w:t>
      </w:r>
    </w:p>
    <w:p>
      <w:r>
        <w:t>Precision SIFT: 0.4545454545454545</w:t>
      </w:r>
    </w:p>
    <w:p>
      <w:r>
        <w:t>Recall SIFT: 0.4807692307692308</w:t>
      </w:r>
    </w:p>
    <w:p>
      <w:r>
        <w:t>Accuracy SIFT: 0.43</w:t>
      </w:r>
    </w:p>
    <w:p>
      <w:r>
        <w:t>F1-Score SIFT: 0.4672897196261682</w:t>
      </w:r>
    </w:p>
    <w:p>
      <w:r>
        <w:t>Precision AKAZE: 0.509090909090909</w:t>
      </w:r>
    </w:p>
    <w:p>
      <w:r>
        <w:t>Recall AKAZE: 0.5384615384615384</w:t>
      </w:r>
    </w:p>
    <w:p>
      <w:r>
        <w:t>Accuracy AKAZE: 0.49</w:t>
      </w:r>
    </w:p>
    <w:p>
      <w:r>
        <w:t>F1-Score AKAZE: 0.5233644859813084</w:t>
      </w:r>
    </w:p>
    <w:p>
      <w:r>
        <w:t>Best Method (Metrics): AKAZE (AKAZE memiliki Recall lebih tinggi (0.54))</w:t>
      </w:r>
    </w:p>
    <w:p/>
    <w:p>
      <w:r>
        <w:t>Folder: S202</w:t>
      </w:r>
    </w:p>
    <w:p>
      <w:r>
        <w:t>Train Image: S202-04-t10_01.ppm</w:t>
      </w:r>
    </w:p>
    <w:p>
      <w:r>
        <w:t>Val Image: S202-02-t10_01.ppm</w:t>
      </w:r>
    </w:p>
    <w:p>
      <w:r>
        <w:t>Precision SIFT: 0.5853658536585366</w:t>
      </w:r>
    </w:p>
    <w:p>
      <w:r>
        <w:t>Recall SIFT: 0.48</w:t>
      </w:r>
    </w:p>
    <w:p>
      <w:r>
        <w:t>Accuracy SIFT: 0.57</w:t>
      </w:r>
    </w:p>
    <w:p>
      <w:r>
        <w:t>F1-Score SIFT: 0.5274725274725275</w:t>
      </w:r>
    </w:p>
    <w:p>
      <w:r>
        <w:t>Precision AKAZE: 0.5111111111111111</w:t>
      </w:r>
    </w:p>
    <w:p>
      <w:r>
        <w:t>Recall AKAZE: 0.46</w:t>
      </w:r>
    </w:p>
    <w:p>
      <w:r>
        <w:t>Accuracy AKAZE: 0.51</w:t>
      </w:r>
    </w:p>
    <w:p>
      <w:r>
        <w:t>F1-Score AKAZE: 0.4842105263157895</w:t>
      </w:r>
    </w:p>
    <w:p>
      <w:r>
        <w:t>Best Method (Metrics): SIFT (SIFT memiliki Precision lebih tinggi (0.59))</w:t>
      </w:r>
    </w:p>
    <w:p/>
    <w:p>
      <w:r>
        <w:t>Folder: S202</w:t>
      </w:r>
    </w:p>
    <w:p>
      <w:r>
        <w:t>Train Image: S202-03-t10_01.ppm</w:t>
      </w:r>
    </w:p>
    <w:p>
      <w:r>
        <w:t>Val Image: S202-02-t10_01.ppm</w:t>
      </w:r>
    </w:p>
    <w:p>
      <w:r>
        <w:t>Precision SIFT: 0.5192307692307693</w:t>
      </w:r>
    </w:p>
    <w:p>
      <w:r>
        <w:t>Recall SIFT: 0.5294117647058824</w:t>
      </w:r>
    </w:p>
    <w:p>
      <w:r>
        <w:t>Accuracy SIFT: 0.51</w:t>
      </w:r>
    </w:p>
    <w:p>
      <w:r>
        <w:t>F1-Score SIFT: 0.5242718446601942</w:t>
      </w:r>
    </w:p>
    <w:p>
      <w:r>
        <w:t>Precision AKAZE: 0.4918032786885246</w:t>
      </w:r>
    </w:p>
    <w:p>
      <w:r>
        <w:t>Recall AKAZE: 0.5882352941176471</w:t>
      </w:r>
    </w:p>
    <w:p>
      <w:r>
        <w:t>Accuracy AKAZE: 0.48</w:t>
      </w:r>
    </w:p>
    <w:p>
      <w:r>
        <w:t>F1-Score AKAZE: 0.5357142857142857</w:t>
      </w:r>
    </w:p>
    <w:p>
      <w:r>
        <w:t>Best Method (Metrics): AKAZE (AKAZE memiliki Recall lebih tinggi (0.59))</w:t>
      </w:r>
    </w:p>
    <w:p/>
    <w:p>
      <w:r>
        <w:t>Folder: S202</w:t>
      </w:r>
    </w:p>
    <w:p>
      <w:r>
        <w:t>Train Image: S202-01-t10_01.ppm</w:t>
      </w:r>
    </w:p>
    <w:p>
      <w:r>
        <w:t>Val Image: S202-02-t10_01.ppm</w:t>
      </w:r>
    </w:p>
    <w:p>
      <w:r>
        <w:t>Precision SIFT: 0.5416666666666666</w:t>
      </w:r>
    </w:p>
    <w:p>
      <w:r>
        <w:t>Recall SIFT: 0.5</w:t>
      </w:r>
    </w:p>
    <w:p>
      <w:r>
        <w:t>Accuracy SIFT: 0.52</w:t>
      </w:r>
    </w:p>
    <w:p>
      <w:r>
        <w:t>F1-Score SIFT: 0.52</w:t>
      </w:r>
    </w:p>
    <w:p>
      <w:r>
        <w:t>Precision AKAZE: 0.4905660377358491</w:t>
      </w:r>
    </w:p>
    <w:p>
      <w:r>
        <w:t>Recall AKAZE: 0.5</w:t>
      </w:r>
    </w:p>
    <w:p>
      <w:r>
        <w:t>Accuracy AKAZE: 0.47</w:t>
      </w:r>
    </w:p>
    <w:p>
      <w:r>
        <w:t>F1-Score AKAZE: 0.4952380952380953</w:t>
      </w:r>
    </w:p>
    <w:p>
      <w:r>
        <w:t>Best Method (Metrics): SIFT (SIFT memiliki Precision lebih tinggi (0.54))</w:t>
      </w:r>
    </w:p>
    <w:p/>
    <w:p>
      <w:r>
        <w:t>Folder: S214</w:t>
      </w:r>
    </w:p>
    <w:p>
      <w:r>
        <w:t>Train Image: S214-04-t10_01.ppm</w:t>
      </w:r>
    </w:p>
    <w:p>
      <w:r>
        <w:t>Val Image: S214-01-t10_01.ppm</w:t>
      </w:r>
    </w:p>
    <w:p>
      <w:r>
        <w:t>Precision SIFT: 0.6041666666666666</w:t>
      </w:r>
    </w:p>
    <w:p>
      <w:r>
        <w:t>Recall SIFT: 0.5576923076923077</w:t>
      </w:r>
    </w:p>
    <w:p>
      <w:r>
        <w:t>Accuracy SIFT: 0.58</w:t>
      </w:r>
    </w:p>
    <w:p>
      <w:r>
        <w:t>F1-Score SIFT: 0.58</w:t>
      </w:r>
    </w:p>
    <w:p>
      <w:r>
        <w:t>Precision AKAZE: 0.5</w:t>
      </w:r>
    </w:p>
    <w:p>
      <w:r>
        <w:t>Recall AKAZE: 0.4423076923076923</w:t>
      </w:r>
    </w:p>
    <w:p>
      <w:r>
        <w:t>Accuracy AKAZE: 0.48</w:t>
      </w:r>
    </w:p>
    <w:p>
      <w:r>
        <w:t>F1-Score AKAZE: 0.4693877551020408</w:t>
      </w:r>
    </w:p>
    <w:p>
      <w:r>
        <w:t>Best Method (Metrics): SIFT (SIFT memiliki Precision lebih tinggi (0.60))</w:t>
      </w:r>
    </w:p>
    <w:p/>
    <w:p>
      <w:r>
        <w:t>Folder: S214</w:t>
      </w:r>
    </w:p>
    <w:p>
      <w:r>
        <w:t>Train Image: S214-04-t10_01.ppm</w:t>
      </w:r>
    </w:p>
    <w:p>
      <w:r>
        <w:t>Val Image: S214-02-t10_01.ppm</w:t>
      </w:r>
    </w:p>
    <w:p>
      <w:r>
        <w:t>Precision SIFT: 0.4651162790697674</w:t>
      </w:r>
    </w:p>
    <w:p>
      <w:r>
        <w:t>Recall SIFT: 0.4347826086956522</w:t>
      </w:r>
    </w:p>
    <w:p>
      <w:r>
        <w:t>Accuracy SIFT: 0.51</w:t>
      </w:r>
    </w:p>
    <w:p>
      <w:r>
        <w:t>F1-Score SIFT: 0.449438202247191</w:t>
      </w:r>
    </w:p>
    <w:p>
      <w:r>
        <w:t>Precision AKAZE: 0.4791666666666667</w:t>
      </w:r>
    </w:p>
    <w:p>
      <w:r>
        <w:t>Recall AKAZE: 0.5</w:t>
      </w:r>
    </w:p>
    <w:p>
      <w:r>
        <w:t>Accuracy AKAZE: 0.52</w:t>
      </w:r>
    </w:p>
    <w:p>
      <w:r>
        <w:t>F1-Score AKAZE: 0.4893617021276596</w:t>
      </w:r>
    </w:p>
    <w:p>
      <w:r>
        <w:t>Best Method (Metrics): AKAZE (AKAZE memiliki Accuracy lebih tinggi (0.52))</w:t>
      </w:r>
    </w:p>
    <w:p/>
    <w:p>
      <w:r>
        <w:t>Folder: S214</w:t>
      </w:r>
    </w:p>
    <w:p>
      <w:r>
        <w:t>Train Image: S214-03-t10_01.ppm</w:t>
      </w:r>
    </w:p>
    <w:p>
      <w:r>
        <w:t>Val Image: S214-01-t10_01.ppm</w:t>
      </w:r>
    </w:p>
    <w:p>
      <w:r>
        <w:t>Precision SIFT: 0.4565217391304348</w:t>
      </w:r>
    </w:p>
    <w:p>
      <w:r>
        <w:t>Recall SIFT: 0.4468085106382979</w:t>
      </w:r>
    </w:p>
    <w:p>
      <w:r>
        <w:t>Accuracy SIFT: 0.49</w:t>
      </w:r>
    </w:p>
    <w:p>
      <w:r>
        <w:t>F1-Score SIFT: 0.4516129032258064</w:t>
      </w:r>
    </w:p>
    <w:p>
      <w:r>
        <w:t>Precision AKAZE: 0.3877551020408163</w:t>
      </w:r>
    </w:p>
    <w:p>
      <w:r>
        <w:t>Recall AKAZE: 0.4042553191489361</w:t>
      </w:r>
    </w:p>
    <w:p>
      <w:r>
        <w:t>Accuracy AKAZE: 0.42</w:t>
      </w:r>
    </w:p>
    <w:p>
      <w:r>
        <w:t>F1-Score AKAZE: 0.3958333333333333</w:t>
      </w:r>
    </w:p>
    <w:p>
      <w:r>
        <w:t>Best Method (Metrics): SIFT (SIFT memiliki Accuracy lebih tinggi (0.49))</w:t>
      </w:r>
    </w:p>
    <w:p/>
    <w:p>
      <w:r>
        <w:t>Folder: S214</w:t>
      </w:r>
    </w:p>
    <w:p>
      <w:r>
        <w:t>Train Image: S214-03-t10_01.ppm</w:t>
      </w:r>
    </w:p>
    <w:p>
      <w:r>
        <w:t>Val Image: S214-02-t10_01.ppm</w:t>
      </w:r>
    </w:p>
    <w:p>
      <w:r>
        <w:t>Precision SIFT: 0.52</w:t>
      </w:r>
    </w:p>
    <w:p>
      <w:r>
        <w:t>Recall SIFT: 0.5</w:t>
      </w:r>
    </w:p>
    <w:p>
      <w:r>
        <w:t>Accuracy SIFT: 0.5</w:t>
      </w:r>
    </w:p>
    <w:p>
      <w:r>
        <w:t>F1-Score SIFT: 0.5098039215686274</w:t>
      </w:r>
    </w:p>
    <w:p>
      <w:r>
        <w:t>Precision AKAZE: 0.5882352941176471</w:t>
      </w:r>
    </w:p>
    <w:p>
      <w:r>
        <w:t>Recall AKAZE: 0.5769230769230769</w:t>
      </w:r>
    </w:p>
    <w:p>
      <w:r>
        <w:t>Accuracy AKAZE: 0.57</w:t>
      </w:r>
    </w:p>
    <w:p>
      <w:r>
        <w:t>F1-Score AKAZE: 0.5825242718446602</w:t>
      </w:r>
    </w:p>
    <w:p>
      <w:r>
        <w:t>Best Method (Metrics): AKAZE (AKAZE memiliki Precision lebih tinggi (0.59))</w:t>
      </w:r>
    </w:p>
    <w:p/>
    <w:p>
      <w:r>
        <w:t>Folder: S203</w:t>
      </w:r>
    </w:p>
    <w:p>
      <w:r>
        <w:t>Train Image: S203-01-t10_02.ppm</w:t>
      </w:r>
    </w:p>
    <w:p>
      <w:r>
        <w:t>Val Image: S203-01-t10_01.ppm</w:t>
      </w:r>
    </w:p>
    <w:p>
      <w:r>
        <w:t>Precision SIFT: 0.4166666666666667</w:t>
      </w:r>
    </w:p>
    <w:p>
      <w:r>
        <w:t>Recall SIFT: 0.4444444444444444</w:t>
      </w:r>
    </w:p>
    <w:p>
      <w:r>
        <w:t>Accuracy SIFT: 0.47</w:t>
      </w:r>
    </w:p>
    <w:p>
      <w:r>
        <w:t>F1-Score SIFT: 0.4301075268817204</w:t>
      </w:r>
    </w:p>
    <w:p>
      <w:r>
        <w:t>Precision AKAZE: 0.4285714285714285</w:t>
      </w:r>
    </w:p>
    <w:p>
      <w:r>
        <w:t>Recall AKAZE: 0.4666666666666667</w:t>
      </w:r>
    </w:p>
    <w:p>
      <w:r>
        <w:t>Accuracy AKAZE: 0.48</w:t>
      </w:r>
    </w:p>
    <w:p>
      <w:r>
        <w:t>F1-Score AKAZE: 0.4468085106382979</w:t>
      </w:r>
    </w:p>
    <w:p>
      <w:r>
        <w:t>Best Method (Metrics): AKAZE (AKAZE memiliki Accuracy lebih tinggi (0.48))</w:t>
      </w:r>
    </w:p>
    <w:p/>
    <w:p>
      <w:r>
        <w:t>Folder: S203</w:t>
      </w:r>
    </w:p>
    <w:p>
      <w:r>
        <w:t>Train Image: S203-01-t10_02.ppm</w:t>
      </w:r>
    </w:p>
    <w:p>
      <w:r>
        <w:t>Val Image: S203-03-t10_01.ppm</w:t>
      </w:r>
    </w:p>
    <w:p>
      <w:r>
        <w:t>Precision SIFT: 0.5</w:t>
      </w:r>
    </w:p>
    <w:p>
      <w:r>
        <w:t>Recall SIFT: 0.54</w:t>
      </w:r>
    </w:p>
    <w:p>
      <w:r>
        <w:t>Accuracy SIFT: 0.5</w:t>
      </w:r>
    </w:p>
    <w:p>
      <w:r>
        <w:t>F1-Score SIFT: 0.5192307692307693</w:t>
      </w:r>
    </w:p>
    <w:p>
      <w:r>
        <w:t>Precision AKAZE: 0.48</w:t>
      </w:r>
    </w:p>
    <w:p>
      <w:r>
        <w:t>Recall AKAZE: 0.48</w:t>
      </w:r>
    </w:p>
    <w:p>
      <w:r>
        <w:t>Accuracy AKAZE: 0.48</w:t>
      </w:r>
    </w:p>
    <w:p>
      <w:r>
        <w:t>F1-Score AKAZE: 0.48</w:t>
      </w:r>
    </w:p>
    <w:p>
      <w:r>
        <w:t>Best Method (Metrics): SIFT (SIFT memiliki Recall lebih tinggi (0.54))</w:t>
      </w:r>
    </w:p>
    <w:p/>
    <w:p>
      <w:r>
        <w:t>Folder: S203</w:t>
      </w:r>
    </w:p>
    <w:p>
      <w:r>
        <w:t>Train Image: S203-02-t10_01.ppm</w:t>
      </w:r>
    </w:p>
    <w:p>
      <w:r>
        <w:t>Val Image: S203-01-t10_01.ppm</w:t>
      </w:r>
    </w:p>
    <w:p>
      <w:r>
        <w:t>Precision SIFT: 0.5777777777777777</w:t>
      </w:r>
    </w:p>
    <w:p>
      <w:r>
        <w:t>Recall SIFT: 0.5306122448979592</w:t>
      </w:r>
    </w:p>
    <w:p>
      <w:r>
        <w:t>Accuracy SIFT: 0.58</w:t>
      </w:r>
    </w:p>
    <w:p>
      <w:r>
        <w:t>F1-Score SIFT: 0.5531914893617021</w:t>
      </w:r>
    </w:p>
    <w:p>
      <w:r>
        <w:t>Precision AKAZE: 0.4897959183673469</w:t>
      </w:r>
    </w:p>
    <w:p>
      <w:r>
        <w:t>Recall AKAZE: 0.4897959183673469</w:t>
      </w:r>
    </w:p>
    <w:p>
      <w:r>
        <w:t>Accuracy AKAZE: 0.5</w:t>
      </w:r>
    </w:p>
    <w:p>
      <w:r>
        <w:t>F1-Score AKAZE: 0.4897959183673469</w:t>
      </w:r>
    </w:p>
    <w:p>
      <w:r>
        <w:t>Best Method (Metrics): SIFT (SIFT memiliki Accuracy lebih tinggi (0.58))</w:t>
      </w:r>
    </w:p>
    <w:p/>
    <w:p>
      <w:r>
        <w:t>Folder: S203</w:t>
      </w:r>
    </w:p>
    <w:p>
      <w:r>
        <w:t>Train Image: S203-02-t10_01.ppm</w:t>
      </w:r>
    </w:p>
    <w:p>
      <w:r>
        <w:t>Val Image: S203-03-t10_01.ppm</w:t>
      </w:r>
    </w:p>
    <w:p>
      <w:r>
        <w:t>Precision SIFT: 0.4347826086956522</w:t>
      </w:r>
    </w:p>
    <w:p>
      <w:r>
        <w:t>Recall SIFT: 0.4347826086956522</w:t>
      </w:r>
    </w:p>
    <w:p>
      <w:r>
        <w:t>Accuracy SIFT: 0.48</w:t>
      </w:r>
    </w:p>
    <w:p>
      <w:r>
        <w:t>F1-Score SIFT: 0.4347826086956522</w:t>
      </w:r>
    </w:p>
    <w:p>
      <w:r>
        <w:t>Precision AKAZE: 0.4893617021276596</w:t>
      </w:r>
    </w:p>
    <w:p>
      <w:r>
        <w:t>Recall AKAZE: 0.5</w:t>
      </w:r>
    </w:p>
    <w:p>
      <w:r>
        <w:t>Accuracy AKAZE: 0.53</w:t>
      </w:r>
    </w:p>
    <w:p>
      <w:r>
        <w:t>F1-Score AKAZE: 0.4946236559139785</w:t>
      </w:r>
    </w:p>
    <w:p>
      <w:r>
        <w:t>Best Method (Metrics): AKAZE (AKAZE memiliki Accuracy lebih tinggi (0.53))</w:t>
      </w:r>
    </w:p>
    <w:p/>
    <w:p>
      <w:r>
        <w:t>Folder: S199</w:t>
      </w:r>
    </w:p>
    <w:p>
      <w:r>
        <w:t>Train Image: S199-02-t10_01.ppm</w:t>
      </w:r>
    </w:p>
    <w:p>
      <w:r>
        <w:t>Val Image: S199-01-t10_01.ppm</w:t>
      </w:r>
    </w:p>
    <w:p>
      <w:r>
        <w:t>Precision SIFT: 0.4313725490196079</w:t>
      </w:r>
    </w:p>
    <w:p>
      <w:r>
        <w:t>Recall SIFT: 0.4313725490196079</w:t>
      </w:r>
    </w:p>
    <w:p>
      <w:r>
        <w:t>Accuracy SIFT: 0.42</w:t>
      </w:r>
    </w:p>
    <w:p>
      <w:r>
        <w:t>F1-Score SIFT: 0.4313725490196079</w:t>
      </w:r>
    </w:p>
    <w:p>
      <w:r>
        <w:t>Precision AKAZE: 0.5882352941176471</w:t>
      </w:r>
    </w:p>
    <w:p>
      <w:r>
        <w:t>Recall AKAZE: 0.5882352941176471</w:t>
      </w:r>
    </w:p>
    <w:p>
      <w:r>
        <w:t>Accuracy AKAZE: 0.58</w:t>
      </w:r>
    </w:p>
    <w:p>
      <w:r>
        <w:t>F1-Score AKAZE: 0.5882352941176471</w:t>
      </w:r>
    </w:p>
    <w:p>
      <w:r>
        <w:t>Best Method (Metrics): AKAZE (AKAZE memiliki F1-Score lebih tinggi (0.59))</w:t>
      </w:r>
    </w:p>
    <w:p/>
    <w:p>
      <w:r>
        <w:t>Folder: S236</w:t>
      </w:r>
    </w:p>
    <w:p>
      <w:r>
        <w:t>Train Image: S236-02-t10_01.ppm</w:t>
      </w:r>
    </w:p>
    <w:p>
      <w:r>
        <w:t>Val Image: S236-01-t10_01.ppm</w:t>
      </w:r>
    </w:p>
    <w:p>
      <w:r>
        <w:t>Precision SIFT: 0.3636363636363636</w:t>
      </w:r>
    </w:p>
    <w:p>
      <w:r>
        <w:t>Recall SIFT: 0.3902439024390244</w:t>
      </w:r>
    </w:p>
    <w:p>
      <w:r>
        <w:t>Accuracy SIFT: 0.47</w:t>
      </w:r>
    </w:p>
    <w:p>
      <w:r>
        <w:t>F1-Score SIFT: 0.3764705882352941</w:t>
      </w:r>
    </w:p>
    <w:p>
      <w:r>
        <w:t>Precision AKAZE: 0.4081632653061225</w:t>
      </w:r>
    </w:p>
    <w:p>
      <w:r>
        <w:t>Recall AKAZE: 0.4878048780487805</w:t>
      </w:r>
    </w:p>
    <w:p>
      <w:r>
        <w:t>Accuracy AKAZE: 0.5</w:t>
      </w:r>
    </w:p>
    <w:p>
      <w:r>
        <w:t>F1-Score AKAZE: 0.4444444444444444</w:t>
      </w:r>
    </w:p>
    <w:p>
      <w:r>
        <w:t>Best Method (Metrics): AKAZE (AKAZE memiliki Accuracy lebih tinggi (0.50))</w:t>
      </w:r>
    </w:p>
    <w:p/>
    <w:p>
      <w:r>
        <w:t>Folder: S222</w:t>
      </w:r>
    </w:p>
    <w:p>
      <w:r>
        <w:t>Train Image: S222-02-t10_01.ppm</w:t>
      </w:r>
    </w:p>
    <w:p>
      <w:r>
        <w:t>Val Image: S222-01-t10_01.ppm</w:t>
      </w:r>
    </w:p>
    <w:p>
      <w:r>
        <w:t>Precision SIFT: 0.574468085106383</w:t>
      </w:r>
    </w:p>
    <w:p>
      <w:r>
        <w:t>Recall SIFT: 0.4655172413793103</w:t>
      </w:r>
    </w:p>
    <w:p>
      <w:r>
        <w:t>Accuracy SIFT: 0.49</w:t>
      </w:r>
    </w:p>
    <w:p>
      <w:r>
        <w:t>F1-Score SIFT: 0.5142857142857142</w:t>
      </w:r>
    </w:p>
    <w:p>
      <w:r>
        <w:t>Precision AKAZE: 0.5909090909090909</w:t>
      </w:r>
    </w:p>
    <w:p>
      <w:r>
        <w:t>Recall AKAZE: 0.4482758620689655</w:t>
      </w:r>
    </w:p>
    <w:p>
      <w:r>
        <w:t>Accuracy AKAZE: 0.5</w:t>
      </w:r>
    </w:p>
    <w:p>
      <w:r>
        <w:t>F1-Score AKAZE: 0.5098039215686274</w:t>
      </w:r>
    </w:p>
    <w:p>
      <w:r>
        <w:t>Best Method (Metrics): AKAZE (AKAZE memiliki Precision lebih tinggi (0.59))</w:t>
      </w:r>
    </w:p>
    <w:p/>
    <w:p>
      <w:r>
        <w:t>Folder: S232</w:t>
      </w:r>
    </w:p>
    <w:p>
      <w:r>
        <w:t>Train Image: S232-02-t10_01.ppm</w:t>
      </w:r>
    </w:p>
    <w:p>
      <w:r>
        <w:t>Val Image: S232-01-t10_01.ppm</w:t>
      </w:r>
    </w:p>
    <w:p>
      <w:r>
        <w:t>Precision SIFT: 0.5178571428571429</w:t>
      </w:r>
    </w:p>
    <w:p>
      <w:r>
        <w:t>Recall SIFT: 0.5370370370370371</w:t>
      </w:r>
    </w:p>
    <w:p>
      <w:r>
        <w:t>Accuracy SIFT: 0.48</w:t>
      </w:r>
    </w:p>
    <w:p>
      <w:r>
        <w:t>F1-Score SIFT: 0.5272727272727272</w:t>
      </w:r>
    </w:p>
    <w:p>
      <w:r>
        <w:t>Precision AKAZE: 0.52</w:t>
      </w:r>
    </w:p>
    <w:p>
      <w:r>
        <w:t>Recall AKAZE: 0.4814814814814815</w:t>
      </w:r>
    </w:p>
    <w:p>
      <w:r>
        <w:t>Accuracy AKAZE: 0.48</w:t>
      </w:r>
    </w:p>
    <w:p>
      <w:r>
        <w:t>F1-Score AKAZE: 0.5</w:t>
      </w:r>
    </w:p>
    <w:p>
      <w:r>
        <w:t>Best Method (Metrics): SIFT (SIFT memiliki Recall lebih tinggi (0.54))</w:t>
      </w:r>
    </w:p>
    <w:p/>
    <w:p>
      <w:r>
        <w:t>Folder: S219</w:t>
      </w:r>
    </w:p>
    <w:p>
      <w:r>
        <w:t>Train Image: S219-03-t10_01.ppm</w:t>
      </w:r>
    </w:p>
    <w:p>
      <w:r>
        <w:t>Val Image: S219-01-t10_01.ppm</w:t>
      </w:r>
    </w:p>
    <w:p>
      <w:r>
        <w:t>Precision SIFT: 0.4181818181818182</w:t>
      </w:r>
    </w:p>
    <w:p>
      <w:r>
        <w:t>Recall SIFT: 0.5111111111111111</w:t>
      </w:r>
    </w:p>
    <w:p>
      <w:r>
        <w:t>Accuracy SIFT: 0.46</w:t>
      </w:r>
    </w:p>
    <w:p>
      <w:r>
        <w:t>F1-Score SIFT: 0.46</w:t>
      </w:r>
    </w:p>
    <w:p>
      <w:r>
        <w:t>Precision AKAZE: 0.3783783783783784</w:t>
      </w:r>
    </w:p>
    <w:p>
      <w:r>
        <w:t>Recall AKAZE: 0.3111111111111111</w:t>
      </w:r>
    </w:p>
    <w:p>
      <w:r>
        <w:t>Accuracy AKAZE: 0.46</w:t>
      </w:r>
    </w:p>
    <w:p>
      <w:r>
        <w:t>F1-Score AKAZE: 0.3414634146341464</w:t>
      </w:r>
    </w:p>
    <w:p>
      <w:r>
        <w:t>Best Method (Metrics): SIFT (SIFT memiliki Recall lebih tinggi (0.51))</w:t>
      </w:r>
    </w:p>
    <w:p/>
    <w:p>
      <w:r>
        <w:t>Folder: S219</w:t>
      </w:r>
    </w:p>
    <w:p>
      <w:r>
        <w:t>Train Image: S219-02-t10_01.ppm</w:t>
      </w:r>
    </w:p>
    <w:p>
      <w:r>
        <w:t>Val Image: S219-01-t10_01.ppm</w:t>
      </w:r>
    </w:p>
    <w:p>
      <w:r>
        <w:t>Precision SIFT: 0.3902439024390244</w:t>
      </w:r>
    </w:p>
    <w:p>
      <w:r>
        <w:t>Recall SIFT: 0.4324324324324325</w:t>
      </w:r>
    </w:p>
    <w:p>
      <w:r>
        <w:t>Accuracy SIFT: 0.54</w:t>
      </w:r>
    </w:p>
    <w:p>
      <w:r>
        <w:t>F1-Score SIFT: 0.4102564102564102</w:t>
      </w:r>
    </w:p>
    <w:p>
      <w:r>
        <w:t>Precision AKAZE: 0.3958333333333333</w:t>
      </w:r>
    </w:p>
    <w:p>
      <w:r>
        <w:t>Recall AKAZE: 0.5135135135135135</w:t>
      </w:r>
    </w:p>
    <w:p>
      <w:r>
        <w:t>Accuracy AKAZE: 0.53</w:t>
      </w:r>
    </w:p>
    <w:p>
      <w:r>
        <w:t>F1-Score AKAZE: 0.4470588235294118</w:t>
      </w:r>
    </w:p>
    <w:p>
      <w:r>
        <w:t>Best Method (Metrics): SIFT (SIFT memiliki Accuracy lebih tinggi (0.54))</w:t>
      </w:r>
    </w:p>
    <w:p/>
    <w:p>
      <w:r>
        <w:t>Folder: S223</w:t>
      </w:r>
    </w:p>
    <w:p>
      <w:r>
        <w:t>Train Image: S223-03-t10_01.ppm</w:t>
      </w:r>
    </w:p>
    <w:p>
      <w:r>
        <w:t>Val Image: S223-01-t10_01.ppm</w:t>
      </w:r>
    </w:p>
    <w:p>
      <w:r>
        <w:t>Precision SIFT: 0.52</w:t>
      </w:r>
    </w:p>
    <w:p>
      <w:r>
        <w:t>Recall SIFT: 0.5098039215686274</w:t>
      </w:r>
    </w:p>
    <w:p>
      <w:r>
        <w:t>Accuracy SIFT: 0.51</w:t>
      </w:r>
    </w:p>
    <w:p>
      <w:r>
        <w:t>F1-Score SIFT: 0.5148514851485149</w:t>
      </w:r>
    </w:p>
    <w:p>
      <w:r>
        <w:t>Precision AKAZE: 0.5</w:t>
      </w:r>
    </w:p>
    <w:p>
      <w:r>
        <w:t>Recall AKAZE: 0.5490196078431373</w:t>
      </w:r>
    </w:p>
    <w:p>
      <w:r>
        <w:t>Accuracy AKAZE: 0.49</w:t>
      </w:r>
    </w:p>
    <w:p>
      <w:r>
        <w:t>F1-Score AKAZE: 0.5233644859813084</w:t>
      </w:r>
    </w:p>
    <w:p>
      <w:r>
        <w:t>Best Method (Metrics): AKAZE (AKAZE memiliki Recall lebih tinggi (0.55))</w:t>
      </w:r>
    </w:p>
    <w:p/>
    <w:p>
      <w:r>
        <w:t>Folder: S223</w:t>
      </w:r>
    </w:p>
    <w:p>
      <w:r>
        <w:t>Train Image: S223-02-t10_01.ppm</w:t>
      </w:r>
    </w:p>
    <w:p>
      <w:r>
        <w:t>Val Image: S223-01-t10_01.ppm</w:t>
      </w:r>
    </w:p>
    <w:p>
      <w:r>
        <w:t>Precision SIFT: 0.4489795918367347</w:t>
      </w:r>
    </w:p>
    <w:p>
      <w:r>
        <w:t>Recall SIFT: 0.4583333333333333</w:t>
      </w:r>
    </w:p>
    <w:p>
      <w:r>
        <w:t>Accuracy SIFT: 0.47</w:t>
      </w:r>
    </w:p>
    <w:p>
      <w:r>
        <w:t>F1-Score SIFT: 0.4536082474226804</w:t>
      </w:r>
    </w:p>
    <w:p>
      <w:r>
        <w:t>Precision AKAZE: 0.5217391304347826</w:t>
      </w:r>
    </w:p>
    <w:p>
      <w:r>
        <w:t>Recall AKAZE: 0.5</w:t>
      </w:r>
    </w:p>
    <w:p>
      <w:r>
        <w:t>Accuracy AKAZE: 0.54</w:t>
      </w:r>
    </w:p>
    <w:p>
      <w:r>
        <w:t>F1-Score AKAZE: 0.5106382978723404</w:t>
      </w:r>
    </w:p>
    <w:p>
      <w:r>
        <w:t>Best Method (Metrics): AKAZE (AKAZE memiliki Accuracy lebih tinggi (0.54))</w:t>
      </w:r>
    </w:p>
    <w:p/>
    <w:p>
      <w:r>
        <w:t>Folder: S227</w:t>
      </w:r>
    </w:p>
    <w:p>
      <w:r>
        <w:t>Train Image: S227-02-t10_01.ppm</w:t>
      </w:r>
    </w:p>
    <w:p>
      <w:r>
        <w:t>Val Image: S227-01-t10_01.ppm</w:t>
      </w:r>
    </w:p>
    <w:p>
      <w:r>
        <w:t>Precision SIFT: 0.5714285714285714</w:t>
      </w:r>
    </w:p>
    <w:p>
      <w:r>
        <w:t>Recall SIFT: 0.4615384615384616</w:t>
      </w:r>
    </w:p>
    <w:p>
      <w:r>
        <w:t>Accuracy SIFT: 0.54</w:t>
      </w:r>
    </w:p>
    <w:p>
      <w:r>
        <w:t>F1-Score SIFT: 0.5106382978723404</w:t>
      </w:r>
    </w:p>
    <w:p>
      <w:r>
        <w:t>Precision AKAZE: 0.4680851063829787</w:t>
      </w:r>
    </w:p>
    <w:p>
      <w:r>
        <w:t>Recall AKAZE: 0.4230769230769231</w:t>
      </w:r>
    </w:p>
    <w:p>
      <w:r>
        <w:t>Accuracy AKAZE: 0.45</w:t>
      </w:r>
    </w:p>
    <w:p>
      <w:r>
        <w:t>F1-Score AKAZE: 0.4444444444444444</w:t>
      </w:r>
    </w:p>
    <w:p>
      <w:r>
        <w:t>Best Method (Metrics): SIFT (SIFT memiliki Precision lebih tinggi (0.57))</w:t>
      </w:r>
    </w:p>
    <w:p/>
    <w:p>
      <w:r>
        <w:t>Folder: S225</w:t>
      </w:r>
    </w:p>
    <w:p>
      <w:r>
        <w:t>Train Image: S225-02-t10_01.ppm</w:t>
      </w:r>
    </w:p>
    <w:p>
      <w:r>
        <w:t>Val Image: S225-01-t10_01.ppm</w:t>
      </w:r>
    </w:p>
    <w:p>
      <w:r>
        <w:t>Precision SIFT: 0.5111111111111111</w:t>
      </w:r>
    </w:p>
    <w:p>
      <w:r>
        <w:t>Recall SIFT: 0.4509803921568628</w:t>
      </w:r>
    </w:p>
    <w:p>
      <w:r>
        <w:t>Accuracy SIFT: 0.5</w:t>
      </w:r>
    </w:p>
    <w:p>
      <w:r>
        <w:t>F1-Score SIFT: 0.4791666666666667</w:t>
      </w:r>
    </w:p>
    <w:p>
      <w:r>
        <w:t>Precision AKAZE: 0.5227272727272727</w:t>
      </w:r>
    </w:p>
    <w:p>
      <w:r>
        <w:t>Recall AKAZE: 0.4509803921568628</w:t>
      </w:r>
    </w:p>
    <w:p>
      <w:r>
        <w:t>Accuracy AKAZE: 0.51</w:t>
      </w:r>
    </w:p>
    <w:p>
      <w:r>
        <w:t>F1-Score AKAZE: 0.4842105263157895</w:t>
      </w:r>
    </w:p>
    <w:p>
      <w:r>
        <w:t>Best Method (Metrics): AKAZE (AKAZE memiliki Precision lebih tinggi (0.52))</w:t>
      </w:r>
    </w:p>
    <w:p/>
    <w:p>
      <w:r>
        <w:t>Folder: S228</w:t>
      </w:r>
    </w:p>
    <w:p>
      <w:r>
        <w:t>Train Image: S228-03-t10_01.ppm</w:t>
      </w:r>
    </w:p>
    <w:p>
      <w:r>
        <w:t>Val Image: S228-01-t10_01.ppm</w:t>
      </w:r>
    </w:p>
    <w:p>
      <w:r>
        <w:t>Precision SIFT: 0.462962962962963</w:t>
      </w:r>
    </w:p>
    <w:p>
      <w:r>
        <w:t>Recall SIFT: 0.5555555555555556</w:t>
      </w:r>
    </w:p>
    <w:p>
      <w:r>
        <w:t>Accuracy SIFT: 0.51</w:t>
      </w:r>
    </w:p>
    <w:p>
      <w:r>
        <w:t>F1-Score SIFT: 0.5050505050505051</w:t>
      </w:r>
    </w:p>
    <w:p>
      <w:r>
        <w:t>Precision AKAZE: 0.4814814814814815</w:t>
      </w:r>
    </w:p>
    <w:p>
      <w:r>
        <w:t>Recall AKAZE: 0.5777777777777777</w:t>
      </w:r>
    </w:p>
    <w:p>
      <w:r>
        <w:t>Accuracy AKAZE: 0.53</w:t>
      </w:r>
    </w:p>
    <w:p>
      <w:r>
        <w:t>F1-Score AKAZE: 0.5252525252525253</w:t>
      </w:r>
    </w:p>
    <w:p>
      <w:r>
        <w:t>Best Method (Metrics): AKAZE (AKAZE memiliki Recall lebih tinggi (0.58))</w:t>
      </w:r>
    </w:p>
    <w:p/>
    <w:p>
      <w:r>
        <w:t>Folder: S228</w:t>
      </w:r>
    </w:p>
    <w:p>
      <w:r>
        <w:t>Train Image: S228-02-t10_01.ppm</w:t>
      </w:r>
    </w:p>
    <w:p>
      <w:r>
        <w:t>Val Image: S228-01-t10_01.ppm</w:t>
      </w:r>
    </w:p>
    <w:p>
      <w:r>
        <w:t>Precision SIFT: 0.4</w:t>
      </w:r>
    </w:p>
    <w:p>
      <w:r>
        <w:t>Recall SIFT: 0.4782608695652174</w:t>
      </w:r>
    </w:p>
    <w:p>
      <w:r>
        <w:t>Accuracy SIFT: 0.43</w:t>
      </w:r>
    </w:p>
    <w:p>
      <w:r>
        <w:t>F1-Score SIFT: 0.4356435643564356</w:t>
      </w:r>
    </w:p>
    <w:p>
      <w:r>
        <w:t>Precision AKAZE: 0.5925925925925926</w:t>
      </w:r>
    </w:p>
    <w:p>
      <w:r>
        <w:t>Recall AKAZE: 0.6956521739130435</w:t>
      </w:r>
    </w:p>
    <w:p>
      <w:r>
        <w:t>Accuracy AKAZE: 0.64</w:t>
      </w:r>
    </w:p>
    <w:p>
      <w:r>
        <w:t>F1-Score AKAZE: 0.64</w:t>
      </w:r>
    </w:p>
    <w:p>
      <w:r>
        <w:t>Best Method (Metrics): AKAZE (AKAZE memiliki Recall lebih tinggi (0.70))</w:t>
      </w:r>
    </w:p>
    <w:p/>
    <w:p>
      <w:r>
        <w:t>Folder: S220</w:t>
      </w:r>
    </w:p>
    <w:p>
      <w:r>
        <w:t>Train Image: S220-02-t10_01.ppm</w:t>
      </w:r>
    </w:p>
    <w:p>
      <w:r>
        <w:t>Val Image: S220-01-t10_01.ppm</w:t>
      </w:r>
    </w:p>
    <w:p>
      <w:r>
        <w:t>Precision SIFT: 0.4210526315789473</w:t>
      </w:r>
    </w:p>
    <w:p>
      <w:r>
        <w:t>Recall SIFT: 0.5106382978723404</w:t>
      </w:r>
    </w:p>
    <w:p>
      <w:r>
        <w:t>Accuracy SIFT: 0.44</w:t>
      </w:r>
    </w:p>
    <w:p>
      <w:r>
        <w:t>F1-Score SIFT: 0.4615384615384616</w:t>
      </w:r>
    </w:p>
    <w:p>
      <w:r>
        <w:t>Precision AKAZE: 0.5227272727272727</w:t>
      </w:r>
    </w:p>
    <w:p>
      <w:r>
        <w:t>Recall AKAZE: 0.4893617021276596</w:t>
      </w:r>
    </w:p>
    <w:p>
      <w:r>
        <w:t>Accuracy AKAZE: 0.55</w:t>
      </w:r>
    </w:p>
    <w:p>
      <w:r>
        <w:t>F1-Score AKAZE: 0.5054945054945055</w:t>
      </w:r>
    </w:p>
    <w:p>
      <w:r>
        <w:t>Best Method (Metrics): AKAZE (AKAZE memiliki Accuracy lebih tinggi (0.55))</w:t>
      </w:r>
    </w:p>
    <w:p/>
    <w:p>
      <w:r>
        <w:t>Folder: S226</w:t>
      </w:r>
    </w:p>
    <w:p>
      <w:r>
        <w:t>Train Image: S226-02-t10_01.ppm</w:t>
      </w:r>
    </w:p>
    <w:p>
      <w:r>
        <w:t>Val Image: S226-01-t10_01.ppm</w:t>
      </w:r>
    </w:p>
    <w:p>
      <w:r>
        <w:t>Precision SIFT: 0.5230769230769231</w:t>
      </w:r>
    </w:p>
    <w:p>
      <w:r>
        <w:t>Recall SIFT: 0.6538461538461539</w:t>
      </w:r>
    </w:p>
    <w:p>
      <w:r>
        <w:t>Accuracy SIFT: 0.51</w:t>
      </w:r>
    </w:p>
    <w:p>
      <w:r>
        <w:t>F1-Score SIFT: 0.5811965811965812</w:t>
      </w:r>
    </w:p>
    <w:p>
      <w:r>
        <w:t>Precision AKAZE: 0.5319148936170213</w:t>
      </w:r>
    </w:p>
    <w:p>
      <w:r>
        <w:t>Recall AKAZE: 0.4807692307692308</w:t>
      </w:r>
    </w:p>
    <w:p>
      <w:r>
        <w:t>Accuracy AKAZE: 0.51</w:t>
      </w:r>
    </w:p>
    <w:p>
      <w:r>
        <w:t>F1-Score AKAZE: 0.5050505050505051</w:t>
      </w:r>
    </w:p>
    <w:p>
      <w:r>
        <w:t>Best Method (Metrics): SIFT (SIFT memiliki Recall lebih tinggi (0.65))</w:t>
      </w:r>
    </w:p>
    <w:p/>
    <w:p>
      <w:r>
        <w:t>Folder: S243</w:t>
      </w:r>
    </w:p>
    <w:p>
      <w:r>
        <w:t>Train Image: S243-04-t10_01.ppm</w:t>
      </w:r>
    </w:p>
    <w:p>
      <w:r>
        <w:t>Val Image: S243-03-t10_01.ppm</w:t>
      </w:r>
    </w:p>
    <w:p>
      <w:r>
        <w:t>Precision SIFT: 0.4814814814814815</w:t>
      </w:r>
    </w:p>
    <w:p>
      <w:r>
        <w:t>Recall SIFT: 0.6190476190476191</w:t>
      </w:r>
    </w:p>
    <w:p>
      <w:r>
        <w:t>Accuracy SIFT: 0.56</w:t>
      </w:r>
    </w:p>
    <w:p>
      <w:r>
        <w:t>F1-Score SIFT: 0.5416666666666666</w:t>
      </w:r>
    </w:p>
    <w:p>
      <w:r>
        <w:t>Precision AKAZE: 0.4318181818181818</w:t>
      </w:r>
    </w:p>
    <w:p>
      <w:r>
        <w:t>Recall AKAZE: 0.4523809523809524</w:t>
      </w:r>
    </w:p>
    <w:p>
      <w:r>
        <w:t>Accuracy AKAZE: 0.52</w:t>
      </w:r>
    </w:p>
    <w:p>
      <w:r>
        <w:t>F1-Score AKAZE: 0.4418604651162791</w:t>
      </w:r>
    </w:p>
    <w:p>
      <w:r>
        <w:t>Best Method (Metrics): SIFT (SIFT memiliki Recall lebih tinggi (0.62))</w:t>
      </w:r>
    </w:p>
    <w:p/>
    <w:p>
      <w:r>
        <w:t>Folder: S243</w:t>
      </w:r>
    </w:p>
    <w:p>
      <w:r>
        <w:t>Train Image: S243-04-t10_01.ppm</w:t>
      </w:r>
    </w:p>
    <w:p>
      <w:r>
        <w:t>Val Image: S243-06-t10_01.ppm</w:t>
      </w:r>
    </w:p>
    <w:p>
      <w:r>
        <w:t>Precision SIFT: 0.5</w:t>
      </w:r>
    </w:p>
    <w:p>
      <w:r>
        <w:t>Recall SIFT: 0.5098039215686274</w:t>
      </w:r>
    </w:p>
    <w:p>
      <w:r>
        <w:t>Accuracy SIFT: 0.49</w:t>
      </w:r>
    </w:p>
    <w:p>
      <w:r>
        <w:t>F1-Score SIFT: 0.5048543689320388</w:t>
      </w:r>
    </w:p>
    <w:p>
      <w:r>
        <w:t>Precision AKAZE: 0.4888888888888889</w:t>
      </w:r>
    </w:p>
    <w:p>
      <w:r>
        <w:t>Recall AKAZE: 0.4313725490196079</w:t>
      </w:r>
    </w:p>
    <w:p>
      <w:r>
        <w:t>Accuracy AKAZE: 0.48</w:t>
      </w:r>
    </w:p>
    <w:p>
      <w:r>
        <w:t>F1-Score AKAZE: 0.4583333333333333</w:t>
      </w:r>
    </w:p>
    <w:p>
      <w:r>
        <w:t>Best Method (Metrics): SIFT (SIFT memiliki Recall lebih tinggi (0.51))</w:t>
      </w:r>
    </w:p>
    <w:p/>
    <w:p>
      <w:r>
        <w:t>Folder: S243</w:t>
      </w:r>
    </w:p>
    <w:p>
      <w:r>
        <w:t>Train Image: S243-04-t10_01.ppm</w:t>
      </w:r>
    </w:p>
    <w:p>
      <w:r>
        <w:t>Val Image: S243-02-t10_01.ppm</w:t>
      </w:r>
    </w:p>
    <w:p>
      <w:r>
        <w:t>Precision SIFT: 0.5294117647058824</w:t>
      </w:r>
    </w:p>
    <w:p>
      <w:r>
        <w:t>Recall SIFT: 0.5625</w:t>
      </w:r>
    </w:p>
    <w:p>
      <w:r>
        <w:t>Accuracy SIFT: 0.55</w:t>
      </w:r>
    </w:p>
    <w:p>
      <w:r>
        <w:t>F1-Score SIFT: 0.5454545454545454</w:t>
      </w:r>
    </w:p>
    <w:p>
      <w:r>
        <w:t>Precision AKAZE: 0.375</w:t>
      </w:r>
    </w:p>
    <w:p>
      <w:r>
        <w:t>Recall AKAZE: 0.375</w:t>
      </w:r>
    </w:p>
    <w:p>
      <w:r>
        <w:t>Accuracy AKAZE: 0.4</w:t>
      </w:r>
    </w:p>
    <w:p>
      <w:r>
        <w:t>F1-Score AKAZE: 0.375</w:t>
      </w:r>
    </w:p>
    <w:p>
      <w:r>
        <w:t>Best Method (Metrics): SIFT (SIFT memiliki Recall lebih tinggi (0.56))</w:t>
      </w:r>
    </w:p>
    <w:p/>
    <w:p>
      <w:r>
        <w:t>Folder: S243</w:t>
      </w:r>
    </w:p>
    <w:p>
      <w:r>
        <w:t>Train Image: S243-04-t10_01.ppm</w:t>
      </w:r>
    </w:p>
    <w:p>
      <w:r>
        <w:t>Val Image: S243-08-t10_01.ppm</w:t>
      </w:r>
    </w:p>
    <w:p>
      <w:r>
        <w:t>Precision SIFT: 0.5423728813559322</w:t>
      </w:r>
    </w:p>
    <w:p>
      <w:r>
        <w:t>Recall SIFT: 0.5925925925925926</w:t>
      </w:r>
    </w:p>
    <w:p>
      <w:r>
        <w:t>Accuracy SIFT: 0.51</w:t>
      </w:r>
    </w:p>
    <w:p>
      <w:r>
        <w:t>F1-Score SIFT: 0.5663716814159292</w:t>
      </w:r>
    </w:p>
    <w:p>
      <w:r>
        <w:t>Precision AKAZE: 0.5555555555555556</w:t>
      </w:r>
    </w:p>
    <w:p>
      <w:r>
        <w:t>Recall AKAZE: 0.3703703703703703</w:t>
      </w:r>
    </w:p>
    <w:p>
      <w:r>
        <w:t>Accuracy AKAZE: 0.5</w:t>
      </w:r>
    </w:p>
    <w:p>
      <w:r>
        <w:t>F1-Score AKAZE: 0.4444444444444444</w:t>
      </w:r>
    </w:p>
    <w:p>
      <w:r>
        <w:t>Best Method (Metrics): SIFT (SIFT memiliki Recall lebih tinggi (0.59))</w:t>
      </w:r>
    </w:p>
    <w:p/>
    <w:p>
      <w:r>
        <w:t>Folder: S243</w:t>
      </w:r>
    </w:p>
    <w:p>
      <w:r>
        <w:t>Train Image: S243-09-t10_01.ppm</w:t>
      </w:r>
    </w:p>
    <w:p>
      <w:r>
        <w:t>Val Image: S243-03-t10_01.ppm</w:t>
      </w:r>
    </w:p>
    <w:p>
      <w:r>
        <w:t>Precision SIFT: 0.5967741935483871</w:t>
      </w:r>
    </w:p>
    <w:p>
      <w:r>
        <w:t>Recall SIFT: 0.6607142857142857</w:t>
      </w:r>
    </w:p>
    <w:p>
      <w:r>
        <w:t>Accuracy SIFT: 0.56</w:t>
      </w:r>
    </w:p>
    <w:p>
      <w:r>
        <w:t>F1-Score SIFT: 0.6271186440677966</w:t>
      </w:r>
    </w:p>
    <w:p>
      <w:r>
        <w:t>Precision AKAZE: 0.5625</w:t>
      </w:r>
    </w:p>
    <w:p>
      <w:r>
        <w:t>Recall AKAZE: 0.4821428571428572</w:t>
      </w:r>
    </w:p>
    <w:p>
      <w:r>
        <w:t>Accuracy AKAZE: 0.5</w:t>
      </w:r>
    </w:p>
    <w:p>
      <w:r>
        <w:t>F1-Score AKAZE: 0.5192307692307693</w:t>
      </w:r>
    </w:p>
    <w:p>
      <w:r>
        <w:t>Best Method (Metrics): SIFT (SIFT memiliki Recall lebih tinggi (0.66))</w:t>
      </w:r>
    </w:p>
    <w:p/>
    <w:p>
      <w:r>
        <w:t>Folder: S243</w:t>
      </w:r>
    </w:p>
    <w:p>
      <w:r>
        <w:t>Train Image: S243-09-t10_01.ppm</w:t>
      </w:r>
    </w:p>
    <w:p>
      <w:r>
        <w:t>Val Image: S243-06-t10_01.ppm</w:t>
      </w:r>
    </w:p>
    <w:p>
      <w:r>
        <w:t>Precision SIFT: 0.5294117647058824</w:t>
      </w:r>
    </w:p>
    <w:p>
      <w:r>
        <w:t>Recall SIFT: 0.4736842105263158</w:t>
      </w:r>
    </w:p>
    <w:p>
      <w:r>
        <w:t>Accuracy SIFT: 0.46</w:t>
      </w:r>
    </w:p>
    <w:p>
      <w:r>
        <w:t>F1-Score SIFT: 0.5</w:t>
      </w:r>
    </w:p>
    <w:p>
      <w:r>
        <w:t>Precision AKAZE: 0.5348837209302325</w:t>
      </w:r>
    </w:p>
    <w:p>
      <w:r>
        <w:t>Recall AKAZE: 0.4035087719298245</w:t>
      </w:r>
    </w:p>
    <w:p>
      <w:r>
        <w:t>Accuracy AKAZE: 0.46</w:t>
      </w:r>
    </w:p>
    <w:p>
      <w:r>
        <w:t>F1-Score AKAZE: 0.46</w:t>
      </w:r>
    </w:p>
    <w:p>
      <w:r>
        <w:t>Best Method (Metrics): AKAZE (AKAZE memiliki Precision lebih tinggi (0.53))</w:t>
      </w:r>
    </w:p>
    <w:p/>
    <w:p>
      <w:r>
        <w:t>Folder: S243</w:t>
      </w:r>
    </w:p>
    <w:p>
      <w:r>
        <w:t>Train Image: S243-09-t10_01.ppm</w:t>
      </w:r>
    </w:p>
    <w:p>
      <w:r>
        <w:t>Val Image: S243-02-t10_01.ppm</w:t>
      </w:r>
    </w:p>
    <w:p>
      <w:r>
        <w:t>Precision SIFT: 0.4905660377358491</w:t>
      </w:r>
    </w:p>
    <w:p>
      <w:r>
        <w:t>Recall SIFT: 0.5306122448979592</w:t>
      </w:r>
    </w:p>
    <w:p>
      <w:r>
        <w:t>Accuracy SIFT: 0.5</w:t>
      </w:r>
    </w:p>
    <w:p>
      <w:r>
        <w:t>F1-Score SIFT: 0.5098039215686274</w:t>
      </w:r>
    </w:p>
    <w:p>
      <w:r>
        <w:t>Precision AKAZE: 0.4545454545454545</w:t>
      </w:r>
    </w:p>
    <w:p>
      <w:r>
        <w:t>Recall AKAZE: 0.4081632653061225</w:t>
      </w:r>
    </w:p>
    <w:p>
      <w:r>
        <w:t>Accuracy AKAZE: 0.47</w:t>
      </w:r>
    </w:p>
    <w:p>
      <w:r>
        <w:t>F1-Score AKAZE: 0.4301075268817204</w:t>
      </w:r>
    </w:p>
    <w:p>
      <w:r>
        <w:t>Best Method (Metrics): SIFT (SIFT memiliki Recall lebih tinggi (0.53))</w:t>
      </w:r>
    </w:p>
    <w:p/>
    <w:p>
      <w:r>
        <w:t>Folder: S243</w:t>
      </w:r>
    </w:p>
    <w:p>
      <w:r>
        <w:t>Train Image: S243-09-t10_01.ppm</w:t>
      </w:r>
    </w:p>
    <w:p>
      <w:r>
        <w:t>Val Image: S243-08-t10_01.ppm</w:t>
      </w:r>
    </w:p>
    <w:p>
      <w:r>
        <w:t>Precision SIFT: 0.44</w:t>
      </w:r>
    </w:p>
    <w:p>
      <w:r>
        <w:t>Recall SIFT: 0.5238095238095238</w:t>
      </w:r>
    </w:p>
    <w:p>
      <w:r>
        <w:t>Accuracy SIFT: 0.52</w:t>
      </w:r>
    </w:p>
    <w:p>
      <w:r>
        <w:t>F1-Score SIFT: 0.4782608695652174</w:t>
      </w:r>
    </w:p>
    <w:p>
      <w:r>
        <w:t>Precision AKAZE: 0.423728813559322</w:t>
      </w:r>
    </w:p>
    <w:p>
      <w:r>
        <w:t>Recall AKAZE: 0.5952380952380952</w:t>
      </w:r>
    </w:p>
    <w:p>
      <w:r>
        <w:t>Accuracy AKAZE: 0.49</w:t>
      </w:r>
    </w:p>
    <w:p>
      <w:r>
        <w:t>F1-Score AKAZE: 0.495049504950495</w:t>
      </w:r>
    </w:p>
    <w:p>
      <w:r>
        <w:t>Best Method (Metrics): AKAZE (AKAZE memiliki Recall lebih tinggi (0.60))</w:t>
      </w:r>
    </w:p>
    <w:p/>
    <w:p>
      <w:r>
        <w:t>Folder: S243</w:t>
      </w:r>
    </w:p>
    <w:p>
      <w:r>
        <w:t>Train Image: S243-01-t10_01.ppm</w:t>
      </w:r>
    </w:p>
    <w:p>
      <w:r>
        <w:t>Val Image: S243-03-t10_01.ppm</w:t>
      </w:r>
    </w:p>
    <w:p>
      <w:r>
        <w:t>Precision SIFT: 0.4893617021276596</w:t>
      </w:r>
    </w:p>
    <w:p>
      <w:r>
        <w:t>Recall SIFT: 0.5111111111111111</w:t>
      </w:r>
    </w:p>
    <w:p>
      <w:r>
        <w:t>Accuracy SIFT: 0.54</w:t>
      </w:r>
    </w:p>
    <w:p>
      <w:r>
        <w:t>F1-Score SIFT: 0.5</w:t>
      </w:r>
    </w:p>
    <w:p>
      <w:r>
        <w:t>Precision AKAZE: 0.3333333333333333</w:t>
      </w:r>
    </w:p>
    <w:p>
      <w:r>
        <w:t>Recall AKAZE: 0.3111111111111111</w:t>
      </w:r>
    </w:p>
    <w:p>
      <w:r>
        <w:t>Accuracy AKAZE: 0.41</w:t>
      </w:r>
    </w:p>
    <w:p>
      <w:r>
        <w:t>F1-Score AKAZE: 0.3218390804597701</w:t>
      </w:r>
    </w:p>
    <w:p>
      <w:r>
        <w:t>Best Method (Metrics): SIFT (SIFT memiliki Accuracy lebih tinggi (0.54))</w:t>
      </w:r>
    </w:p>
    <w:p/>
    <w:p>
      <w:r>
        <w:t>Folder: S243</w:t>
      </w:r>
    </w:p>
    <w:p>
      <w:r>
        <w:t>Train Image: S243-01-t10_01.ppm</w:t>
      </w:r>
    </w:p>
    <w:p>
      <w:r>
        <w:t>Val Image: S243-06-t10_01.ppm</w:t>
      </w:r>
    </w:p>
    <w:p>
      <w:r>
        <w:t>Precision SIFT: 0.3617021276595745</w:t>
      </w:r>
    </w:p>
    <w:p>
      <w:r>
        <w:t>Recall SIFT: 0.3617021276595745</w:t>
      </w:r>
    </w:p>
    <w:p>
      <w:r>
        <w:t>Accuracy SIFT: 0.4</w:t>
      </w:r>
    </w:p>
    <w:p>
      <w:r>
        <w:t>F1-Score SIFT: 0.3617021276595745</w:t>
      </w:r>
    </w:p>
    <w:p>
      <w:r>
        <w:t>Precision AKAZE: 0.4375</w:t>
      </w:r>
    </w:p>
    <w:p>
      <w:r>
        <w:t>Recall AKAZE: 0.4468085106382979</w:t>
      </w:r>
    </w:p>
    <w:p>
      <w:r>
        <w:t>Accuracy AKAZE: 0.47</w:t>
      </w:r>
    </w:p>
    <w:p>
      <w:r>
        <w:t>F1-Score AKAZE: 0.4421052631578947</w:t>
      </w:r>
    </w:p>
    <w:p>
      <w:r>
        <w:t>Best Method (Metrics): AKAZE (AKAZE memiliki Accuracy lebih tinggi (0.47))</w:t>
      </w:r>
    </w:p>
    <w:p/>
    <w:p>
      <w:r>
        <w:t>Folder: S243</w:t>
      </w:r>
    </w:p>
    <w:p>
      <w:r>
        <w:t>Train Image: S243-01-t10_01.ppm</w:t>
      </w:r>
    </w:p>
    <w:p>
      <w:r>
        <w:t>Val Image: S243-02-t10_01.ppm</w:t>
      </w:r>
    </w:p>
    <w:p>
      <w:r>
        <w:t>Precision SIFT: 0.5370370370370371</w:t>
      </w:r>
    </w:p>
    <w:p>
      <w:r>
        <w:t>Recall SIFT: 0.5576923076923077</w:t>
      </w:r>
    </w:p>
    <w:p>
      <w:r>
        <w:t>Accuracy SIFT: 0.52</w:t>
      </w:r>
    </w:p>
    <w:p>
      <w:r>
        <w:t>F1-Score SIFT: 0.5471698113207547</w:t>
      </w:r>
    </w:p>
    <w:p>
      <w:r>
        <w:t>Precision AKAZE: 0.5357142857142857</w:t>
      </w:r>
    </w:p>
    <w:p>
      <w:r>
        <w:t>Recall AKAZE: 0.5769230769230769</w:t>
      </w:r>
    </w:p>
    <w:p>
      <w:r>
        <w:t>Accuracy AKAZE: 0.52</w:t>
      </w:r>
    </w:p>
    <w:p>
      <w:r>
        <w:t>F1-Score AKAZE: 0.5555555555555556</w:t>
      </w:r>
    </w:p>
    <w:p>
      <w:r>
        <w:t>Best Method (Metrics): AKAZE (AKAZE memiliki Recall lebih tinggi (0.58))</w:t>
      </w:r>
    </w:p>
    <w:p/>
    <w:p>
      <w:r>
        <w:t>Folder: S243</w:t>
      </w:r>
    </w:p>
    <w:p>
      <w:r>
        <w:t>Train Image: S243-01-t10_01.ppm</w:t>
      </w:r>
    </w:p>
    <w:p>
      <w:r>
        <w:t>Val Image: S243-08-t10_01.ppm</w:t>
      </w:r>
    </w:p>
    <w:p>
      <w:r>
        <w:t>Precision SIFT: 0.5740740740740741</w:t>
      </w:r>
    </w:p>
    <w:p>
      <w:r>
        <w:t>Recall SIFT: 0.5961538461538461</w:t>
      </w:r>
    </w:p>
    <w:p>
      <w:r>
        <w:t>Accuracy SIFT: 0.56</w:t>
      </w:r>
    </w:p>
    <w:p>
      <w:r>
        <w:t>F1-Score SIFT: 0.5849056603773585</w:t>
      </w:r>
    </w:p>
    <w:p>
      <w:r>
        <w:t>Precision AKAZE: 0.5208333333333334</w:t>
      </w:r>
    </w:p>
    <w:p>
      <w:r>
        <w:t>Recall AKAZE: 0.4807692307692308</w:t>
      </w:r>
    </w:p>
    <w:p>
      <w:r>
        <w:t>Accuracy AKAZE: 0.5</w:t>
      </w:r>
    </w:p>
    <w:p>
      <w:r>
        <w:t>F1-Score AKAZE: 0.5</w:t>
      </w:r>
    </w:p>
    <w:p>
      <w:r>
        <w:t>Best Method (Metrics): SIFT (SIFT memiliki Recall lebih tinggi (0.60))</w:t>
      </w:r>
    </w:p>
    <w:p/>
    <w:p>
      <w:r>
        <w:t>Folder: S243</w:t>
      </w:r>
    </w:p>
    <w:p>
      <w:r>
        <w:t>Train Image: S243-07-t10_01.ppm</w:t>
      </w:r>
    </w:p>
    <w:p>
      <w:r>
        <w:t>Val Image: S243-03-t10_01.ppm</w:t>
      </w:r>
    </w:p>
    <w:p>
      <w:r>
        <w:t>Precision SIFT: 0.456140350877193</w:t>
      </w:r>
    </w:p>
    <w:p>
      <w:r>
        <w:t>Recall SIFT: 0.5909090909090909</w:t>
      </w:r>
    </w:p>
    <w:p>
      <w:r>
        <w:t>Accuracy SIFT: 0.51</w:t>
      </w:r>
    </w:p>
    <w:p>
      <w:r>
        <w:t>F1-Score SIFT: 0.5148514851485149</w:t>
      </w:r>
    </w:p>
    <w:p>
      <w:r>
        <w:t>Precision AKAZE: 0.4909090909090909</w:t>
      </w:r>
    </w:p>
    <w:p>
      <w:r>
        <w:t>Recall AKAZE: 0.6136363636363636</w:t>
      </w:r>
    </w:p>
    <w:p>
      <w:r>
        <w:t>Accuracy AKAZE: 0.55</w:t>
      </w:r>
    </w:p>
    <w:p>
      <w:r>
        <w:t>F1-Score AKAZE: 0.5454545454545454</w:t>
      </w:r>
    </w:p>
    <w:p>
      <w:r>
        <w:t>Best Method (Metrics): AKAZE (AKAZE memiliki Recall lebih tinggi (0.61))</w:t>
      </w:r>
    </w:p>
    <w:p/>
    <w:p>
      <w:r>
        <w:t>Folder: S243</w:t>
      </w:r>
    </w:p>
    <w:p>
      <w:r>
        <w:t>Train Image: S243-07-t10_01.ppm</w:t>
      </w:r>
    </w:p>
    <w:p>
      <w:r>
        <w:t>Val Image: S243-06-t10_01.ppm</w:t>
      </w:r>
    </w:p>
    <w:p>
      <w:r>
        <w:t>Precision SIFT: 0.6111111111111112</w:t>
      </w:r>
    </w:p>
    <w:p>
      <w:r>
        <w:t>Recall SIFT: 0.5689655172413793</w:t>
      </w:r>
    </w:p>
    <w:p>
      <w:r>
        <w:t>Accuracy SIFT: 0.54</w:t>
      </w:r>
    </w:p>
    <w:p>
      <w:r>
        <w:t>F1-Score SIFT: 0.5892857142857143</w:t>
      </w:r>
    </w:p>
    <w:p>
      <w:r>
        <w:t>Precision AKAZE: 0.6</w:t>
      </w:r>
    </w:p>
    <w:p>
      <w:r>
        <w:t>Recall AKAZE: 0.4655172413793103</w:t>
      </w:r>
    </w:p>
    <w:p>
      <w:r>
        <w:t>Accuracy AKAZE: 0.51</w:t>
      </w:r>
    </w:p>
    <w:p>
      <w:r>
        <w:t>F1-Score AKAZE: 0.5242718446601942</w:t>
      </w:r>
    </w:p>
    <w:p>
      <w:r>
        <w:t>Best Method (Metrics): SIFT (SIFT memiliki Precision lebih tinggi (0.61))</w:t>
      </w:r>
    </w:p>
    <w:p/>
    <w:p>
      <w:r>
        <w:t>Folder: S243</w:t>
      </w:r>
    </w:p>
    <w:p>
      <w:r>
        <w:t>Train Image: S243-07-t10_01.ppm</w:t>
      </w:r>
    </w:p>
    <w:p>
      <w:r>
        <w:t>Val Image: S243-02-t10_01.ppm</w:t>
      </w:r>
    </w:p>
    <w:p>
      <w:r>
        <w:t>Precision SIFT: 0.48</w:t>
      </w:r>
    </w:p>
    <w:p>
      <w:r>
        <w:t>Recall SIFT: 0.5106382978723404</w:t>
      </w:r>
    </w:p>
    <w:p>
      <w:r>
        <w:t>Accuracy SIFT: 0.51</w:t>
      </w:r>
    </w:p>
    <w:p>
      <w:r>
        <w:t>F1-Score SIFT: 0.4948453608247423</w:t>
      </w:r>
    </w:p>
    <w:p>
      <w:r>
        <w:t>Precision AKAZE: 0.5423728813559322</w:t>
      </w:r>
    </w:p>
    <w:p>
      <w:r>
        <w:t>Recall AKAZE: 0.6808510638297872</w:t>
      </w:r>
    </w:p>
    <w:p>
      <w:r>
        <w:t>Accuracy AKAZE: 0.58</w:t>
      </w:r>
    </w:p>
    <w:p>
      <w:r>
        <w:t>F1-Score AKAZE: 0.6037735849056604</w:t>
      </w:r>
    </w:p>
    <w:p>
      <w:r>
        <w:t>Best Method (Metrics): AKAZE (AKAZE memiliki Recall lebih tinggi (0.68))</w:t>
      </w:r>
    </w:p>
    <w:p/>
    <w:p>
      <w:r>
        <w:t>Folder: S243</w:t>
      </w:r>
    </w:p>
    <w:p>
      <w:r>
        <w:t>Train Image: S243-07-t10_01.ppm</w:t>
      </w:r>
    </w:p>
    <w:p>
      <w:r>
        <w:t>Val Image: S243-08-t10_01.ppm</w:t>
      </w:r>
    </w:p>
    <w:p>
      <w:r>
        <w:t>Precision SIFT: 0.6346153846153846</w:t>
      </w:r>
    </w:p>
    <w:p>
      <w:r>
        <w:t>Recall SIFT: 0.5689655172413793</w:t>
      </w:r>
    </w:p>
    <w:p>
      <w:r>
        <w:t>Accuracy SIFT: 0.56</w:t>
      </w:r>
    </w:p>
    <w:p>
      <w:r>
        <w:t>F1-Score SIFT: 0.6</w:t>
      </w:r>
    </w:p>
    <w:p>
      <w:r>
        <w:t>Precision AKAZE: 0.5957446808510638</w:t>
      </w:r>
    </w:p>
    <w:p>
      <w:r>
        <w:t>Recall AKAZE: 0.4827586206896552</w:t>
      </w:r>
    </w:p>
    <w:p>
      <w:r>
        <w:t>Accuracy AKAZE: 0.51</w:t>
      </w:r>
    </w:p>
    <w:p>
      <w:r>
        <w:t>F1-Score AKAZE: 0.5333333333333333</w:t>
      </w:r>
    </w:p>
    <w:p>
      <w:r>
        <w:t>Best Method (Metrics): SIFT (SIFT memiliki Precision lebih tinggi (0.63))</w:t>
      </w:r>
    </w:p>
    <w:p/>
    <w:p>
      <w:r>
        <w:t>Folder: S243</w:t>
      </w:r>
    </w:p>
    <w:p>
      <w:r>
        <w:t>Train Image: S243-05-t10_01.ppm</w:t>
      </w:r>
    </w:p>
    <w:p>
      <w:r>
        <w:t>Val Image: S243-03-t10_01.ppm</w:t>
      </w:r>
    </w:p>
    <w:p>
      <w:r>
        <w:t>Precision SIFT: 0.5686274509803921</w:t>
      </w:r>
    </w:p>
    <w:p>
      <w:r>
        <w:t>Recall SIFT: 0.5576923076923077</w:t>
      </w:r>
    </w:p>
    <w:p>
      <w:r>
        <w:t>Accuracy SIFT: 0.55</w:t>
      </w:r>
    </w:p>
    <w:p>
      <w:r>
        <w:t>F1-Score SIFT: 0.5631067961165048</w:t>
      </w:r>
    </w:p>
    <w:p>
      <w:r>
        <w:t>Precision AKAZE: 0.475</w:t>
      </w:r>
    </w:p>
    <w:p>
      <w:r>
        <w:t>Recall AKAZE: 0.3653846153846154</w:t>
      </w:r>
    </w:p>
    <w:p>
      <w:r>
        <w:t>Accuracy AKAZE: 0.46</w:t>
      </w:r>
    </w:p>
    <w:p>
      <w:r>
        <w:t>F1-Score AKAZE: 0.4130434782608696</w:t>
      </w:r>
    </w:p>
    <w:p>
      <w:r>
        <w:t>Best Method (Metrics): SIFT (SIFT memiliki Precision lebih tinggi (0.57))</w:t>
      </w:r>
    </w:p>
    <w:p/>
    <w:p>
      <w:r>
        <w:t>Folder: S243</w:t>
      </w:r>
    </w:p>
    <w:p>
      <w:r>
        <w:t>Train Image: S243-05-t10_01.ppm</w:t>
      </w:r>
    </w:p>
    <w:p>
      <w:r>
        <w:t>Val Image: S243-06-t10_01.ppm</w:t>
      </w:r>
    </w:p>
    <w:p>
      <w:r>
        <w:t>Precision SIFT: 0.46</w:t>
      </w:r>
    </w:p>
    <w:p>
      <w:r>
        <w:t>Recall SIFT: 0.46</w:t>
      </w:r>
    </w:p>
    <w:p>
      <w:r>
        <w:t>Accuracy SIFT: 0.46</w:t>
      </w:r>
    </w:p>
    <w:p>
      <w:r>
        <w:t>F1-Score SIFT: 0.46</w:t>
      </w:r>
    </w:p>
    <w:p>
      <w:r>
        <w:t>Precision AKAZE: 0.5306122448979592</w:t>
      </w:r>
    </w:p>
    <w:p>
      <w:r>
        <w:t>Recall AKAZE: 0.52</w:t>
      </w:r>
    </w:p>
    <w:p>
      <w:r>
        <w:t>Accuracy AKAZE: 0.53</w:t>
      </w:r>
    </w:p>
    <w:p>
      <w:r>
        <w:t>F1-Score AKAZE: 0.5252525252525253</w:t>
      </w:r>
    </w:p>
    <w:p>
      <w:r>
        <w:t>Best Method (Metrics): AKAZE (AKAZE memiliki Precision lebih tinggi (0.53))</w:t>
      </w:r>
    </w:p>
    <w:p/>
    <w:p>
      <w:r>
        <w:t>Folder: S243</w:t>
      </w:r>
    </w:p>
    <w:p>
      <w:r>
        <w:t>Train Image: S243-05-t10_01.ppm</w:t>
      </w:r>
    </w:p>
    <w:p>
      <w:r>
        <w:t>Val Image: S243-02-t10_01.ppm</w:t>
      </w:r>
    </w:p>
    <w:p>
      <w:r>
        <w:t>Precision SIFT: 0.5128205128205128</w:t>
      </w:r>
    </w:p>
    <w:p>
      <w:r>
        <w:t>Recall SIFT: 0.3773584905660378</w:t>
      </w:r>
    </w:p>
    <w:p>
      <w:r>
        <w:t>Accuracy SIFT: 0.48</w:t>
      </w:r>
    </w:p>
    <w:p>
      <w:r>
        <w:t>F1-Score SIFT: 0.4347826086956522</w:t>
      </w:r>
    </w:p>
    <w:p>
      <w:r>
        <w:t>Precision AKAZE: 0.54</w:t>
      </w:r>
    </w:p>
    <w:p>
      <w:r>
        <w:t>Recall AKAZE: 0.5094339622641509</w:t>
      </w:r>
    </w:p>
    <w:p>
      <w:r>
        <w:t>Accuracy AKAZE: 0.51</w:t>
      </w:r>
    </w:p>
    <w:p>
      <w:r>
        <w:t>F1-Score AKAZE: 0.5242718446601942</w:t>
      </w:r>
    </w:p>
    <w:p>
      <w:r>
        <w:t>Best Method (Metrics): AKAZE (AKAZE memiliki Precision lebih tinggi (0.54))</w:t>
      </w:r>
    </w:p>
    <w:p/>
    <w:p>
      <w:r>
        <w:t>Folder: S243</w:t>
      </w:r>
    </w:p>
    <w:p>
      <w:r>
        <w:t>Train Image: S243-05-t10_01.ppm</w:t>
      </w:r>
    </w:p>
    <w:p>
      <w:r>
        <w:t>Val Image: S243-08-t10_01.ppm</w:t>
      </w:r>
    </w:p>
    <w:p>
      <w:r>
        <w:t>Precision SIFT: 0.3809523809523809</w:t>
      </w:r>
    </w:p>
    <w:p>
      <w:r>
        <w:t>Recall SIFT: 0.3809523809523809</w:t>
      </w:r>
    </w:p>
    <w:p>
      <w:r>
        <w:t>Accuracy SIFT: 0.48</w:t>
      </w:r>
    </w:p>
    <w:p>
      <w:r>
        <w:t>F1-Score SIFT: 0.3809523809523809</w:t>
      </w:r>
    </w:p>
    <w:p>
      <w:r>
        <w:t>Precision AKAZE: 0.3725490196078431</w:t>
      </w:r>
    </w:p>
    <w:p>
      <w:r>
        <w:t>Recall AKAZE: 0.4523809523809524</w:t>
      </w:r>
    </w:p>
    <w:p>
      <w:r>
        <w:t>Accuracy AKAZE: 0.45</w:t>
      </w:r>
    </w:p>
    <w:p>
      <w:r>
        <w:t>F1-Score AKAZE: 0.4086021505376344</w:t>
      </w:r>
    </w:p>
    <w:p>
      <w:r>
        <w:t>Best Method (Metrics): SIFT (SIFT memiliki Accuracy lebih tinggi (0.48))</w:t>
      </w:r>
    </w:p>
    <w:p/>
    <w:p>
      <w:r>
        <w:t>Folder: S250</w:t>
      </w:r>
    </w:p>
    <w:p>
      <w:r>
        <w:t>Train Image: S250-02-t10_01.ppm</w:t>
      </w:r>
    </w:p>
    <w:p>
      <w:r>
        <w:t>Val Image: S250-01-t10_01.ppm</w:t>
      </w:r>
    </w:p>
    <w:p>
      <w:r>
        <w:t>Precision SIFT: 0.5681818181818182</w:t>
      </w:r>
    </w:p>
    <w:p>
      <w:r>
        <w:t>Recall SIFT: 0.4901960784313725</w:t>
      </w:r>
    </w:p>
    <w:p>
      <w:r>
        <w:t>Accuracy SIFT: 0.55</w:t>
      </w:r>
    </w:p>
    <w:p>
      <w:r>
        <w:t>F1-Score SIFT: 0.5263157894736842</w:t>
      </w:r>
    </w:p>
    <w:p>
      <w:r>
        <w:t>Precision AKAZE: 0.48</w:t>
      </w:r>
    </w:p>
    <w:p>
      <w:r>
        <w:t>Recall AKAZE: 0.4705882352941176</w:t>
      </w:r>
    </w:p>
    <w:p>
      <w:r>
        <w:t>Accuracy AKAZE: 0.47</w:t>
      </w:r>
    </w:p>
    <w:p>
      <w:r>
        <w:t>F1-Score AKAZE: 0.4752475247524752</w:t>
      </w:r>
    </w:p>
    <w:p>
      <w:r>
        <w:t>Best Method (Metrics): SIFT (SIFT memiliki Precision lebih tinggi (0.57))</w:t>
      </w:r>
    </w:p>
    <w:p/>
    <w:p>
      <w:r>
        <w:t>Folder: S239</w:t>
      </w:r>
    </w:p>
    <w:p>
      <w:r>
        <w:t>Train Image: S239-01-t10_01.ppm</w:t>
      </w:r>
    </w:p>
    <w:p>
      <w:r>
        <w:t>Val Image: S239-02-t10_01.ppm</w:t>
      </w:r>
    </w:p>
    <w:p>
      <w:r>
        <w:t>Precision SIFT: 0.5185185185185185</w:t>
      </w:r>
    </w:p>
    <w:p>
      <w:r>
        <w:t>Recall SIFT: 0.5384615384615384</w:t>
      </w:r>
    </w:p>
    <w:p>
      <w:r>
        <w:t>Accuracy SIFT: 0.5</w:t>
      </w:r>
    </w:p>
    <w:p>
      <w:r>
        <w:t>F1-Score SIFT: 0.5283018867924528</w:t>
      </w:r>
    </w:p>
    <w:p>
      <w:r>
        <w:t>Precision AKAZE: 0.5283018867924528</w:t>
      </w:r>
    </w:p>
    <w:p>
      <w:r>
        <w:t>Recall AKAZE: 0.5384615384615384</w:t>
      </w:r>
    </w:p>
    <w:p>
      <w:r>
        <w:t>Accuracy AKAZE: 0.51</w:t>
      </w:r>
    </w:p>
    <w:p>
      <w:r>
        <w:t>F1-Score AKAZE: 0.5333333333333333</w:t>
      </w:r>
    </w:p>
    <w:p>
      <w:r>
        <w:t>Best Method (Metrics): SIFT (SIFT memiliki Recall lebih tinggi (0.54))</w:t>
      </w:r>
    </w:p>
    <w:p/>
    <w:p>
      <w:r>
        <w:t>Folder: S253</w:t>
      </w:r>
    </w:p>
    <w:p>
      <w:r>
        <w:t>Train Image: S253-03-t10_01.ppm</w:t>
      </w:r>
    </w:p>
    <w:p>
      <w:r>
        <w:t>Val Image: S253-01-t10_01.ppm</w:t>
      </w:r>
    </w:p>
    <w:p>
      <w:r>
        <w:t>Precision SIFT: 0.4716981132075472</w:t>
      </w:r>
    </w:p>
    <w:p>
      <w:r>
        <w:t>Recall SIFT: 0.5952380952380952</w:t>
      </w:r>
    </w:p>
    <w:p>
      <w:r>
        <w:t>Accuracy SIFT: 0.55</w:t>
      </w:r>
    </w:p>
    <w:p>
      <w:r>
        <w:t>F1-Score SIFT: 0.5263157894736842</w:t>
      </w:r>
    </w:p>
    <w:p>
      <w:r>
        <w:t>Precision AKAZE: 0.4074074074074074</w:t>
      </w:r>
    </w:p>
    <w:p>
      <w:r>
        <w:t>Recall AKAZE: 0.5238095238095238</w:t>
      </w:r>
    </w:p>
    <w:p>
      <w:r>
        <w:t>Accuracy AKAZE: 0.48</w:t>
      </w:r>
    </w:p>
    <w:p>
      <w:r>
        <w:t>F1-Score AKAZE: 0.4583333333333333</w:t>
      </w:r>
    </w:p>
    <w:p>
      <w:r>
        <w:t>Best Method (Metrics): SIFT (SIFT memiliki Recall lebih tinggi (0.60))</w:t>
      </w:r>
    </w:p>
    <w:p/>
    <w:p>
      <w:r>
        <w:t>Folder: S253</w:t>
      </w:r>
    </w:p>
    <w:p>
      <w:r>
        <w:t>Train Image: S253-03-t10_01.ppm</w:t>
      </w:r>
    </w:p>
    <w:p>
      <w:r>
        <w:t>Val Image: S253-02-t10_01.ppm</w:t>
      </w:r>
    </w:p>
    <w:p>
      <w:r>
        <w:t>Precision SIFT: 0.4166666666666667</w:t>
      </w:r>
    </w:p>
    <w:p>
      <w:r>
        <w:t>Recall SIFT: 0.4444444444444444</w:t>
      </w:r>
    </w:p>
    <w:p>
      <w:r>
        <w:t>Accuracy SIFT: 0.47</w:t>
      </w:r>
    </w:p>
    <w:p>
      <w:r>
        <w:t>F1-Score SIFT: 0.4301075268817204</w:t>
      </w:r>
    </w:p>
    <w:p>
      <w:r>
        <w:t>Precision AKAZE: 0.4736842105263158</w:t>
      </w:r>
    </w:p>
    <w:p>
      <w:r>
        <w:t>Recall AKAZE: 0.6</w:t>
      </w:r>
    </w:p>
    <w:p>
      <w:r>
        <w:t>Accuracy AKAZE: 0.52</w:t>
      </w:r>
    </w:p>
    <w:p>
      <w:r>
        <w:t>F1-Score AKAZE: 0.5294117647058824</w:t>
      </w:r>
    </w:p>
    <w:p>
      <w:r>
        <w:t>Best Method (Metrics): AKAZE (AKAZE memiliki Recall lebih tinggi (0.60))</w:t>
      </w:r>
    </w:p>
    <w:p/>
    <w:p>
      <w:r>
        <w:t>Folder: S253</w:t>
      </w:r>
    </w:p>
    <w:p>
      <w:r>
        <w:t>Train Image: S253-04-t10_01.ppm</w:t>
      </w:r>
    </w:p>
    <w:p>
      <w:r>
        <w:t>Val Image: S253-01-t10_01.ppm</w:t>
      </w:r>
    </w:p>
    <w:p>
      <w:r>
        <w:t>Precision SIFT: 0.4418604651162791</w:t>
      </w:r>
    </w:p>
    <w:p>
      <w:r>
        <w:t>Recall SIFT: 0.3653846153846154</w:t>
      </w:r>
    </w:p>
    <w:p>
      <w:r>
        <w:t>Accuracy SIFT: 0.43</w:t>
      </w:r>
    </w:p>
    <w:p>
      <w:r>
        <w:t>F1-Score SIFT: 0.4</w:t>
      </w:r>
    </w:p>
    <w:p>
      <w:r>
        <w:t>Precision AKAZE: 0.48</w:t>
      </w:r>
    </w:p>
    <w:p>
      <w:r>
        <w:t>Recall AKAZE: 0.4615384615384616</w:t>
      </w:r>
    </w:p>
    <w:p>
      <w:r>
        <w:t>Accuracy AKAZE: 0.46</w:t>
      </w:r>
    </w:p>
    <w:p>
      <w:r>
        <w:t>F1-Score AKAZE: 0.4705882352941176</w:t>
      </w:r>
    </w:p>
    <w:p>
      <w:r>
        <w:t>Best Method (Metrics): AKAZE (AKAZE memiliki Precision lebih tinggi (0.48))</w:t>
      </w:r>
    </w:p>
    <w:p/>
    <w:p>
      <w:r>
        <w:t>Folder: S253</w:t>
      </w:r>
    </w:p>
    <w:p>
      <w:r>
        <w:t>Train Image: S253-04-t10_01.ppm</w:t>
      </w:r>
    </w:p>
    <w:p>
      <w:r>
        <w:t>Val Image: S253-02-t10_01.ppm</w:t>
      </w:r>
    </w:p>
    <w:p>
      <w:r>
        <w:t>Precision SIFT: 0.6382978723404256</w:t>
      </w:r>
    </w:p>
    <w:p>
      <w:r>
        <w:t>Recall SIFT: 0.5555555555555556</w:t>
      </w:r>
    </w:p>
    <w:p>
      <w:r>
        <w:t>Accuracy SIFT: 0.59</w:t>
      </w:r>
    </w:p>
    <w:p>
      <w:r>
        <w:t>F1-Score SIFT: 0.594059405940594</w:t>
      </w:r>
    </w:p>
    <w:p>
      <w:r>
        <w:t>Precision AKAZE: 0.5660377358490566</w:t>
      </w:r>
    </w:p>
    <w:p>
      <w:r>
        <w:t>Recall AKAZE: 0.5555555555555556</w:t>
      </w:r>
    </w:p>
    <w:p>
      <w:r>
        <w:t>Accuracy AKAZE: 0.53</w:t>
      </w:r>
    </w:p>
    <w:p>
      <w:r>
        <w:t>F1-Score AKAZE: 0.5607476635514018</w:t>
      </w:r>
    </w:p>
    <w:p>
      <w:r>
        <w:t>Best Method (Metrics): SIFT (SIFT memiliki Precision lebih tinggi (0.64))</w:t>
      </w:r>
    </w:p>
    <w:p/>
    <w:p>
      <w:r>
        <w:t>Folder: S240</w:t>
      </w:r>
    </w:p>
    <w:p>
      <w:r>
        <w:t>Train Image: S240-01-t10_01.ppm</w:t>
      </w:r>
    </w:p>
    <w:p>
      <w:r>
        <w:t>Val Image: S240-02-t10_01.ppm</w:t>
      </w:r>
    </w:p>
    <w:p>
      <w:r>
        <w:t>Precision SIFT: 0.4339622641509434</w:t>
      </w:r>
    </w:p>
    <w:p>
      <w:r>
        <w:t>Recall SIFT: 0.5348837209302325</w:t>
      </w:r>
    </w:p>
    <w:p>
      <w:r>
        <w:t>Accuracy SIFT: 0.5</w:t>
      </w:r>
    </w:p>
    <w:p>
      <w:r>
        <w:t>F1-Score SIFT: 0.4791666666666667</w:t>
      </w:r>
    </w:p>
    <w:p>
      <w:r>
        <w:t>Precision AKAZE: 0.5</w:t>
      </w:r>
    </w:p>
    <w:p>
      <w:r>
        <w:t>Recall AKAZE: 0.6744186046511628</w:t>
      </w:r>
    </w:p>
    <w:p>
      <w:r>
        <w:t>Accuracy AKAZE: 0.57</w:t>
      </w:r>
    </w:p>
    <w:p>
      <w:r>
        <w:t>F1-Score AKAZE: 0.5742574257425742</w:t>
      </w:r>
    </w:p>
    <w:p>
      <w:r>
        <w:t>Best Method (Metrics): AKAZE (AKAZE memiliki Recall lebih tinggi (0.67))</w:t>
      </w:r>
    </w:p>
    <w:p/>
    <w:p>
      <w:r>
        <w:t>Folder: S254</w:t>
      </w:r>
    </w:p>
    <w:p>
      <w:r>
        <w:t>Train Image: S254-02-t10_01.ppm</w:t>
      </w:r>
    </w:p>
    <w:p>
      <w:r>
        <w:t>Val Image: S254-01-t10_01.ppm</w:t>
      </w:r>
    </w:p>
    <w:p>
      <w:r>
        <w:t>Precision SIFT: 0.4772727272727273</w:t>
      </w:r>
    </w:p>
    <w:p>
      <w:r>
        <w:t>Recall SIFT: 0.4565217391304348</w:t>
      </w:r>
    </w:p>
    <w:p>
      <w:r>
        <w:t>Accuracy SIFT: 0.52</w:t>
      </w:r>
    </w:p>
    <w:p>
      <w:r>
        <w:t>F1-Score SIFT: 0.4666666666666667</w:t>
      </w:r>
    </w:p>
    <w:p>
      <w:r>
        <w:t>Precision AKAZE: 0.4117647058823529</w:t>
      </w:r>
    </w:p>
    <w:p>
      <w:r>
        <w:t>Recall AKAZE: 0.4565217391304348</w:t>
      </w:r>
    </w:p>
    <w:p>
      <w:r>
        <w:t>Accuracy AKAZE: 0.45</w:t>
      </w:r>
    </w:p>
    <w:p>
      <w:r>
        <w:t>F1-Score AKAZE: 0.4329896907216495</w:t>
      </w:r>
    </w:p>
    <w:p>
      <w:r>
        <w:t>Best Method (Metrics): SIFT (SIFT memiliki Accuracy lebih tinggi (0.52))</w:t>
      </w:r>
    </w:p>
    <w:p/>
    <w:p>
      <w:r>
        <w:t>Folder: S254</w:t>
      </w:r>
    </w:p>
    <w:p>
      <w:r>
        <w:t>Train Image: S254-03-t10_01.ppm</w:t>
      </w:r>
    </w:p>
    <w:p>
      <w:r>
        <w:t>Val Image: S254-01-t10_01.ppm</w:t>
      </w:r>
    </w:p>
    <w:p>
      <w:r>
        <w:t>Precision SIFT: 0.4897959183673469</w:t>
      </w:r>
    </w:p>
    <w:p>
      <w:r>
        <w:t>Recall SIFT: 0.4528301886792453</w:t>
      </w:r>
    </w:p>
    <w:p>
      <w:r>
        <w:t>Accuracy SIFT: 0.46</w:t>
      </w:r>
    </w:p>
    <w:p>
      <w:r>
        <w:t>F1-Score SIFT: 0.4705882352941176</w:t>
      </w:r>
    </w:p>
    <w:p>
      <w:r>
        <w:t>Precision AKAZE: 0.5333333333333333</w:t>
      </w:r>
    </w:p>
    <w:p>
      <w:r>
        <w:t>Recall AKAZE: 0.4528301886792453</w:t>
      </w:r>
    </w:p>
    <w:p>
      <w:r>
        <w:t>Accuracy AKAZE: 0.5</w:t>
      </w:r>
    </w:p>
    <w:p>
      <w:r>
        <w:t>F1-Score AKAZE: 0.4897959183673469</w:t>
      </w:r>
    </w:p>
    <w:p>
      <w:r>
        <w:t>Best Method (Metrics): AKAZE (AKAZE memiliki Precision lebih tinggi (0.53))</w:t>
      </w:r>
    </w:p>
    <w:p/>
    <w:p>
      <w:r>
        <w:t>Folder: S258</w:t>
      </w:r>
    </w:p>
    <w:p>
      <w:r>
        <w:t>Train Image: S258-02-t10_01.ppm</w:t>
      </w:r>
    </w:p>
    <w:p>
      <w:r>
        <w:t>Val Image: S258-01-t10_01.ppm</w:t>
      </w:r>
    </w:p>
    <w:p>
      <w:r>
        <w:t>Precision SIFT: 0.4186046511627907</w:t>
      </w:r>
    </w:p>
    <w:p>
      <w:r>
        <w:t>Recall SIFT: 0.4390243902439024</w:t>
      </w:r>
    </w:p>
    <w:p>
      <w:r>
        <w:t>Accuracy SIFT: 0.52</w:t>
      </w:r>
    </w:p>
    <w:p>
      <w:r>
        <w:t>F1-Score SIFT: 0.4285714285714285</w:t>
      </w:r>
    </w:p>
    <w:p>
      <w:r>
        <w:t>Precision AKAZE: 0.3958333333333333</w:t>
      </w:r>
    </w:p>
    <w:p>
      <w:r>
        <w:t>Recall AKAZE: 0.4634146341463415</w:t>
      </w:r>
    </w:p>
    <w:p>
      <w:r>
        <w:t>Accuracy AKAZE: 0.49</w:t>
      </w:r>
    </w:p>
    <w:p>
      <w:r>
        <w:t>F1-Score AKAZE: 0.4269662921348314</w:t>
      </w:r>
    </w:p>
    <w:p>
      <w:r>
        <w:t>Best Method (Metrics): SIFT (SIFT memiliki Accuracy lebih tinggi (0.52))</w:t>
      </w:r>
    </w:p>
    <w:p/>
    <w:p>
      <w:r>
        <w:t>Folder: S259</w:t>
      </w:r>
    </w:p>
    <w:p>
      <w:r>
        <w:t>Train Image: S259-02-t10_01.ppm</w:t>
      </w:r>
    </w:p>
    <w:p>
      <w:r>
        <w:t>Val Image: S259-01-t10_01.ppm</w:t>
      </w:r>
    </w:p>
    <w:p>
      <w:r>
        <w:t>Precision SIFT: 0.4444444444444444</w:t>
      </w:r>
    </w:p>
    <w:p>
      <w:r>
        <w:t>Recall SIFT: 0.48</w:t>
      </w:r>
    </w:p>
    <w:p>
      <w:r>
        <w:t>Accuracy SIFT: 0.44</w:t>
      </w:r>
    </w:p>
    <w:p>
      <w:r>
        <w:t>F1-Score SIFT: 0.4615384615384616</w:t>
      </w:r>
    </w:p>
    <w:p>
      <w:r>
        <w:t>Precision AKAZE: 0.52</w:t>
      </w:r>
    </w:p>
    <w:p>
      <w:r>
        <w:t>Recall AKAZE: 0.52</w:t>
      </w:r>
    </w:p>
    <w:p>
      <w:r>
        <w:t>Accuracy AKAZE: 0.52</w:t>
      </w:r>
    </w:p>
    <w:p>
      <w:r>
        <w:t>F1-Score AKAZE: 0.52</w:t>
      </w:r>
    </w:p>
    <w:p>
      <w:r>
        <w:t>Best Method (Metrics): AKAZE (AKAZE memiliki F1-Score lebih tinggi (0.52))</w:t>
      </w:r>
    </w:p>
    <w:p/>
    <w:p>
      <w:r>
        <w:t>Folder: S249</w:t>
      </w:r>
    </w:p>
    <w:p>
      <w:r>
        <w:t>Train Image: S249-02-t10_01.ppm</w:t>
      </w:r>
    </w:p>
    <w:p>
      <w:r>
        <w:t>Val Image: S249-01-t10_01.ppm</w:t>
      </w:r>
    </w:p>
    <w:p>
      <w:r>
        <w:t>Precision SIFT: 0.4909090909090909</w:t>
      </w:r>
    </w:p>
    <w:p>
      <w:r>
        <w:t>Recall SIFT: 0.5625</w:t>
      </w:r>
    </w:p>
    <w:p>
      <w:r>
        <w:t>Accuracy SIFT: 0.51</w:t>
      </w:r>
    </w:p>
    <w:p>
      <w:r>
        <w:t>F1-Score SIFT: 0.5242718446601942</w:t>
      </w:r>
    </w:p>
    <w:p>
      <w:r>
        <w:t>Precision AKAZE: 0.4791666666666667</w:t>
      </w:r>
    </w:p>
    <w:p>
      <w:r>
        <w:t>Recall AKAZE: 0.4791666666666667</w:t>
      </w:r>
    </w:p>
    <w:p>
      <w:r>
        <w:t>Accuracy AKAZE: 0.5</w:t>
      </w:r>
    </w:p>
    <w:p>
      <w:r>
        <w:t>F1-Score AKAZE: 0.4791666666666667</w:t>
      </w:r>
    </w:p>
    <w:p>
      <w:r>
        <w:t>Best Method (Metrics): SIFT (SIFT memiliki Recall lebih tinggi (0.56))</w:t>
      </w:r>
    </w:p>
    <w:p/>
    <w:p>
      <w:r>
        <w:t>Folder: S256</w:t>
      </w:r>
    </w:p>
    <w:p>
      <w:r>
        <w:t>Train Image: S256-02-t10_01.ppm</w:t>
      </w:r>
    </w:p>
    <w:p>
      <w:r>
        <w:t>Val Image: S256-01-t10_01.ppm</w:t>
      </w:r>
    </w:p>
    <w:p>
      <w:r>
        <w:t>Precision SIFT: 0.5681818181818182</w:t>
      </w:r>
    </w:p>
    <w:p>
      <w:r>
        <w:t>Recall SIFT: 0.5102040816326531</w:t>
      </w:r>
    </w:p>
    <w:p>
      <w:r>
        <w:t>Accuracy SIFT: 0.57</w:t>
      </w:r>
    </w:p>
    <w:p>
      <w:r>
        <w:t>F1-Score SIFT: 0.5376344086021505</w:t>
      </w:r>
    </w:p>
    <w:p>
      <w:r>
        <w:t>Precision AKAZE: 0.5</w:t>
      </w:r>
    </w:p>
    <w:p>
      <w:r>
        <w:t>Recall AKAZE: 0.4693877551020408</w:t>
      </w:r>
    </w:p>
    <w:p>
      <w:r>
        <w:t>Accuracy AKAZE: 0.51</w:t>
      </w:r>
    </w:p>
    <w:p>
      <w:r>
        <w:t>F1-Score AKAZE: 0.4842105263157895</w:t>
      </w:r>
    </w:p>
    <w:p>
      <w:r>
        <w:t>Best Method (Metrics): SIFT (SIFT memiliki Accuracy lebih tinggi (0.57))</w:t>
      </w:r>
    </w:p>
    <w:p/>
    <w:p>
      <w:r>
        <w:t>Folder: S283</w:t>
      </w:r>
    </w:p>
    <w:p>
      <w:r>
        <w:t>Train Image: S283-01-t10_01.ppm</w:t>
      </w:r>
    </w:p>
    <w:p>
      <w:r>
        <w:t>Val Image: S283-02-t10_01.ppm</w:t>
      </w:r>
    </w:p>
    <w:p>
      <w:r>
        <w:t>Precision SIFT: 0.5208333333333334</w:t>
      </w:r>
    </w:p>
    <w:p>
      <w:r>
        <w:t>Recall SIFT: 0.4545454545454545</w:t>
      </w:r>
    </w:p>
    <w:p>
      <w:r>
        <w:t>Accuracy SIFT: 0.47</w:t>
      </w:r>
    </w:p>
    <w:p>
      <w:r>
        <w:t>F1-Score SIFT: 0.4854368932038835</w:t>
      </w:r>
    </w:p>
    <w:p>
      <w:r>
        <w:t>Precision AKAZE: 0.5319148936170213</w:t>
      </w:r>
    </w:p>
    <w:p>
      <w:r>
        <w:t>Recall AKAZE: 0.4545454545454545</w:t>
      </w:r>
    </w:p>
    <w:p>
      <w:r>
        <w:t>Accuracy AKAZE: 0.48</w:t>
      </w:r>
    </w:p>
    <w:p>
      <w:r>
        <w:t>F1-Score AKAZE: 0.4901960784313725</w:t>
      </w:r>
    </w:p>
    <w:p>
      <w:r>
        <w:t>Best Method (Metrics): AKAZE (AKAZE memiliki Precision lebih tinggi (0.53))</w:t>
      </w:r>
    </w:p>
    <w:p/>
    <w:p>
      <w:r>
        <w:t>Folder: S273</w:t>
      </w:r>
    </w:p>
    <w:p>
      <w:r>
        <w:t>Train Image: S273-02-t10_01.ppm</w:t>
      </w:r>
    </w:p>
    <w:p>
      <w:r>
        <w:t>Val Image: S273-04-t10_01.ppm</w:t>
      </w:r>
    </w:p>
    <w:p>
      <w:r>
        <w:t>Precision SIFT: 0.5416666666666666</w:t>
      </w:r>
    </w:p>
    <w:p>
      <w:r>
        <w:t>Recall SIFT: 0.456140350877193</w:t>
      </w:r>
    </w:p>
    <w:p>
      <w:r>
        <w:t>Accuracy SIFT: 0.47</w:t>
      </w:r>
    </w:p>
    <w:p>
      <w:r>
        <w:t>F1-Score SIFT: 0.4952380952380953</w:t>
      </w:r>
    </w:p>
    <w:p>
      <w:r>
        <w:t>Precision AKAZE: 0.6181818181818182</w:t>
      </w:r>
    </w:p>
    <w:p>
      <w:r>
        <w:t>Recall AKAZE: 0.5964912280701754</w:t>
      </w:r>
    </w:p>
    <w:p>
      <w:r>
        <w:t>Accuracy AKAZE: 0.56</w:t>
      </w:r>
    </w:p>
    <w:p>
      <w:r>
        <w:t>F1-Score AKAZE: 0.6071428571428571</w:t>
      </w:r>
    </w:p>
    <w:p>
      <w:r>
        <w:t>Best Method (Metrics): AKAZE (AKAZE memiliki Precision lebih tinggi (0.62))</w:t>
      </w:r>
    </w:p>
    <w:p/>
    <w:p>
      <w:r>
        <w:t>Folder: S273</w:t>
      </w:r>
    </w:p>
    <w:p>
      <w:r>
        <w:t>Train Image: S273-02-t10_01.ppm</w:t>
      </w:r>
    </w:p>
    <w:p>
      <w:r>
        <w:t>Val Image: S273-01-t10_01.ppm</w:t>
      </w:r>
    </w:p>
    <w:p>
      <w:r>
        <w:t>Precision SIFT: 0.5625</w:t>
      </w:r>
    </w:p>
    <w:p>
      <w:r>
        <w:t>Recall SIFT: 0.54</w:t>
      </w:r>
    </w:p>
    <w:p>
      <w:r>
        <w:t>Accuracy SIFT: 0.56</w:t>
      </w:r>
    </w:p>
    <w:p>
      <w:r>
        <w:t>F1-Score SIFT: 0.5510204081632653</w:t>
      </w:r>
    </w:p>
    <w:p>
      <w:r>
        <w:t>Precision AKAZE: 0.5510204081632653</w:t>
      </w:r>
    </w:p>
    <w:p>
      <w:r>
        <w:t>Recall AKAZE: 0.54</w:t>
      </w:r>
    </w:p>
    <w:p>
      <w:r>
        <w:t>Accuracy AKAZE: 0.55</w:t>
      </w:r>
    </w:p>
    <w:p>
      <w:r>
        <w:t>F1-Score AKAZE: 0.5454545454545454</w:t>
      </w:r>
    </w:p>
    <w:p>
      <w:r>
        <w:t>Best Method (Metrics): SIFT (SIFT memiliki Precision lebih tinggi (0.56))</w:t>
      </w:r>
    </w:p>
    <w:p/>
    <w:p>
      <w:r>
        <w:t>Folder: S273</w:t>
      </w:r>
    </w:p>
    <w:p>
      <w:r>
        <w:t>Train Image: S273-05-t10_01.ppm</w:t>
      </w:r>
    </w:p>
    <w:p>
      <w:r>
        <w:t>Val Image: S273-04-t10_01.ppm</w:t>
      </w:r>
    </w:p>
    <w:p>
      <w:r>
        <w:t>Precision SIFT: 0.5208333333333334</w:t>
      </w:r>
    </w:p>
    <w:p>
      <w:r>
        <w:t>Recall SIFT: 0.5</w:t>
      </w:r>
    </w:p>
    <w:p>
      <w:r>
        <w:t>Accuracy SIFT: 0.52</w:t>
      </w:r>
    </w:p>
    <w:p>
      <w:r>
        <w:t>F1-Score SIFT: 0.5102040816326531</w:t>
      </w:r>
    </w:p>
    <w:p>
      <w:r>
        <w:t>Precision AKAZE: 0.4150943396226415</w:t>
      </w:r>
    </w:p>
    <w:p>
      <w:r>
        <w:t>Recall AKAZE: 0.44</w:t>
      </w:r>
    </w:p>
    <w:p>
      <w:r>
        <w:t>Accuracy AKAZE: 0.41</w:t>
      </w:r>
    </w:p>
    <w:p>
      <w:r>
        <w:t>F1-Score AKAZE: 0.4271844660194175</w:t>
      </w:r>
    </w:p>
    <w:p>
      <w:r>
        <w:t>Best Method (Metrics): SIFT (SIFT memiliki Precision lebih tinggi (0.52))</w:t>
      </w:r>
    </w:p>
    <w:p/>
    <w:p>
      <w:r>
        <w:t>Folder: S273</w:t>
      </w:r>
    </w:p>
    <w:p>
      <w:r>
        <w:t>Train Image: S273-05-t10_01.ppm</w:t>
      </w:r>
    </w:p>
    <w:p>
      <w:r>
        <w:t>Val Image: S273-01-t10_01.ppm</w:t>
      </w:r>
    </w:p>
    <w:p>
      <w:r>
        <w:t>Precision SIFT: 0.5319148936170213</w:t>
      </w:r>
    </w:p>
    <w:p>
      <w:r>
        <w:t>Recall SIFT: 0.4901960784313725</w:t>
      </w:r>
    </w:p>
    <w:p>
      <w:r>
        <w:t>Accuracy SIFT: 0.52</w:t>
      </w:r>
    </w:p>
    <w:p>
      <w:r>
        <w:t>F1-Score SIFT: 0.5102040816326531</w:t>
      </w:r>
    </w:p>
    <w:p>
      <w:r>
        <w:t>Precision AKAZE: 0.5681818181818182</w:t>
      </w:r>
    </w:p>
    <w:p>
      <w:r>
        <w:t>Recall AKAZE: 0.4901960784313725</w:t>
      </w:r>
    </w:p>
    <w:p>
      <w:r>
        <w:t>Accuracy AKAZE: 0.55</w:t>
      </w:r>
    </w:p>
    <w:p>
      <w:r>
        <w:t>F1-Score AKAZE: 0.5263157894736842</w:t>
      </w:r>
    </w:p>
    <w:p>
      <w:r>
        <w:t>Best Method (Metrics): AKAZE (AKAZE memiliki Precision lebih tinggi (0.57))</w:t>
      </w:r>
    </w:p>
    <w:p/>
    <w:p>
      <w:r>
        <w:t>Folder: S273</w:t>
      </w:r>
    </w:p>
    <w:p>
      <w:r>
        <w:t>Train Image: S273-03-t10_01.ppm</w:t>
      </w:r>
    </w:p>
    <w:p>
      <w:r>
        <w:t>Val Image: S273-04-t10_01.ppm</w:t>
      </w:r>
    </w:p>
    <w:p>
      <w:r>
        <w:t>Precision SIFT: 0.6666666666666666</w:t>
      </w:r>
    </w:p>
    <w:p>
      <w:r>
        <w:t>Recall SIFT: 0.5333333333333333</w:t>
      </w:r>
    </w:p>
    <w:p>
      <w:r>
        <w:t>Accuracy SIFT: 0.56</w:t>
      </w:r>
    </w:p>
    <w:p>
      <w:r>
        <w:t>F1-Score SIFT: 0.5925925925925926</w:t>
      </w:r>
    </w:p>
    <w:p>
      <w:r>
        <w:t>Precision AKAZE: 0.6166666666666667</w:t>
      </w:r>
    </w:p>
    <w:p>
      <w:r>
        <w:t>Recall AKAZE: 0.6166666666666667</w:t>
      </w:r>
    </w:p>
    <w:p>
      <w:r>
        <w:t>Accuracy AKAZE: 0.54</w:t>
      </w:r>
    </w:p>
    <w:p>
      <w:r>
        <w:t>F1-Score AKAZE: 0.6166666666666667</w:t>
      </w:r>
    </w:p>
    <w:p>
      <w:r>
        <w:t>Best Method (Metrics): SIFT (SIFT memiliki Precision lebih tinggi (0.67))</w:t>
      </w:r>
    </w:p>
    <w:p/>
    <w:p>
      <w:r>
        <w:t>Folder: S273</w:t>
      </w:r>
    </w:p>
    <w:p>
      <w:r>
        <w:t>Train Image: S273-03-t10_01.ppm</w:t>
      </w:r>
    </w:p>
    <w:p>
      <w:r>
        <w:t>Val Image: S273-01-t10_01.ppm</w:t>
      </w:r>
    </w:p>
    <w:p>
      <w:r>
        <w:t>Precision SIFT: 0.3863636363636364</w:t>
      </w:r>
    </w:p>
    <w:p>
      <w:r>
        <w:t>Recall SIFT: 0.3777777777777778</w:t>
      </w:r>
    </w:p>
    <w:p>
      <w:r>
        <w:t>Accuracy SIFT: 0.45</w:t>
      </w:r>
    </w:p>
    <w:p>
      <w:r>
        <w:t>F1-Score SIFT: 0.3820224719101123</w:t>
      </w:r>
    </w:p>
    <w:p>
      <w:r>
        <w:t>Precision AKAZE: 0.5</w:t>
      </w:r>
    </w:p>
    <w:p>
      <w:r>
        <w:t>Recall AKAZE: 0.5777777777777777</w:t>
      </w:r>
    </w:p>
    <w:p>
      <w:r>
        <w:t>Accuracy AKAZE: 0.55</w:t>
      </w:r>
    </w:p>
    <w:p>
      <w:r>
        <w:t>F1-Score AKAZE: 0.5360824742268041</w:t>
      </w:r>
    </w:p>
    <w:p>
      <w:r>
        <w:t>Best Method (Metrics): AKAZE (AKAZE memiliki Recall lebih tinggi (0.58))</w:t>
      </w:r>
    </w:p>
    <w:p/>
    <w:p>
      <w:r>
        <w:t>Folder: S282</w:t>
      </w:r>
    </w:p>
    <w:p>
      <w:r>
        <w:t>Train Image: S282-02-t10_01.ppm</w:t>
      </w:r>
    </w:p>
    <w:p>
      <w:r>
        <w:t>Val Image: S282-01-t10_01.ppm</w:t>
      </w:r>
    </w:p>
    <w:p>
      <w:r>
        <w:t>Precision SIFT: 0.5</w:t>
      </w:r>
    </w:p>
    <w:p>
      <w:r>
        <w:t>Recall SIFT: 0.4901960784313725</w:t>
      </w:r>
    </w:p>
    <w:p>
      <w:r>
        <w:t>Accuracy SIFT: 0.49</w:t>
      </w:r>
    </w:p>
    <w:p>
      <w:r>
        <w:t>F1-Score SIFT: 0.495049504950495</w:t>
      </w:r>
    </w:p>
    <w:p>
      <w:r>
        <w:t>Precision AKAZE: 0.5254237288135594</w:t>
      </w:r>
    </w:p>
    <w:p>
      <w:r>
        <w:t>Recall AKAZE: 0.6078431372549019</w:t>
      </w:r>
    </w:p>
    <w:p>
      <w:r>
        <w:t>Accuracy AKAZE: 0.52</w:t>
      </w:r>
    </w:p>
    <w:p>
      <w:r>
        <w:t>F1-Score AKAZE: 0.5636363636363636</w:t>
      </w:r>
    </w:p>
    <w:p>
      <w:r>
        <w:t>Best Method (Metrics): AKAZE (AKAZE memiliki Recall lebih tinggi (0.61))</w:t>
      </w:r>
    </w:p>
    <w:p/>
    <w:p>
      <w:r>
        <w:t>Folder: S282</w:t>
      </w:r>
    </w:p>
    <w:p>
      <w:r>
        <w:t>Train Image: S282-03-t10_01.ppm</w:t>
      </w:r>
    </w:p>
    <w:p>
      <w:r>
        <w:t>Val Image: S282-01-t10_01.ppm</w:t>
      </w:r>
    </w:p>
    <w:p>
      <w:r>
        <w:t>Precision SIFT: 0.4883720930232558</w:t>
      </w:r>
    </w:p>
    <w:p>
      <w:r>
        <w:t>Recall SIFT: 0.4375</w:t>
      </w:r>
    </w:p>
    <w:p>
      <w:r>
        <w:t>Accuracy SIFT: 0.51</w:t>
      </w:r>
    </w:p>
    <w:p>
      <w:r>
        <w:t>F1-Score SIFT: 0.4615384615384616</w:t>
      </w:r>
    </w:p>
    <w:p>
      <w:r>
        <w:t>Precision AKAZE: 0.4666666666666667</w:t>
      </w:r>
    </w:p>
    <w:p>
      <w:r>
        <w:t>Recall AKAZE: 0.4375</w:t>
      </w:r>
    </w:p>
    <w:p>
      <w:r>
        <w:t>Accuracy AKAZE: 0.49</w:t>
      </w:r>
    </w:p>
    <w:p>
      <w:r>
        <w:t>F1-Score AKAZE: 0.4516129032258064</w:t>
      </w:r>
    </w:p>
    <w:p>
      <w:r>
        <w:t>Best Method (Metrics): SIFT (SIFT memiliki Accuracy lebih tinggi (0.51))</w:t>
      </w:r>
    </w:p>
    <w:p/>
    <w:p>
      <w:r>
        <w:t>Folder: S284</w:t>
      </w:r>
    </w:p>
    <w:p>
      <w:r>
        <w:t>Train Image: S284-02-t10_01.ppm</w:t>
      </w:r>
    </w:p>
    <w:p>
      <w:r>
        <w:t>Val Image: S284-01-t10_01.ppm</w:t>
      </w:r>
    </w:p>
    <w:p>
      <w:r>
        <w:t>Precision SIFT: 0.5555555555555556</w:t>
      </w:r>
    </w:p>
    <w:p>
      <w:r>
        <w:t>Recall SIFT: 0.5102040816326531</w:t>
      </w:r>
    </w:p>
    <w:p>
      <w:r>
        <w:t>Accuracy SIFT: 0.56</w:t>
      </w:r>
    </w:p>
    <w:p>
      <w:r>
        <w:t>F1-Score SIFT: 0.5319148936170213</w:t>
      </w:r>
    </w:p>
    <w:p>
      <w:r>
        <w:t>Precision AKAZE: 0.5434782608695652</w:t>
      </w:r>
    </w:p>
    <w:p>
      <w:r>
        <w:t>Recall AKAZE: 0.5102040816326531</w:t>
      </w:r>
    </w:p>
    <w:p>
      <w:r>
        <w:t>Accuracy AKAZE: 0.55</w:t>
      </w:r>
    </w:p>
    <w:p>
      <w:r>
        <w:t>F1-Score AKAZE: 0.5263157894736842</w:t>
      </w:r>
    </w:p>
    <w:p>
      <w:r>
        <w:t>Best Method (Metrics): SIFT (SIFT memiliki Accuracy lebih tinggi (0.56))</w:t>
      </w:r>
    </w:p>
    <w:p/>
    <w:p>
      <w:r>
        <w:t>Folder: S284</w:t>
      </w:r>
    </w:p>
    <w:p>
      <w:r>
        <w:t>Train Image: S284-02-t10_01.ppm</w:t>
      </w:r>
    </w:p>
    <w:p>
      <w:r>
        <w:t>Val Image: S284-01-t10_02.ppm</w:t>
      </w:r>
    </w:p>
    <w:p>
      <w:r>
        <w:t>Precision SIFT: 0.4705882352941176</w:t>
      </w:r>
    </w:p>
    <w:p>
      <w:r>
        <w:t>Recall SIFT: 0.5581395348837209</w:t>
      </w:r>
    </w:p>
    <w:p>
      <w:r>
        <w:t>Accuracy SIFT: 0.54</w:t>
      </w:r>
    </w:p>
    <w:p>
      <w:r>
        <w:t>F1-Score SIFT: 0.5106382978723404</w:t>
      </w:r>
    </w:p>
    <w:p>
      <w:r>
        <w:t>Precision AKAZE: 0.4693877551020408</w:t>
      </w:r>
    </w:p>
    <w:p>
      <w:r>
        <w:t>Recall AKAZE: 0.5348837209302325</w:t>
      </w:r>
    </w:p>
    <w:p>
      <w:r>
        <w:t>Accuracy AKAZE: 0.54</w:t>
      </w:r>
    </w:p>
    <w:p>
      <w:r>
        <w:t>F1-Score AKAZE: 0.5</w:t>
      </w:r>
    </w:p>
    <w:p>
      <w:r>
        <w:t>Best Method (Metrics): SIFT (SIFT memiliki Recall lebih tinggi (0.56))</w:t>
      </w:r>
    </w:p>
    <w:p/>
    <w:p>
      <w:r>
        <w:t>Folder: S284</w:t>
      </w:r>
    </w:p>
    <w:p>
      <w:r>
        <w:t>Train Image: S284-02-t10_02.ppm</w:t>
      </w:r>
    </w:p>
    <w:p>
      <w:r>
        <w:t>Val Image: S284-01-t10_01.ppm</w:t>
      </w:r>
    </w:p>
    <w:p>
      <w:r>
        <w:t>Precision SIFT: 0.5</w:t>
      </w:r>
    </w:p>
    <w:p>
      <w:r>
        <w:t>Recall SIFT: 0.5434782608695652</w:t>
      </w:r>
    </w:p>
    <w:p>
      <w:r>
        <w:t>Accuracy SIFT: 0.54</w:t>
      </w:r>
    </w:p>
    <w:p>
      <w:r>
        <w:t>F1-Score SIFT: 0.5208333333333334</w:t>
      </w:r>
    </w:p>
    <w:p>
      <w:r>
        <w:t>Precision AKAZE: 0.4081632653061225</w:t>
      </w:r>
    </w:p>
    <w:p>
      <w:r>
        <w:t>Recall AKAZE: 0.4347826086956522</w:t>
      </w:r>
    </w:p>
    <w:p>
      <w:r>
        <w:t>Accuracy AKAZE: 0.45</w:t>
      </w:r>
    </w:p>
    <w:p>
      <w:r>
        <w:t>F1-Score AKAZE: 0.4210526315789473</w:t>
      </w:r>
    </w:p>
    <w:p>
      <w:r>
        <w:t>Best Method (Metrics): SIFT (SIFT memiliki Recall lebih tinggi (0.54))</w:t>
      </w:r>
    </w:p>
    <w:p/>
    <w:p>
      <w:r>
        <w:t>Folder: S284</w:t>
      </w:r>
    </w:p>
    <w:p>
      <w:r>
        <w:t>Train Image: S284-02-t10_02.ppm</w:t>
      </w:r>
    </w:p>
    <w:p>
      <w:r>
        <w:t>Val Image: S284-01-t10_02.ppm</w:t>
      </w:r>
    </w:p>
    <w:p>
      <w:r>
        <w:t>Precision SIFT: 0.3958333333333333</w:t>
      </w:r>
    </w:p>
    <w:p>
      <w:r>
        <w:t>Recall SIFT: 0.4418604651162791</w:t>
      </w:r>
    </w:p>
    <w:p>
      <w:r>
        <w:t>Accuracy SIFT: 0.47</w:t>
      </w:r>
    </w:p>
    <w:p>
      <w:r>
        <w:t>F1-Score SIFT: 0.4175824175824176</w:t>
      </w:r>
    </w:p>
    <w:p>
      <w:r>
        <w:t>Precision AKAZE: 0.34</w:t>
      </w:r>
    </w:p>
    <w:p>
      <w:r>
        <w:t>Recall AKAZE: 0.3953488372093023</w:t>
      </w:r>
    </w:p>
    <w:p>
      <w:r>
        <w:t>Accuracy AKAZE: 0.41</w:t>
      </w:r>
    </w:p>
    <w:p>
      <w:r>
        <w:t>F1-Score AKAZE: 0.3655913978494624</w:t>
      </w:r>
    </w:p>
    <w:p>
      <w:r>
        <w:t>Best Method (Metrics): SIFT (SIFT memiliki Accuracy lebih tinggi (0.47))</w:t>
      </w:r>
    </w:p>
    <w:p/>
    <w:p>
      <w:r>
        <w:t>Folder: S261</w:t>
      </w:r>
    </w:p>
    <w:p>
      <w:r>
        <w:t>Train Image: S261-02-t10_01.ppm</w:t>
      </w:r>
    </w:p>
    <w:p>
      <w:r>
        <w:t>Val Image: S261-01-t10_01.ppm</w:t>
      </w:r>
    </w:p>
    <w:p>
      <w:r>
        <w:t>Precision SIFT: 0.5625</w:t>
      </w:r>
    </w:p>
    <w:p>
      <w:r>
        <w:t>Recall SIFT: 0.4909090909090909</w:t>
      </w:r>
    </w:p>
    <w:p>
      <w:r>
        <w:t>Accuracy SIFT: 0.51</w:t>
      </w:r>
    </w:p>
    <w:p>
      <w:r>
        <w:t>F1-Score SIFT: 0.5242718446601942</w:t>
      </w:r>
    </w:p>
    <w:p>
      <w:r>
        <w:t>Precision AKAZE: 0.5490196078431373</w:t>
      </w:r>
    </w:p>
    <w:p>
      <w:r>
        <w:t>Recall AKAZE: 0.509090909090909</w:t>
      </w:r>
    </w:p>
    <w:p>
      <w:r>
        <w:t>Accuracy AKAZE: 0.5</w:t>
      </w:r>
    </w:p>
    <w:p>
      <w:r>
        <w:t>F1-Score AKAZE: 0.5283018867924528</w:t>
      </w:r>
    </w:p>
    <w:p>
      <w:r>
        <w:t>Best Method (Metrics): SIFT (SIFT memiliki Precision lebih tinggi (0.56))</w:t>
      </w:r>
    </w:p>
    <w:p/>
    <w:p>
      <w:r>
        <w:t>Folder: S272</w:t>
      </w:r>
    </w:p>
    <w:p>
      <w:r>
        <w:t>Train Image: S272-02-t10_02.ppm</w:t>
      </w:r>
    </w:p>
    <w:p>
      <w:r>
        <w:t>Val Image: S272-01-t10_01.ppm</w:t>
      </w:r>
    </w:p>
    <w:p>
      <w:r>
        <w:t>Precision SIFT: 0.456140350877193</w:t>
      </w:r>
    </w:p>
    <w:p>
      <w:r>
        <w:t>Recall SIFT: 0.4482758620689655</w:t>
      </w:r>
    </w:p>
    <w:p>
      <w:r>
        <w:t>Accuracy SIFT: 0.37</w:t>
      </w:r>
    </w:p>
    <w:p>
      <w:r>
        <w:t>F1-Score SIFT: 0.4521739130434783</w:t>
      </w:r>
    </w:p>
    <w:p>
      <w:r>
        <w:t>Precision AKAZE: 0.4897959183673469</w:t>
      </w:r>
    </w:p>
    <w:p>
      <w:r>
        <w:t>Recall AKAZE: 0.4137931034482759</w:t>
      </w:r>
    </w:p>
    <w:p>
      <w:r>
        <w:t>Accuracy AKAZE: 0.41</w:t>
      </w:r>
    </w:p>
    <w:p>
      <w:r>
        <w:t>F1-Score AKAZE: 0.4485981308411215</w:t>
      </w:r>
    </w:p>
    <w:p>
      <w:r>
        <w:t>Best Method (Metrics): AKAZE (AKAZE memiliki Precision lebih tinggi (0.49))</w:t>
      </w:r>
    </w:p>
    <w:p/>
    <w:p>
      <w:r>
        <w:t>Folder: S272</w:t>
      </w:r>
    </w:p>
    <w:p>
      <w:r>
        <w:t>Train Image: S272-02-t10_01.ppm</w:t>
      </w:r>
    </w:p>
    <w:p>
      <w:r>
        <w:t>Val Image: S272-01-t10_01.ppm</w:t>
      </w:r>
    </w:p>
    <w:p>
      <w:r>
        <w:t>Precision SIFT: 0.3877551020408163</w:t>
      </w:r>
    </w:p>
    <w:p>
      <w:r>
        <w:t>Recall SIFT: 0.4418604651162791</w:t>
      </w:r>
    </w:p>
    <w:p>
      <w:r>
        <w:t>Accuracy SIFT: 0.46</w:t>
      </w:r>
    </w:p>
    <w:p>
      <w:r>
        <w:t>F1-Score SIFT: 0.4130434782608696</w:t>
      </w:r>
    </w:p>
    <w:p>
      <w:r>
        <w:t>Precision AKAZE: 0.4905660377358491</w:t>
      </w:r>
    </w:p>
    <w:p>
      <w:r>
        <w:t>Recall AKAZE: 0.6046511627906976</w:t>
      </w:r>
    </w:p>
    <w:p>
      <w:r>
        <w:t>Accuracy AKAZE: 0.56</w:t>
      </w:r>
    </w:p>
    <w:p>
      <w:r>
        <w:t>F1-Score AKAZE: 0.5416666666666666</w:t>
      </w:r>
    </w:p>
    <w:p>
      <w:r>
        <w:t>Best Method (Metrics): AKAZE (AKAZE memiliki Recall lebih tinggi (0.60))</w:t>
      </w:r>
    </w:p>
    <w:p/>
    <w:p>
      <w:r>
        <w:t>Folder: S285</w:t>
      </w:r>
    </w:p>
    <w:p>
      <w:r>
        <w:t>Train Image: S285-01-t10_02.ppm</w:t>
      </w:r>
    </w:p>
    <w:p>
      <w:r>
        <w:t>Val Image: S285-01-t10_01.ppm</w:t>
      </w:r>
    </w:p>
    <w:p>
      <w:r>
        <w:t>Precision SIFT: 0.5</w:t>
      </w:r>
    </w:p>
    <w:p>
      <w:r>
        <w:t>Recall SIFT: 0.5384615384615384</w:t>
      </w:r>
    </w:p>
    <w:p>
      <w:r>
        <w:t>Accuracy SIFT: 0.48</w:t>
      </w:r>
    </w:p>
    <w:p>
      <w:r>
        <w:t>F1-Score SIFT: 0.5185185185185185</w:t>
      </w:r>
    </w:p>
    <w:p>
      <w:r>
        <w:t>Precision AKAZE: 0.5901639344262295</w:t>
      </w:r>
    </w:p>
    <w:p>
      <w:r>
        <w:t>Recall AKAZE: 0.6923076923076923</w:t>
      </w:r>
    </w:p>
    <w:p>
      <w:r>
        <w:t>Accuracy AKAZE: 0.59</w:t>
      </w:r>
    </w:p>
    <w:p>
      <w:r>
        <w:t>F1-Score AKAZE: 0.6371681415929203</w:t>
      </w:r>
    </w:p>
    <w:p>
      <w:r>
        <w:t>Best Method (Metrics): AKAZE (AKAZE memiliki Recall lebih tinggi (0.69))</w:t>
      </w:r>
    </w:p>
    <w:p/>
    <w:p>
      <w:r>
        <w:t>Folder: S270</w:t>
      </w:r>
    </w:p>
    <w:p>
      <w:r>
        <w:t>Train Image: S270-01-t10_02.ppm</w:t>
      </w:r>
    </w:p>
    <w:p>
      <w:r>
        <w:t>Val Image: S270-01-t10_01.ppm</w:t>
      </w:r>
    </w:p>
    <w:p>
      <w:r>
        <w:t>Precision SIFT: 0.3877551020408163</w:t>
      </w:r>
    </w:p>
    <w:p>
      <w:r>
        <w:t>Recall SIFT: 0.3958333333333333</w:t>
      </w:r>
    </w:p>
    <w:p>
      <w:r>
        <w:t>Accuracy SIFT: 0.41</w:t>
      </w:r>
    </w:p>
    <w:p>
      <w:r>
        <w:t>F1-Score SIFT: 0.3917525773195876</w:t>
      </w:r>
    </w:p>
    <w:p>
      <w:r>
        <w:t>Precision AKAZE: 0.5714285714285714</w:t>
      </w:r>
    </w:p>
    <w:p>
      <w:r>
        <w:t>Recall AKAZE: 0.5</w:t>
      </w:r>
    </w:p>
    <w:p>
      <w:r>
        <w:t>Accuracy AKAZE: 0.58</w:t>
      </w:r>
    </w:p>
    <w:p>
      <w:r>
        <w:t>F1-Score AKAZE: 0.5333333333333333</w:t>
      </w:r>
    </w:p>
    <w:p>
      <w:r>
        <w:t>Best Method (Metrics): AKAZE (AKAZE memiliki Accuracy lebih tinggi (0.58))</w:t>
      </w:r>
    </w:p>
    <w:p/>
    <w:p>
      <w:r>
        <w:t>Folder: S280</w:t>
      </w:r>
    </w:p>
    <w:p>
      <w:r>
        <w:t>Train Image: S280-07-t10_01.ppm</w:t>
      </w:r>
    </w:p>
    <w:p>
      <w:r>
        <w:t>Val Image: S280-10-t10_01.ppm</w:t>
      </w:r>
    </w:p>
    <w:p>
      <w:r>
        <w:t>Precision SIFT: 0.4901960784313725</w:t>
      </w:r>
    </w:p>
    <w:p>
      <w:r>
        <w:t>Recall SIFT: 0.4807692307692308</w:t>
      </w:r>
    </w:p>
    <w:p>
      <w:r>
        <w:t>Accuracy SIFT: 0.47</w:t>
      </w:r>
    </w:p>
    <w:p>
      <w:r>
        <w:t>F1-Score SIFT: 0.4854368932038835</w:t>
      </w:r>
    </w:p>
    <w:p>
      <w:r>
        <w:t>Precision AKAZE: 0.5434782608695652</w:t>
      </w:r>
    </w:p>
    <w:p>
      <w:r>
        <w:t>Recall AKAZE: 0.4807692307692308</w:t>
      </w:r>
    </w:p>
    <w:p>
      <w:r>
        <w:t>Accuracy AKAZE: 0.52</w:t>
      </w:r>
    </w:p>
    <w:p>
      <w:r>
        <w:t>F1-Score AKAZE: 0.5102040816326531</w:t>
      </w:r>
    </w:p>
    <w:p>
      <w:r>
        <w:t>Best Method (Metrics): AKAZE (AKAZE memiliki Precision lebih tinggi (0.54))</w:t>
      </w:r>
    </w:p>
    <w:p/>
    <w:p>
      <w:r>
        <w:t>Folder: S280</w:t>
      </w:r>
    </w:p>
    <w:p>
      <w:r>
        <w:t>Train Image: S280-07-t10_01.ppm</w:t>
      </w:r>
    </w:p>
    <w:p>
      <w:r>
        <w:t>Val Image: S280-08-t10_01.ppm</w:t>
      </w:r>
    </w:p>
    <w:p>
      <w:r>
        <w:t>Precision SIFT: 0.5740740740740741</w:t>
      </w:r>
    </w:p>
    <w:p>
      <w:r>
        <w:t>Recall SIFT: 0.5740740740740741</w:t>
      </w:r>
    </w:p>
    <w:p>
      <w:r>
        <w:t>Accuracy SIFT: 0.54</w:t>
      </w:r>
    </w:p>
    <w:p>
      <w:r>
        <w:t>F1-Score SIFT: 0.5740740740740741</w:t>
      </w:r>
    </w:p>
    <w:p>
      <w:r>
        <w:t>Precision AKAZE: 0.56</w:t>
      </w:r>
    </w:p>
    <w:p>
      <w:r>
        <w:t>Recall AKAZE: 0.5185185185185185</w:t>
      </w:r>
    </w:p>
    <w:p>
      <w:r>
        <w:t>Accuracy AKAZE: 0.52</w:t>
      </w:r>
    </w:p>
    <w:p>
      <w:r>
        <w:t>F1-Score AKAZE: 0.5384615384615384</w:t>
      </w:r>
    </w:p>
    <w:p>
      <w:r>
        <w:t>Best Method (Metrics): SIFT (SIFT memiliki F1-Score lebih tinggi (0.57))</w:t>
      </w:r>
    </w:p>
    <w:p/>
    <w:p>
      <w:r>
        <w:t>Folder: S280</w:t>
      </w:r>
    </w:p>
    <w:p>
      <w:r>
        <w:t>Train Image: S280-07-t10_01.ppm</w:t>
      </w:r>
    </w:p>
    <w:p>
      <w:r>
        <w:t>Val Image: S280-03-t10_01.ppm</w:t>
      </w:r>
    </w:p>
    <w:p>
      <w:r>
        <w:t>Precision SIFT: 0.6</w:t>
      </w:r>
    </w:p>
    <w:p>
      <w:r>
        <w:t>Recall SIFT: 0.6346153846153846</w:t>
      </w:r>
    </w:p>
    <w:p>
      <w:r>
        <w:t>Accuracy SIFT: 0.59</w:t>
      </w:r>
    </w:p>
    <w:p>
      <w:r>
        <w:t>F1-Score SIFT: 0.616822429906542</w:t>
      </w:r>
    </w:p>
    <w:p>
      <w:r>
        <w:t>Precision AKAZE: 0.5471698113207547</w:t>
      </w:r>
    </w:p>
    <w:p>
      <w:r>
        <w:t>Recall AKAZE: 0.5576923076923077</w:t>
      </w:r>
    </w:p>
    <w:p>
      <w:r>
        <w:t>Accuracy AKAZE: 0.53</w:t>
      </w:r>
    </w:p>
    <w:p>
      <w:r>
        <w:t>F1-Score AKAZE: 0.5523809523809524</w:t>
      </w:r>
    </w:p>
    <w:p>
      <w:r>
        <w:t>Best Method (Metrics): SIFT (SIFT memiliki Recall lebih tinggi (0.63))</w:t>
      </w:r>
    </w:p>
    <w:p/>
    <w:p>
      <w:r>
        <w:t>Folder: S280</w:t>
      </w:r>
    </w:p>
    <w:p>
      <w:r>
        <w:t>Train Image: S280-07-t10_01.ppm</w:t>
      </w:r>
    </w:p>
    <w:p>
      <w:r>
        <w:t>Val Image: S280-06-t10_01.ppm</w:t>
      </w:r>
    </w:p>
    <w:p>
      <w:r>
        <w:t>Precision SIFT: 0.4615384615384616</w:t>
      </w:r>
    </w:p>
    <w:p>
      <w:r>
        <w:t>Recall SIFT: 0.5217391304347826</w:t>
      </w:r>
    </w:p>
    <w:p>
      <w:r>
        <w:t>Accuracy SIFT: 0.5</w:t>
      </w:r>
    </w:p>
    <w:p>
      <w:r>
        <w:t>F1-Score SIFT: 0.4897959183673469</w:t>
      </w:r>
    </w:p>
    <w:p>
      <w:r>
        <w:t>Precision AKAZE: 0.4482758620689655</w:t>
      </w:r>
    </w:p>
    <w:p>
      <w:r>
        <w:t>Recall AKAZE: 0.5652173913043478</w:t>
      </w:r>
    </w:p>
    <w:p>
      <w:r>
        <w:t>Accuracy AKAZE: 0.48</w:t>
      </w:r>
    </w:p>
    <w:p>
      <w:r>
        <w:t>F1-Score AKAZE: 0.5</w:t>
      </w:r>
    </w:p>
    <w:p>
      <w:r>
        <w:t>Best Method (Metrics): AKAZE (AKAZE memiliki Recall lebih tinggi (0.57))</w:t>
      </w:r>
    </w:p>
    <w:p/>
    <w:p>
      <w:r>
        <w:t>Folder: S280</w:t>
      </w:r>
    </w:p>
    <w:p>
      <w:r>
        <w:t>Train Image: S280-07-t10_01.ppm</w:t>
      </w:r>
    </w:p>
    <w:p>
      <w:r>
        <w:t>Val Image: S280-01-t10_01.ppm</w:t>
      </w:r>
    </w:p>
    <w:p>
      <w:r>
        <w:t>Precision SIFT: 0.5614035087719298</w:t>
      </w:r>
    </w:p>
    <w:p>
      <w:r>
        <w:t>Recall SIFT: 0.5614035087719298</w:t>
      </w:r>
    </w:p>
    <w:p>
      <w:r>
        <w:t>Accuracy SIFT: 0.5</w:t>
      </w:r>
    </w:p>
    <w:p>
      <w:r>
        <w:t>F1-Score SIFT: 0.5614035087719298</w:t>
      </w:r>
    </w:p>
    <w:p>
      <w:r>
        <w:t>Precision AKAZE: 0.5714285714285714</w:t>
      </w:r>
    </w:p>
    <w:p>
      <w:r>
        <w:t>Recall AKAZE: 0.5614035087719298</w:t>
      </w:r>
    </w:p>
    <w:p>
      <w:r>
        <w:t>Accuracy AKAZE: 0.51</w:t>
      </w:r>
    </w:p>
    <w:p>
      <w:r>
        <w:t>F1-Score AKAZE: 0.5663716814159292</w:t>
      </w:r>
    </w:p>
    <w:p>
      <w:r>
        <w:t>Best Method (Metrics): AKAZE (AKAZE memiliki Precision lebih tinggi (0.57))</w:t>
      </w:r>
    </w:p>
    <w:p/>
    <w:p>
      <w:r>
        <w:t>Folder: S280</w:t>
      </w:r>
    </w:p>
    <w:p>
      <w:r>
        <w:t>Train Image: S280-07-t10_01.ppm</w:t>
      </w:r>
    </w:p>
    <w:p>
      <w:r>
        <w:t>Val Image: S280-05-t10_01.ppm</w:t>
      </w:r>
    </w:p>
    <w:p>
      <w:r>
        <w:t>Precision SIFT: 0.5208333333333334</w:t>
      </w:r>
    </w:p>
    <w:p>
      <w:r>
        <w:t>Recall SIFT: 0.4464285714285715</w:t>
      </w:r>
    </w:p>
    <w:p>
      <w:r>
        <w:t>Accuracy SIFT: 0.46</w:t>
      </w:r>
    </w:p>
    <w:p>
      <w:r>
        <w:t>F1-Score SIFT: 0.4807692307692308</w:t>
      </w:r>
    </w:p>
    <w:p>
      <w:r>
        <w:t>Precision AKAZE: 0.44</w:t>
      </w:r>
    </w:p>
    <w:p>
      <w:r>
        <w:t>Recall AKAZE: 0.3928571428571428</w:t>
      </w:r>
    </w:p>
    <w:p>
      <w:r>
        <w:t>Accuracy AKAZE: 0.38</w:t>
      </w:r>
    </w:p>
    <w:p>
      <w:r>
        <w:t>F1-Score AKAZE: 0.4150943396226415</w:t>
      </w:r>
    </w:p>
    <w:p>
      <w:r>
        <w:t>Best Method (Metrics): SIFT (SIFT memiliki Precision lebih tinggi (0.52))</w:t>
      </w:r>
    </w:p>
    <w:p/>
    <w:p>
      <w:r>
        <w:t>Folder: S280</w:t>
      </w:r>
    </w:p>
    <w:p>
      <w:r>
        <w:t>Train Image: S280-02-t10_01.ppm</w:t>
      </w:r>
    </w:p>
    <w:p>
      <w:r>
        <w:t>Val Image: S280-10-t10_01.ppm</w:t>
      </w:r>
    </w:p>
    <w:p>
      <w:r>
        <w:t>Precision SIFT: 0.5853658536585366</w:t>
      </w:r>
    </w:p>
    <w:p>
      <w:r>
        <w:t>Recall SIFT: 0.4137931034482759</w:t>
      </w:r>
    </w:p>
    <w:p>
      <w:r>
        <w:t>Accuracy SIFT: 0.49</w:t>
      </w:r>
    </w:p>
    <w:p>
      <w:r>
        <w:t>F1-Score SIFT: 0.4848484848484849</w:t>
      </w:r>
    </w:p>
    <w:p>
      <w:r>
        <w:t>Precision AKAZE: 0.6326530612244898</w:t>
      </w:r>
    </w:p>
    <w:p>
      <w:r>
        <w:t>Recall AKAZE: 0.5344827586206896</w:t>
      </w:r>
    </w:p>
    <w:p>
      <w:r>
        <w:t>Accuracy AKAZE: 0.55</w:t>
      </w:r>
    </w:p>
    <w:p>
      <w:r>
        <w:t>F1-Score AKAZE: 0.5794392523364486</w:t>
      </w:r>
    </w:p>
    <w:p>
      <w:r>
        <w:t>Best Method (Metrics): AKAZE (AKAZE memiliki Precision lebih tinggi (0.63))</w:t>
      </w:r>
    </w:p>
    <w:p/>
    <w:p>
      <w:r>
        <w:t>Folder: S280</w:t>
      </w:r>
    </w:p>
    <w:p>
      <w:r>
        <w:t>Train Image: S280-02-t10_01.ppm</w:t>
      </w:r>
    </w:p>
    <w:p>
      <w:r>
        <w:t>Val Image: S280-08-t10_01.ppm</w:t>
      </w:r>
    </w:p>
    <w:p>
      <w:r>
        <w:t>Precision SIFT: 0.425531914893617</w:t>
      </w:r>
    </w:p>
    <w:p>
      <w:r>
        <w:t>Recall SIFT: 0.4347826086956522</w:t>
      </w:r>
    </w:p>
    <w:p>
      <w:r>
        <w:t>Accuracy SIFT: 0.47</w:t>
      </w:r>
    </w:p>
    <w:p>
      <w:r>
        <w:t>F1-Score SIFT: 0.4301075268817204</w:t>
      </w:r>
    </w:p>
    <w:p>
      <w:r>
        <w:t>Precision AKAZE: 0.5254237288135594</w:t>
      </w:r>
    </w:p>
    <w:p>
      <w:r>
        <w:t>Recall AKAZE: 0.6739130434782609</w:t>
      </w:r>
    </w:p>
    <w:p>
      <w:r>
        <w:t>Accuracy AKAZE: 0.57</w:t>
      </w:r>
    </w:p>
    <w:p>
      <w:r>
        <w:t>F1-Score AKAZE: 0.5904761904761905</w:t>
      </w:r>
    </w:p>
    <w:p>
      <w:r>
        <w:t>Best Method (Metrics): AKAZE (AKAZE memiliki Recall lebih tinggi (0.67))</w:t>
      </w:r>
    </w:p>
    <w:p/>
    <w:p>
      <w:r>
        <w:t>Folder: S280</w:t>
      </w:r>
    </w:p>
    <w:p>
      <w:r>
        <w:t>Train Image: S280-02-t10_01.ppm</w:t>
      </w:r>
    </w:p>
    <w:p>
      <w:r>
        <w:t>Val Image: S280-03-t10_01.ppm</w:t>
      </w:r>
    </w:p>
    <w:p>
      <w:r>
        <w:t>Precision SIFT: 0.5106382978723404</w:t>
      </w:r>
    </w:p>
    <w:p>
      <w:r>
        <w:t>Recall SIFT: 0.4137931034482759</w:t>
      </w:r>
    </w:p>
    <w:p>
      <w:r>
        <w:t>Accuracy SIFT: 0.43</w:t>
      </w:r>
    </w:p>
    <w:p>
      <w:r>
        <w:t>F1-Score SIFT: 0.4571428571428571</w:t>
      </w:r>
    </w:p>
    <w:p>
      <w:r>
        <w:t>Precision AKAZE: 0.6444444444444445</w:t>
      </w:r>
    </w:p>
    <w:p>
      <w:r>
        <w:t>Recall AKAZE: 0.5</w:t>
      </w:r>
    </w:p>
    <w:p>
      <w:r>
        <w:t>Accuracy AKAZE: 0.55</w:t>
      </w:r>
    </w:p>
    <w:p>
      <w:r>
        <w:t>F1-Score AKAZE: 0.5631067961165048</w:t>
      </w:r>
    </w:p>
    <w:p>
      <w:r>
        <w:t>Best Method (Metrics): AKAZE (AKAZE memiliki Precision lebih tinggi (0.64))</w:t>
      </w:r>
    </w:p>
    <w:p/>
    <w:p>
      <w:r>
        <w:t>Folder: S280</w:t>
      </w:r>
    </w:p>
    <w:p>
      <w:r>
        <w:t>Train Image: S280-02-t10_01.ppm</w:t>
      </w:r>
    </w:p>
    <w:p>
      <w:r>
        <w:t>Val Image: S280-06-t10_01.ppm</w:t>
      </w:r>
    </w:p>
    <w:p>
      <w:r>
        <w:t>Precision SIFT: 0.6415094339622641</w:t>
      </w:r>
    </w:p>
    <w:p>
      <w:r>
        <w:t>Recall SIFT: 0.5483870967741935</w:t>
      </w:r>
    </w:p>
    <w:p>
      <w:r>
        <w:t>Accuracy SIFT: 0.53</w:t>
      </w:r>
    </w:p>
    <w:p>
      <w:r>
        <w:t>F1-Score SIFT: 0.591304347826087</w:t>
      </w:r>
    </w:p>
    <w:p>
      <w:r>
        <w:t>Precision AKAZE: 0.5909090909090909</w:t>
      </w:r>
    </w:p>
    <w:p>
      <w:r>
        <w:t>Recall AKAZE: 0.4193548387096774</w:t>
      </w:r>
    </w:p>
    <w:p>
      <w:r>
        <w:t>Accuracy AKAZE: 0.46</w:t>
      </w:r>
    </w:p>
    <w:p>
      <w:r>
        <w:t>F1-Score AKAZE: 0.4905660377358491</w:t>
      </w:r>
    </w:p>
    <w:p>
      <w:r>
        <w:t>Best Method (Metrics): SIFT (SIFT memiliki Precision lebih tinggi (0.64))</w:t>
      </w:r>
    </w:p>
    <w:p/>
    <w:p>
      <w:r>
        <w:t>Folder: S280</w:t>
      </w:r>
    </w:p>
    <w:p>
      <w:r>
        <w:t>Train Image: S280-02-t10_01.ppm</w:t>
      </w:r>
    </w:p>
    <w:p>
      <w:r>
        <w:t>Val Image: S280-01-t10_01.ppm</w:t>
      </w:r>
    </w:p>
    <w:p>
      <w:r>
        <w:t>Precision SIFT: 0.5348837209302325</w:t>
      </w:r>
    </w:p>
    <w:p>
      <w:r>
        <w:t>Recall SIFT: 0.4423076923076923</w:t>
      </w:r>
    </w:p>
    <w:p>
      <w:r>
        <w:t>Accuracy SIFT: 0.51</w:t>
      </w:r>
    </w:p>
    <w:p>
      <w:r>
        <w:t>F1-Score SIFT: 0.4842105263157895</w:t>
      </w:r>
    </w:p>
    <w:p>
      <w:r>
        <w:t>Precision AKAZE: 0.5384615384615384</w:t>
      </w:r>
    </w:p>
    <w:p>
      <w:r>
        <w:t>Recall AKAZE: 0.5384615384615384</w:t>
      </w:r>
    </w:p>
    <w:p>
      <w:r>
        <w:t>Accuracy AKAZE: 0.52</w:t>
      </w:r>
    </w:p>
    <w:p>
      <w:r>
        <w:t>F1-Score AKAZE: 0.5384615384615384</w:t>
      </w:r>
    </w:p>
    <w:p>
      <w:r>
        <w:t>Best Method (Metrics): AKAZE (AKAZE memiliki F1-Score lebih tinggi (0.54))</w:t>
      </w:r>
    </w:p>
    <w:p/>
    <w:p>
      <w:r>
        <w:t>Folder: S280</w:t>
      </w:r>
    </w:p>
    <w:p>
      <w:r>
        <w:t>Train Image: S280-02-t10_01.ppm</w:t>
      </w:r>
    </w:p>
    <w:p>
      <w:r>
        <w:t>Val Image: S280-05-t10_01.ppm</w:t>
      </w:r>
    </w:p>
    <w:p>
      <w:r>
        <w:t>Precision SIFT: 0.5686274509803921</w:t>
      </w:r>
    </w:p>
    <w:p>
      <w:r>
        <w:t>Recall SIFT: 0.5087719298245614</w:t>
      </w:r>
    </w:p>
    <w:p>
      <w:r>
        <w:t>Accuracy SIFT: 0.5</w:t>
      </w:r>
    </w:p>
    <w:p>
      <w:r>
        <w:t>F1-Score SIFT: 0.5370370370370371</w:t>
      </w:r>
    </w:p>
    <w:p>
      <w:r>
        <w:t>Precision AKAZE: 0.5740740740740741</w:t>
      </w:r>
    </w:p>
    <w:p>
      <w:r>
        <w:t>Recall AKAZE: 0.543859649122807</w:t>
      </w:r>
    </w:p>
    <w:p>
      <w:r>
        <w:t>Accuracy AKAZE: 0.51</w:t>
      </w:r>
    </w:p>
    <w:p>
      <w:r>
        <w:t>F1-Score AKAZE: 0.5585585585585585</w:t>
      </w:r>
    </w:p>
    <w:p>
      <w:r>
        <w:t>Best Method (Metrics): AKAZE (AKAZE memiliki Precision lebih tinggi (0.57))</w:t>
      </w:r>
    </w:p>
    <w:p/>
    <w:p>
      <w:r>
        <w:t>Folder: S280</w:t>
      </w:r>
    </w:p>
    <w:p>
      <w:r>
        <w:t>Train Image: S280-09-t10_01.ppm</w:t>
      </w:r>
    </w:p>
    <w:p>
      <w:r>
        <w:t>Val Image: S280-10-t10_01.ppm</w:t>
      </w:r>
    </w:p>
    <w:p>
      <w:r>
        <w:t>Precision SIFT: 0.5</w:t>
      </w:r>
    </w:p>
    <w:p>
      <w:r>
        <w:t>Recall SIFT: 0.4285714285714285</w:t>
      </w:r>
    </w:p>
    <w:p>
      <w:r>
        <w:t>Accuracy SIFT: 0.44</w:t>
      </w:r>
    </w:p>
    <w:p>
      <w:r>
        <w:t>F1-Score SIFT: 0.4615384615384616</w:t>
      </w:r>
    </w:p>
    <w:p>
      <w:r>
        <w:t>Precision AKAZE: 0.5614035087719298</w:t>
      </w:r>
    </w:p>
    <w:p>
      <w:r>
        <w:t>Recall AKAZE: 0.5714285714285714</w:t>
      </w:r>
    </w:p>
    <w:p>
      <w:r>
        <w:t>Accuracy AKAZE: 0.51</w:t>
      </w:r>
    </w:p>
    <w:p>
      <w:r>
        <w:t>F1-Score AKAZE: 0.5663716814159292</w:t>
      </w:r>
    </w:p>
    <w:p>
      <w:r>
        <w:t>Best Method (Metrics): AKAZE (AKAZE memiliki Recall lebih tinggi (0.57))</w:t>
      </w:r>
    </w:p>
    <w:p/>
    <w:p>
      <w:r>
        <w:t>Folder: S280</w:t>
      </w:r>
    </w:p>
    <w:p>
      <w:r>
        <w:t>Train Image: S280-09-t10_01.ppm</w:t>
      </w:r>
    </w:p>
    <w:p>
      <w:r>
        <w:t>Val Image: S280-08-t10_01.ppm</w:t>
      </w:r>
    </w:p>
    <w:p>
      <w:r>
        <w:t>Precision SIFT: 0.5</w:t>
      </w:r>
    </w:p>
    <w:p>
      <w:r>
        <w:t>Recall SIFT: 0.4489795918367347</w:t>
      </w:r>
    </w:p>
    <w:p>
      <w:r>
        <w:t>Accuracy SIFT: 0.51</w:t>
      </w:r>
    </w:p>
    <w:p>
      <w:r>
        <w:t>F1-Score SIFT: 0.4731182795698925</w:t>
      </w:r>
    </w:p>
    <w:p>
      <w:r>
        <w:t>Precision AKAZE: 0.4827586206896552</w:t>
      </w:r>
    </w:p>
    <w:p>
      <w:r>
        <w:t>Recall AKAZE: 0.5714285714285714</w:t>
      </w:r>
    </w:p>
    <w:p>
      <w:r>
        <w:t>Accuracy AKAZE: 0.49</w:t>
      </w:r>
    </w:p>
    <w:p>
      <w:r>
        <w:t>F1-Score AKAZE: 0.5233644859813084</w:t>
      </w:r>
    </w:p>
    <w:p>
      <w:r>
        <w:t>Best Method (Metrics): AKAZE (AKAZE memiliki Recall lebih tinggi (0.57))</w:t>
      </w:r>
    </w:p>
    <w:p/>
    <w:p>
      <w:r>
        <w:t>Folder: S280</w:t>
      </w:r>
    </w:p>
    <w:p>
      <w:r>
        <w:t>Train Image: S280-09-t10_01.ppm</w:t>
      </w:r>
    </w:p>
    <w:p>
      <w:r>
        <w:t>Val Image: S280-03-t10_01.ppm</w:t>
      </w:r>
    </w:p>
    <w:p>
      <w:r>
        <w:t>Precision SIFT: 0.5</w:t>
      </w:r>
    </w:p>
    <w:p>
      <w:r>
        <w:t>Recall SIFT: 0.4313725490196079</w:t>
      </w:r>
    </w:p>
    <w:p>
      <w:r>
        <w:t>Accuracy SIFT: 0.49</w:t>
      </w:r>
    </w:p>
    <w:p>
      <w:r>
        <w:t>F1-Score SIFT: 0.4631578947368421</w:t>
      </w:r>
    </w:p>
    <w:p>
      <w:r>
        <w:t>Precision AKAZE: 0.4878048780487805</w:t>
      </w:r>
    </w:p>
    <w:p>
      <w:r>
        <w:t>Recall AKAZE: 0.392156862745098</w:t>
      </w:r>
    </w:p>
    <w:p>
      <w:r>
        <w:t>Accuracy AKAZE: 0.48</w:t>
      </w:r>
    </w:p>
    <w:p>
      <w:r>
        <w:t>F1-Score AKAZE: 0.4347826086956522</w:t>
      </w:r>
    </w:p>
    <w:p>
      <w:r>
        <w:t>Best Method (Metrics): SIFT (SIFT memiliki Precision lebih tinggi (0.50))</w:t>
      </w:r>
    </w:p>
    <w:p/>
    <w:p>
      <w:r>
        <w:t>Folder: S280</w:t>
      </w:r>
    </w:p>
    <w:p>
      <w:r>
        <w:t>Train Image: S280-09-t10_01.ppm</w:t>
      </w:r>
    </w:p>
    <w:p>
      <w:r>
        <w:t>Val Image: S280-06-t10_01.ppm</w:t>
      </w:r>
    </w:p>
    <w:p>
      <w:r>
        <w:t>Precision SIFT: 0.5510204081632653</w:t>
      </w:r>
    </w:p>
    <w:p>
      <w:r>
        <w:t>Recall SIFT: 0.45</w:t>
      </w:r>
    </w:p>
    <w:p>
      <w:r>
        <w:t>Accuracy SIFT: 0.45</w:t>
      </w:r>
    </w:p>
    <w:p>
      <w:r>
        <w:t>F1-Score SIFT: 0.4954128440366973</w:t>
      </w:r>
    </w:p>
    <w:p>
      <w:r>
        <w:t>Precision AKAZE: 0.5818181818181818</w:t>
      </w:r>
    </w:p>
    <w:p>
      <w:r>
        <w:t>Recall AKAZE: 0.5333333333333333</w:t>
      </w:r>
    </w:p>
    <w:p>
      <w:r>
        <w:t>Accuracy AKAZE: 0.49</w:t>
      </w:r>
    </w:p>
    <w:p>
      <w:r>
        <w:t>F1-Score AKAZE: 0.5565217391304348</w:t>
      </w:r>
    </w:p>
    <w:p>
      <w:r>
        <w:t>Best Method (Metrics): AKAZE (AKAZE memiliki Precision lebih tinggi (0.58))</w:t>
      </w:r>
    </w:p>
    <w:p/>
    <w:p>
      <w:r>
        <w:t>Folder: S280</w:t>
      </w:r>
    </w:p>
    <w:p>
      <w:r>
        <w:t>Train Image: S280-09-t10_01.ppm</w:t>
      </w:r>
    </w:p>
    <w:p>
      <w:r>
        <w:t>Val Image: S280-01-t10_01.ppm</w:t>
      </w:r>
    </w:p>
    <w:p>
      <w:r>
        <w:t>Precision SIFT: 0.5121951219512195</w:t>
      </w:r>
    </w:p>
    <w:p>
      <w:r>
        <w:t>Recall SIFT: 0.3962264150943396</w:t>
      </w:r>
    </w:p>
    <w:p>
      <w:r>
        <w:t>Accuracy SIFT: 0.48</w:t>
      </w:r>
    </w:p>
    <w:p>
      <w:r>
        <w:t>F1-Score SIFT: 0.4468085106382979</w:t>
      </w:r>
    </w:p>
    <w:p>
      <w:r>
        <w:t>Precision AKAZE: 0.5098039215686274</w:t>
      </w:r>
    </w:p>
    <w:p>
      <w:r>
        <w:t>Recall AKAZE: 0.4905660377358491</w:t>
      </w:r>
    </w:p>
    <w:p>
      <w:r>
        <w:t>Accuracy AKAZE: 0.48</w:t>
      </w:r>
    </w:p>
    <w:p>
      <w:r>
        <w:t>F1-Score AKAZE: 0.5</w:t>
      </w:r>
    </w:p>
    <w:p>
      <w:r>
        <w:t>Best Method (Metrics): SIFT (SIFT memiliki Precision lebih tinggi (0.51))</w:t>
      </w:r>
    </w:p>
    <w:p/>
    <w:p>
      <w:r>
        <w:t>Folder: S280</w:t>
      </w:r>
    </w:p>
    <w:p>
      <w:r>
        <w:t>Train Image: S280-09-t10_01.ppm</w:t>
      </w:r>
    </w:p>
    <w:p>
      <w:r>
        <w:t>Val Image: S280-05-t10_01.ppm</w:t>
      </w:r>
    </w:p>
    <w:p>
      <w:r>
        <w:t>Precision SIFT: 0.3265306122448979</w:t>
      </w:r>
    </w:p>
    <w:p>
      <w:r>
        <w:t>Recall SIFT: 0.3636363636363636</w:t>
      </w:r>
    </w:p>
    <w:p>
      <w:r>
        <w:t>Accuracy SIFT: 0.39</w:t>
      </w:r>
    </w:p>
    <w:p>
      <w:r>
        <w:t>F1-Score SIFT: 0.3440860215053764</w:t>
      </w:r>
    </w:p>
    <w:p>
      <w:r>
        <w:t>Precision AKAZE: 0.4509803921568628</w:t>
      </w:r>
    </w:p>
    <w:p>
      <w:r>
        <w:t>Recall AKAZE: 0.5227272727272727</w:t>
      </w:r>
    </w:p>
    <w:p>
      <w:r>
        <w:t>Accuracy AKAZE: 0.51</w:t>
      </w:r>
    </w:p>
    <w:p>
      <w:r>
        <w:t>F1-Score AKAZE: 0.4842105263157895</w:t>
      </w:r>
    </w:p>
    <w:p>
      <w:r>
        <w:t>Best Method (Metrics): AKAZE (AKAZE memiliki Recall lebih tinggi (0.52))</w:t>
      </w:r>
    </w:p>
    <w:p/>
    <w:p>
      <w:r>
        <w:t>Folder: S280</w:t>
      </w:r>
    </w:p>
    <w:p>
      <w:r>
        <w:t>Train Image: S280-04-t10_01.ppm</w:t>
      </w:r>
    </w:p>
    <w:p>
      <w:r>
        <w:t>Val Image: S280-10-t10_01.ppm</w:t>
      </w:r>
    </w:p>
    <w:p>
      <w:r>
        <w:t>Precision SIFT: 0.5283018867924528</w:t>
      </w:r>
    </w:p>
    <w:p>
      <w:r>
        <w:t>Recall SIFT: 0.5714285714285714</w:t>
      </w:r>
    </w:p>
    <w:p>
      <w:r>
        <w:t>Accuracy SIFT: 0.54</w:t>
      </w:r>
    </w:p>
    <w:p>
      <w:r>
        <w:t>F1-Score SIFT: 0.5490196078431373</w:t>
      </w:r>
    </w:p>
    <w:p>
      <w:r>
        <w:t>Precision AKAZE: 0.5094339622641509</w:t>
      </w:r>
    </w:p>
    <w:p>
      <w:r>
        <w:t>Recall AKAZE: 0.5510204081632653</w:t>
      </w:r>
    </w:p>
    <w:p>
      <w:r>
        <w:t>Accuracy AKAZE: 0.52</w:t>
      </w:r>
    </w:p>
    <w:p>
      <w:r>
        <w:t>F1-Score AKAZE: 0.5294117647058824</w:t>
      </w:r>
    </w:p>
    <w:p>
      <w:r>
        <w:t>Best Method (Metrics): SIFT (SIFT memiliki Recall lebih tinggi (0.57))</w:t>
      </w:r>
    </w:p>
    <w:p/>
    <w:p>
      <w:r>
        <w:t>Folder: S280</w:t>
      </w:r>
    </w:p>
    <w:p>
      <w:r>
        <w:t>Train Image: S280-04-t10_01.ppm</w:t>
      </w:r>
    </w:p>
    <w:p>
      <w:r>
        <w:t>Val Image: S280-08-t10_01.ppm</w:t>
      </w:r>
    </w:p>
    <w:p>
      <w:r>
        <w:t>Precision SIFT: 0.627906976744186</w:t>
      </w:r>
    </w:p>
    <w:p>
      <w:r>
        <w:t>Recall SIFT: 0.4909090909090909</w:t>
      </w:r>
    </w:p>
    <w:p>
      <w:r>
        <w:t>Accuracy SIFT: 0.56</w:t>
      </w:r>
    </w:p>
    <w:p>
      <w:r>
        <w:t>F1-Score SIFT: 0.5510204081632653</w:t>
      </w:r>
    </w:p>
    <w:p>
      <w:r>
        <w:t>Precision AKAZE: 0.5</w:t>
      </w:r>
    </w:p>
    <w:p>
      <w:r>
        <w:t>Recall AKAZE: 0.4181818181818182</w:t>
      </w:r>
    </w:p>
    <w:p>
      <w:r>
        <w:t>Accuracy AKAZE: 0.45</w:t>
      </w:r>
    </w:p>
    <w:p>
      <w:r>
        <w:t>F1-Score AKAZE: 0.4554455445544555</w:t>
      </w:r>
    </w:p>
    <w:p>
      <w:r>
        <w:t>Best Method (Metrics): SIFT (SIFT memiliki Precision lebih tinggi (0.63))</w:t>
      </w:r>
    </w:p>
    <w:p/>
    <w:p>
      <w:r>
        <w:t>Folder: S280</w:t>
      </w:r>
    </w:p>
    <w:p>
      <w:r>
        <w:t>Train Image: S280-04-t10_01.ppm</w:t>
      </w:r>
    </w:p>
    <w:p>
      <w:r>
        <w:t>Val Image: S280-03-t10_01.ppm</w:t>
      </w:r>
    </w:p>
    <w:p>
      <w:r>
        <w:t>Precision SIFT: 0.5384615384615384</w:t>
      </w:r>
    </w:p>
    <w:p>
      <w:r>
        <w:t>Recall SIFT: 0.5384615384615384</w:t>
      </w:r>
    </w:p>
    <w:p>
      <w:r>
        <w:t>Accuracy SIFT: 0.52</w:t>
      </w:r>
    </w:p>
    <w:p>
      <w:r>
        <w:t>F1-Score SIFT: 0.5384615384615384</w:t>
      </w:r>
    </w:p>
    <w:p>
      <w:r>
        <w:t>Precision AKAZE: 0.5686274509803921</w:t>
      </w:r>
    </w:p>
    <w:p>
      <w:r>
        <w:t>Recall AKAZE: 0.5576923076923077</w:t>
      </w:r>
    </w:p>
    <w:p>
      <w:r>
        <w:t>Accuracy AKAZE: 0.55</w:t>
      </w:r>
    </w:p>
    <w:p>
      <w:r>
        <w:t>F1-Score AKAZE: 0.5631067961165048</w:t>
      </w:r>
    </w:p>
    <w:p>
      <w:r>
        <w:t>Best Method (Metrics): AKAZE (AKAZE memiliki Precision lebih tinggi (0.57))</w:t>
      </w:r>
    </w:p>
    <w:p/>
    <w:p>
      <w:r>
        <w:t>Folder: S280</w:t>
      </w:r>
    </w:p>
    <w:p>
      <w:r>
        <w:t>Train Image: S280-04-t10_01.ppm</w:t>
      </w:r>
    </w:p>
    <w:p>
      <w:r>
        <w:t>Val Image: S280-06-t10_01.ppm</w:t>
      </w:r>
    </w:p>
    <w:p>
      <w:r>
        <w:t>Precision SIFT: 0.5094339622641509</w:t>
      </w:r>
    </w:p>
    <w:p>
      <w:r>
        <w:t>Recall SIFT: 0.5869565217391305</w:t>
      </w:r>
    </w:p>
    <w:p>
      <w:r>
        <w:t>Accuracy SIFT: 0.55</w:t>
      </w:r>
    </w:p>
    <w:p>
      <w:r>
        <w:t>F1-Score SIFT: 0.5454545454545454</w:t>
      </w:r>
    </w:p>
    <w:p>
      <w:r>
        <w:t>Precision AKAZE: 0.4285714285714285</w:t>
      </w:r>
    </w:p>
    <w:p>
      <w:r>
        <w:t>Recall AKAZE: 0.4565217391304348</w:t>
      </w:r>
    </w:p>
    <w:p>
      <w:r>
        <w:t>Accuracy AKAZE: 0.47</w:t>
      </w:r>
    </w:p>
    <w:p>
      <w:r>
        <w:t>F1-Score AKAZE: 0.4421052631578947</w:t>
      </w:r>
    </w:p>
    <w:p>
      <w:r>
        <w:t>Best Method (Metrics): SIFT (SIFT memiliki Recall lebih tinggi (0.59))</w:t>
      </w:r>
    </w:p>
    <w:p/>
    <w:p>
      <w:r>
        <w:t>Folder: S280</w:t>
      </w:r>
    </w:p>
    <w:p>
      <w:r>
        <w:t>Train Image: S280-04-t10_01.ppm</w:t>
      </w:r>
    </w:p>
    <w:p>
      <w:r>
        <w:t>Val Image: S280-01-t10_01.ppm</w:t>
      </w:r>
    </w:p>
    <w:p>
      <w:r>
        <w:t>Precision SIFT: 0.6296296296296297</w:t>
      </w:r>
    </w:p>
    <w:p>
      <w:r>
        <w:t>Recall SIFT: 0.5573770491803278</w:t>
      </w:r>
    </w:p>
    <w:p>
      <w:r>
        <w:t>Accuracy SIFT: 0.53</w:t>
      </w:r>
    </w:p>
    <w:p>
      <w:r>
        <w:t>F1-Score SIFT: 0.591304347826087</w:t>
      </w:r>
    </w:p>
    <w:p>
      <w:r>
        <w:t>Precision AKAZE: 0.5789473684210527</w:t>
      </w:r>
    </w:p>
    <w:p>
      <w:r>
        <w:t>Recall AKAZE: 0.5409836065573771</w:t>
      </w:r>
    </w:p>
    <w:p>
      <w:r>
        <w:t>Accuracy AKAZE: 0.48</w:t>
      </w:r>
    </w:p>
    <w:p>
      <w:r>
        <w:t>F1-Score AKAZE: 0.559322033898305</w:t>
      </w:r>
    </w:p>
    <w:p>
      <w:r>
        <w:t>Best Method (Metrics): SIFT (SIFT memiliki Precision lebih tinggi (0.63))</w:t>
      </w:r>
    </w:p>
    <w:p/>
    <w:p>
      <w:r>
        <w:t>Folder: S280</w:t>
      </w:r>
    </w:p>
    <w:p>
      <w:r>
        <w:t>Train Image: S280-04-t10_01.ppm</w:t>
      </w:r>
    </w:p>
    <w:p>
      <w:r>
        <w:t>Val Image: S280-05-t10_01.ppm</w:t>
      </w:r>
    </w:p>
    <w:p>
      <w:r>
        <w:t>Precision SIFT: 0.5208333333333334</w:t>
      </w:r>
    </w:p>
    <w:p>
      <w:r>
        <w:t>Recall SIFT: 0.5</w:t>
      </w:r>
    </w:p>
    <w:p>
      <w:r>
        <w:t>Accuracy SIFT: 0.52</w:t>
      </w:r>
    </w:p>
    <w:p>
      <w:r>
        <w:t>F1-Score SIFT: 0.5102040816326531</w:t>
      </w:r>
    </w:p>
    <w:p>
      <w:r>
        <w:t>Precision AKAZE: 0.5769230769230769</w:t>
      </w:r>
    </w:p>
    <w:p>
      <w:r>
        <w:t>Recall AKAZE: 0.6</w:t>
      </w:r>
    </w:p>
    <w:p>
      <w:r>
        <w:t>Accuracy AKAZE: 0.58</w:t>
      </w:r>
    </w:p>
    <w:p>
      <w:r>
        <w:t>F1-Score AKAZE: 0.5882352941176471</w:t>
      </w:r>
    </w:p>
    <w:p>
      <w:r>
        <w:t>Best Method (Metrics): AKAZE (AKAZE memiliki Recall lebih tinggi (0.60))</w:t>
      </w:r>
    </w:p>
    <w:p/>
    <w:p>
      <w:r>
        <w:t>Folder: S263</w:t>
      </w:r>
    </w:p>
    <w:p>
      <w:r>
        <w:t>Train Image: S263-01-t10_01.ppm</w:t>
      </w:r>
    </w:p>
    <w:p>
      <w:r>
        <w:t>Val Image: S263-01-t10_02.ppm</w:t>
      </w:r>
    </w:p>
    <w:p>
      <w:r>
        <w:t>Precision SIFT: 0.5</w:t>
      </w:r>
    </w:p>
    <w:p>
      <w:r>
        <w:t>Recall SIFT: 0.4909090909090909</w:t>
      </w:r>
    </w:p>
    <w:p>
      <w:r>
        <w:t>Accuracy SIFT: 0.45</w:t>
      </w:r>
    </w:p>
    <w:p>
      <w:r>
        <w:t>F1-Score SIFT: 0.4954128440366973</w:t>
      </w:r>
    </w:p>
    <w:p>
      <w:r>
        <w:t>Precision AKAZE: 0.5555555555555556</w:t>
      </w:r>
    </w:p>
    <w:p>
      <w:r>
        <w:t>Recall AKAZE: 0.4545454545454545</w:t>
      </w:r>
    </w:p>
    <w:p>
      <w:r>
        <w:t>Accuracy AKAZE: 0.5</w:t>
      </w:r>
    </w:p>
    <w:p>
      <w:r>
        <w:t>F1-Score AKAZE: 0.5</w:t>
      </w:r>
    </w:p>
    <w:p>
      <w:r>
        <w:t>Best Method (Metrics): AKAZE (AKAZE memiliki Precision lebih tinggi (0.56))</w:t>
      </w:r>
    </w:p>
    <w:p/>
    <w:p>
      <w:r>
        <w:t>Folder: S304</w:t>
      </w:r>
    </w:p>
    <w:p>
      <w:r>
        <w:t>Train Image: S304-03-t10_01.ppm</w:t>
      </w:r>
    </w:p>
    <w:p>
      <w:r>
        <w:t>Val Image: S304-01-t10_01.ppm</w:t>
      </w:r>
    </w:p>
    <w:p>
      <w:r>
        <w:t>Precision SIFT: 0.4705882352941176</w:t>
      </w:r>
    </w:p>
    <w:p>
      <w:r>
        <w:t>Recall SIFT: 0.5106382978723404</w:t>
      </w:r>
    </w:p>
    <w:p>
      <w:r>
        <w:t>Accuracy SIFT: 0.5</w:t>
      </w:r>
    </w:p>
    <w:p>
      <w:r>
        <w:t>F1-Score SIFT: 0.4897959183673469</w:t>
      </w:r>
    </w:p>
    <w:p>
      <w:r>
        <w:t>Precision AKAZE: 0.462962962962963</w:t>
      </w:r>
    </w:p>
    <w:p>
      <w:r>
        <w:t>Recall AKAZE: 0.5319148936170213</w:t>
      </w:r>
    </w:p>
    <w:p>
      <w:r>
        <w:t>Accuracy AKAZE: 0.49</w:t>
      </w:r>
    </w:p>
    <w:p>
      <w:r>
        <w:t>F1-Score AKAZE: 0.495049504950495</w:t>
      </w:r>
    </w:p>
    <w:p>
      <w:r>
        <w:t>Best Method (Metrics): AKAZE (AKAZE memiliki Recall lebih tinggi (0.53))</w:t>
      </w:r>
    </w:p>
    <w:p/>
    <w:p>
      <w:r>
        <w:t>Folder: S304</w:t>
      </w:r>
    </w:p>
    <w:p>
      <w:r>
        <w:t>Train Image: S304-03-t10_01.ppm</w:t>
      </w:r>
    </w:p>
    <w:p>
      <w:r>
        <w:t>Val Image: S304-02-t10_01.ppm</w:t>
      </w:r>
    </w:p>
    <w:p>
      <w:r>
        <w:t>Precision SIFT: 0.5192307692307693</w:t>
      </w:r>
    </w:p>
    <w:p>
      <w:r>
        <w:t>Recall SIFT: 0.574468085106383</w:t>
      </w:r>
    </w:p>
    <w:p>
      <w:r>
        <w:t>Accuracy SIFT: 0.55</w:t>
      </w:r>
    </w:p>
    <w:p>
      <w:r>
        <w:t>F1-Score SIFT: 0.5454545454545454</w:t>
      </w:r>
    </w:p>
    <w:p>
      <w:r>
        <w:t>Precision AKAZE: 0.5</w:t>
      </w:r>
    </w:p>
    <w:p>
      <w:r>
        <w:t>Recall AKAZE: 0.574468085106383</w:t>
      </w:r>
    </w:p>
    <w:p>
      <w:r>
        <w:t>Accuracy AKAZE: 0.53</w:t>
      </w:r>
    </w:p>
    <w:p>
      <w:r>
        <w:t>F1-Score AKAZE: 0.5346534653465347</w:t>
      </w:r>
    </w:p>
    <w:p>
      <w:r>
        <w:t>Best Method (Metrics): SIFT (SIFT memiliki Recall lebih tinggi (0.57))</w:t>
      </w:r>
    </w:p>
    <w:p/>
    <w:p>
      <w:r>
        <w:t>Folder: S296</w:t>
      </w:r>
    </w:p>
    <w:p>
      <w:r>
        <w:t>Train Image: S296-03-t10_01.ppm</w:t>
      </w:r>
    </w:p>
    <w:p>
      <w:r>
        <w:t>Val Image: S296-05-t10_01.ppm</w:t>
      </w:r>
    </w:p>
    <w:p>
      <w:r>
        <w:t>Precision SIFT: 0.4038461538461539</w:t>
      </w:r>
    </w:p>
    <w:p>
      <w:r>
        <w:t>Recall SIFT: 0.525</w:t>
      </w:r>
    </w:p>
    <w:p>
      <w:r>
        <w:t>Accuracy SIFT: 0.5</w:t>
      </w:r>
    </w:p>
    <w:p>
      <w:r>
        <w:t>F1-Score SIFT: 0.4565217391304348</w:t>
      </w:r>
    </w:p>
    <w:p>
      <w:r>
        <w:t>Precision AKAZE: 0.3863636363636364</w:t>
      </w:r>
    </w:p>
    <w:p>
      <w:r>
        <w:t>Recall AKAZE: 0.425</w:t>
      </w:r>
    </w:p>
    <w:p>
      <w:r>
        <w:t>Accuracy AKAZE: 0.5</w:t>
      </w:r>
    </w:p>
    <w:p>
      <w:r>
        <w:t>F1-Score AKAZE: 0.4047619047619048</w:t>
      </w:r>
    </w:p>
    <w:p>
      <w:r>
        <w:t>Best Method (Metrics): SIFT (SIFT memiliki Recall lebih tinggi (0.53))</w:t>
      </w:r>
    </w:p>
    <w:p/>
    <w:p>
      <w:r>
        <w:t>Folder: S296</w:t>
      </w:r>
    </w:p>
    <w:p>
      <w:r>
        <w:t>Train Image: S296-03-t10_01.ppm</w:t>
      </w:r>
    </w:p>
    <w:p>
      <w:r>
        <w:t>Val Image: S296-09-t10_01.ppm</w:t>
      </w:r>
    </w:p>
    <w:p>
      <w:r>
        <w:t>Precision SIFT: 0.509090909090909</w:t>
      </w:r>
    </w:p>
    <w:p>
      <w:r>
        <w:t>Recall SIFT: 0.509090909090909</w:t>
      </w:r>
    </w:p>
    <w:p>
      <w:r>
        <w:t>Accuracy SIFT: 0.46</w:t>
      </w:r>
    </w:p>
    <w:p>
      <w:r>
        <w:t>F1-Score SIFT: 0.509090909090909</w:t>
      </w:r>
    </w:p>
    <w:p>
      <w:r>
        <w:t>Precision AKAZE: 0.5384615384615384</w:t>
      </w:r>
    </w:p>
    <w:p>
      <w:r>
        <w:t>Recall AKAZE: 0.509090909090909</w:t>
      </w:r>
    </w:p>
    <w:p>
      <w:r>
        <w:t>Accuracy AKAZE: 0.49</w:t>
      </w:r>
    </w:p>
    <w:p>
      <w:r>
        <w:t>F1-Score AKAZE: 0.5233644859813084</w:t>
      </w:r>
    </w:p>
    <w:p>
      <w:r>
        <w:t>Best Method (Metrics): AKAZE (AKAZE memiliki Precision lebih tinggi (0.54))</w:t>
      </w:r>
    </w:p>
    <w:p/>
    <w:p>
      <w:r>
        <w:t>Folder: S296</w:t>
      </w:r>
    </w:p>
    <w:p>
      <w:r>
        <w:t>Train Image: S296-08-t10_01.ppm</w:t>
      </w:r>
    </w:p>
    <w:p>
      <w:r>
        <w:t>Val Image: S296-05-t10_01.ppm</w:t>
      </w:r>
    </w:p>
    <w:p>
      <w:r>
        <w:t>Precision SIFT: 0.5769230769230769</w:t>
      </w:r>
    </w:p>
    <w:p>
      <w:r>
        <w:t>Recall SIFT: 0.6</w:t>
      </w:r>
    </w:p>
    <w:p>
      <w:r>
        <w:t>Accuracy SIFT: 0.58</w:t>
      </w:r>
    </w:p>
    <w:p>
      <w:r>
        <w:t>F1-Score SIFT: 0.5882352941176471</w:t>
      </w:r>
    </w:p>
    <w:p>
      <w:r>
        <w:t>Precision AKAZE: 0.425531914893617</w:t>
      </w:r>
    </w:p>
    <w:p>
      <w:r>
        <w:t>Recall AKAZE: 0.4</w:t>
      </w:r>
    </w:p>
    <w:p>
      <w:r>
        <w:t>Accuracy AKAZE: 0.43</w:t>
      </w:r>
    </w:p>
    <w:p>
      <w:r>
        <w:t>F1-Score AKAZE: 0.4123711340206185</w:t>
      </w:r>
    </w:p>
    <w:p>
      <w:r>
        <w:t>Best Method (Metrics): SIFT (SIFT memiliki Recall lebih tinggi (0.60))</w:t>
      </w:r>
    </w:p>
    <w:p/>
    <w:p>
      <w:r>
        <w:t>Folder: S296</w:t>
      </w:r>
    </w:p>
    <w:p>
      <w:r>
        <w:t>Train Image: S296-08-t10_01.ppm</w:t>
      </w:r>
    </w:p>
    <w:p>
      <w:r>
        <w:t>Val Image: S296-09-t10_01.ppm</w:t>
      </w:r>
    </w:p>
    <w:p>
      <w:r>
        <w:t>Precision SIFT: 0.627906976744186</w:t>
      </w:r>
    </w:p>
    <w:p>
      <w:r>
        <w:t>Recall SIFT: 0.5</w:t>
      </w:r>
    </w:p>
    <w:p>
      <w:r>
        <w:t>Accuracy SIFT: 0.57</w:t>
      </w:r>
    </w:p>
    <w:p>
      <w:r>
        <w:t>F1-Score SIFT: 0.5567010309278351</w:t>
      </w:r>
    </w:p>
    <w:p>
      <w:r>
        <w:t>Precision AKAZE: 0.5471698113207547</w:t>
      </w:r>
    </w:p>
    <w:p>
      <w:r>
        <w:t>Recall AKAZE: 0.5370370370370371</w:t>
      </w:r>
    </w:p>
    <w:p>
      <w:r>
        <w:t>Accuracy AKAZE: 0.51</w:t>
      </w:r>
    </w:p>
    <w:p>
      <w:r>
        <w:t>F1-Score AKAZE: 0.5420560747663551</w:t>
      </w:r>
    </w:p>
    <w:p>
      <w:r>
        <w:t>Best Method (Metrics): SIFT (SIFT memiliki Precision lebih tinggi (0.63))</w:t>
      </w:r>
    </w:p>
    <w:p/>
    <w:p>
      <w:r>
        <w:t>Folder: S296</w:t>
      </w:r>
    </w:p>
    <w:p>
      <w:r>
        <w:t>Train Image: S296-10-t10_01.ppm</w:t>
      </w:r>
    </w:p>
    <w:p>
      <w:r>
        <w:t>Val Image: S296-05-t10_01.ppm</w:t>
      </w:r>
    </w:p>
    <w:p>
      <w:r>
        <w:t>Precision SIFT: 0.5416666666666666</w:t>
      </w:r>
    </w:p>
    <w:p>
      <w:r>
        <w:t>Recall SIFT: 0.4905660377358491</w:t>
      </w:r>
    </w:p>
    <w:p>
      <w:r>
        <w:t>Accuracy SIFT: 0.51</w:t>
      </w:r>
    </w:p>
    <w:p>
      <w:r>
        <w:t>F1-Score SIFT: 0.5148514851485149</w:t>
      </w:r>
    </w:p>
    <w:p>
      <w:r>
        <w:t>Precision AKAZE: 0.5</w:t>
      </w:r>
    </w:p>
    <w:p>
      <w:r>
        <w:t>Recall AKAZE: 0.4716981132075472</w:t>
      </w:r>
    </w:p>
    <w:p>
      <w:r>
        <w:t>Accuracy AKAZE: 0.47</w:t>
      </w:r>
    </w:p>
    <w:p>
      <w:r>
        <w:t>F1-Score AKAZE: 0.4854368932038835</w:t>
      </w:r>
    </w:p>
    <w:p>
      <w:r>
        <w:t>Best Method (Metrics): SIFT (SIFT memiliki Precision lebih tinggi (0.54))</w:t>
      </w:r>
    </w:p>
    <w:p/>
    <w:p>
      <w:r>
        <w:t>Folder: S296</w:t>
      </w:r>
    </w:p>
    <w:p>
      <w:r>
        <w:t>Train Image: S296-10-t10_01.ppm</w:t>
      </w:r>
    </w:p>
    <w:p>
      <w:r>
        <w:t>Val Image: S296-09-t10_01.ppm</w:t>
      </w:r>
    </w:p>
    <w:p>
      <w:r>
        <w:t>Precision SIFT: 0.4716981132075472</w:t>
      </w:r>
    </w:p>
    <w:p>
      <w:r>
        <w:t>Recall SIFT: 0.4901960784313725</w:t>
      </w:r>
    </w:p>
    <w:p>
      <w:r>
        <w:t>Accuracy SIFT: 0.46</w:t>
      </w:r>
    </w:p>
    <w:p>
      <w:r>
        <w:t>F1-Score SIFT: 0.4807692307692308</w:t>
      </w:r>
    </w:p>
    <w:p>
      <w:r>
        <w:t>Precision AKAZE: 0.44</w:t>
      </w:r>
    </w:p>
    <w:p>
      <w:r>
        <w:t>Recall AKAZE: 0.4313725490196079</w:t>
      </w:r>
    </w:p>
    <w:p>
      <w:r>
        <w:t>Accuracy AKAZE: 0.43</w:t>
      </w:r>
    </w:p>
    <w:p>
      <w:r>
        <w:t>F1-Score AKAZE: 0.4356435643564356</w:t>
      </w:r>
    </w:p>
    <w:p>
      <w:r>
        <w:t>Best Method (Metrics): SIFT (SIFT memiliki Recall lebih tinggi (0.49))</w:t>
      </w:r>
    </w:p>
    <w:p/>
    <w:p>
      <w:r>
        <w:t>Folder: S296</w:t>
      </w:r>
    </w:p>
    <w:p>
      <w:r>
        <w:t>Train Image: S296-04-t10_01.ppm</w:t>
      </w:r>
    </w:p>
    <w:p>
      <w:r>
        <w:t>Val Image: S296-05-t10_01.ppm</w:t>
      </w:r>
    </w:p>
    <w:p>
      <w:r>
        <w:t>Precision SIFT: 0.5319148936170213</w:t>
      </w:r>
    </w:p>
    <w:p>
      <w:r>
        <w:t>Recall SIFT: 0.462962962962963</w:t>
      </w:r>
    </w:p>
    <w:p>
      <w:r>
        <w:t>Accuracy SIFT: 0.49</w:t>
      </w:r>
    </w:p>
    <w:p>
      <w:r>
        <w:t>F1-Score SIFT: 0.495049504950495</w:t>
      </w:r>
    </w:p>
    <w:p>
      <w:r>
        <w:t>Precision AKAZE: 0.4909090909090909</w:t>
      </w:r>
    </w:p>
    <w:p>
      <w:r>
        <w:t>Recall AKAZE: 0.5</w:t>
      </w:r>
    </w:p>
    <w:p>
      <w:r>
        <w:t>Accuracy AKAZE: 0.45</w:t>
      </w:r>
    </w:p>
    <w:p>
      <w:r>
        <w:t>F1-Score AKAZE: 0.4954128440366973</w:t>
      </w:r>
    </w:p>
    <w:p>
      <w:r>
        <w:t>Best Method (Metrics): SIFT (SIFT memiliki Precision lebih tinggi (0.53))</w:t>
      </w:r>
    </w:p>
    <w:p/>
    <w:p>
      <w:r>
        <w:t>Folder: S296</w:t>
      </w:r>
    </w:p>
    <w:p>
      <w:r>
        <w:t>Train Image: S296-04-t10_01.ppm</w:t>
      </w:r>
    </w:p>
    <w:p>
      <w:r>
        <w:t>Val Image: S296-09-t10_01.ppm</w:t>
      </w:r>
    </w:p>
    <w:p>
      <w:r>
        <w:t>Precision SIFT: 0.462962962962963</w:t>
      </w:r>
    </w:p>
    <w:p>
      <w:r>
        <w:t>Recall SIFT: 0.4716981132075472</w:t>
      </w:r>
    </w:p>
    <w:p>
      <w:r>
        <w:t>Accuracy SIFT: 0.43</w:t>
      </w:r>
    </w:p>
    <w:p>
      <w:r>
        <w:t>F1-Score SIFT: 0.4672897196261682</w:t>
      </w:r>
    </w:p>
    <w:p>
      <w:r>
        <w:t>Precision AKAZE: 0.5192307692307693</w:t>
      </w:r>
    </w:p>
    <w:p>
      <w:r>
        <w:t>Recall AKAZE: 0.5094339622641509</w:t>
      </w:r>
    </w:p>
    <w:p>
      <w:r>
        <w:t>Accuracy AKAZE: 0.49</w:t>
      </w:r>
    </w:p>
    <w:p>
      <w:r>
        <w:t>F1-Score AKAZE: 0.5142857142857142</w:t>
      </w:r>
    </w:p>
    <w:p>
      <w:r>
        <w:t>Best Method (Metrics): AKAZE (AKAZE memiliki Precision lebih tinggi (0.52))</w:t>
      </w:r>
    </w:p>
    <w:p/>
    <w:p>
      <w:r>
        <w:t>Folder: S296</w:t>
      </w:r>
    </w:p>
    <w:p>
      <w:r>
        <w:t>Train Image: S296-02-t10_01.ppm</w:t>
      </w:r>
    </w:p>
    <w:p>
      <w:r>
        <w:t>Val Image: S296-05-t10_01.ppm</w:t>
      </w:r>
    </w:p>
    <w:p>
      <w:r>
        <w:t>Precision SIFT: 0.6444444444444445</w:t>
      </w:r>
    </w:p>
    <w:p>
      <w:r>
        <w:t>Recall SIFT: 0.5370370370370371</w:t>
      </w:r>
    </w:p>
    <w:p>
      <w:r>
        <w:t>Accuracy SIFT: 0.59</w:t>
      </w:r>
    </w:p>
    <w:p>
      <w:r>
        <w:t>F1-Score SIFT: 0.5858585858585859</w:t>
      </w:r>
    </w:p>
    <w:p>
      <w:r>
        <w:t>Precision AKAZE: 0.6037735849056604</w:t>
      </w:r>
    </w:p>
    <w:p>
      <w:r>
        <w:t>Recall AKAZE: 0.5925925925925926</w:t>
      </w:r>
    </w:p>
    <w:p>
      <w:r>
        <w:t>Accuracy AKAZE: 0.57</w:t>
      </w:r>
    </w:p>
    <w:p>
      <w:r>
        <w:t>F1-Score AKAZE: 0.5981308411214953</w:t>
      </w:r>
    </w:p>
    <w:p>
      <w:r>
        <w:t>Best Method (Metrics): SIFT (SIFT memiliki Precision lebih tinggi (0.64))</w:t>
      </w:r>
    </w:p>
    <w:p/>
    <w:p>
      <w:r>
        <w:t>Folder: S296</w:t>
      </w:r>
    </w:p>
    <w:p>
      <w:r>
        <w:t>Train Image: S296-02-t10_01.ppm</w:t>
      </w:r>
    </w:p>
    <w:p>
      <w:r>
        <w:t>Val Image: S296-09-t10_01.ppm</w:t>
      </w:r>
    </w:p>
    <w:p>
      <w:r>
        <w:t>Precision SIFT: 0.4489795918367347</w:t>
      </w:r>
    </w:p>
    <w:p>
      <w:r>
        <w:t>Recall SIFT: 0.4150943396226415</w:t>
      </w:r>
    </w:p>
    <w:p>
      <w:r>
        <w:t>Accuracy SIFT: 0.42</w:t>
      </w:r>
    </w:p>
    <w:p>
      <w:r>
        <w:t>F1-Score SIFT: 0.4313725490196079</w:t>
      </w:r>
    </w:p>
    <w:p>
      <w:r>
        <w:t>Precision AKAZE: 0.4716981132075472</w:t>
      </w:r>
    </w:p>
    <w:p>
      <w:r>
        <w:t>Recall AKAZE: 0.4716981132075472</w:t>
      </w:r>
    </w:p>
    <w:p>
      <w:r>
        <w:t>Accuracy AKAZE: 0.44</w:t>
      </w:r>
    </w:p>
    <w:p>
      <w:r>
        <w:t>F1-Score AKAZE: 0.4716981132075472</w:t>
      </w:r>
    </w:p>
    <w:p>
      <w:r>
        <w:t>Best Method (Metrics): AKAZE (AKAZE memiliki F1-Score lebih tinggi (0.47))</w:t>
      </w:r>
    </w:p>
    <w:p/>
    <w:p>
      <w:r>
        <w:t>Folder: S296</w:t>
      </w:r>
    </w:p>
    <w:p>
      <w:r>
        <w:t>Train Image: S296-01-t10_01.ppm</w:t>
      </w:r>
    </w:p>
    <w:p>
      <w:r>
        <w:t>Val Image: S296-05-t10_01.ppm</w:t>
      </w:r>
    </w:p>
    <w:p>
      <w:r>
        <w:t>Precision SIFT: 0.6666666666666666</w:t>
      </w:r>
    </w:p>
    <w:p>
      <w:r>
        <w:t>Recall SIFT: 0.5423728813559322</w:t>
      </w:r>
    </w:p>
    <w:p>
      <w:r>
        <w:t>Accuracy SIFT: 0.57</w:t>
      </w:r>
    </w:p>
    <w:p>
      <w:r>
        <w:t>F1-Score SIFT: 0.5981308411214953</w:t>
      </w:r>
    </w:p>
    <w:p>
      <w:r>
        <w:t>Precision AKAZE: 0.5769230769230769</w:t>
      </w:r>
    </w:p>
    <w:p>
      <w:r>
        <w:t>Recall AKAZE: 0.5084745762711864</w:t>
      </w:r>
    </w:p>
    <w:p>
      <w:r>
        <w:t>Accuracy AKAZE: 0.49</w:t>
      </w:r>
    </w:p>
    <w:p>
      <w:r>
        <w:t>F1-Score AKAZE: 0.5405405405405406</w:t>
      </w:r>
    </w:p>
    <w:p>
      <w:r>
        <w:t>Best Method (Metrics): SIFT (SIFT memiliki Precision lebih tinggi (0.67))</w:t>
      </w:r>
    </w:p>
    <w:p/>
    <w:p>
      <w:r>
        <w:t>Folder: S296</w:t>
      </w:r>
    </w:p>
    <w:p>
      <w:r>
        <w:t>Train Image: S296-01-t10_01.ppm</w:t>
      </w:r>
    </w:p>
    <w:p>
      <w:r>
        <w:t>Val Image: S296-09-t10_01.ppm</w:t>
      </w:r>
    </w:p>
    <w:p>
      <w:r>
        <w:t>Precision SIFT: 0.6136363636363636</w:t>
      </w:r>
    </w:p>
    <w:p>
      <w:r>
        <w:t>Recall SIFT: 0.5625</w:t>
      </w:r>
    </w:p>
    <w:p>
      <w:r>
        <w:t>Accuracy SIFT: 0.62</w:t>
      </w:r>
    </w:p>
    <w:p>
      <w:r>
        <w:t>F1-Score SIFT: 0.5869565217391305</w:t>
      </w:r>
    </w:p>
    <w:p>
      <w:r>
        <w:t>Precision AKAZE: 0.42</w:t>
      </w:r>
    </w:p>
    <w:p>
      <w:r>
        <w:t>Recall AKAZE: 0.4375</w:t>
      </w:r>
    </w:p>
    <w:p>
      <w:r>
        <w:t>Accuracy AKAZE: 0.44</w:t>
      </w:r>
    </w:p>
    <w:p>
      <w:r>
        <w:t>F1-Score AKAZE: 0.4285714285714285</w:t>
      </w:r>
    </w:p>
    <w:p>
      <w:r>
        <w:t>Best Method (Metrics): SIFT (SIFT memiliki Accuracy lebih tinggi (0.62))</w:t>
      </w:r>
    </w:p>
    <w:p/>
    <w:p>
      <w:r>
        <w:t>Folder: S296</w:t>
      </w:r>
    </w:p>
    <w:p>
      <w:r>
        <w:t>Train Image: S296-07-t10_01.ppm</w:t>
      </w:r>
    </w:p>
    <w:p>
      <w:r>
        <w:t>Val Image: S296-05-t10_01.ppm</w:t>
      </w:r>
    </w:p>
    <w:p>
      <w:r>
        <w:t>Precision SIFT: 0.4705882352941176</w:t>
      </w:r>
    </w:p>
    <w:p>
      <w:r>
        <w:t>Recall SIFT: 0.5106382978723404</w:t>
      </w:r>
    </w:p>
    <w:p>
      <w:r>
        <w:t>Accuracy SIFT: 0.5</w:t>
      </w:r>
    </w:p>
    <w:p>
      <w:r>
        <w:t>F1-Score SIFT: 0.4897959183673469</w:t>
      </w:r>
    </w:p>
    <w:p>
      <w:r>
        <w:t>Precision AKAZE: 0.5</w:t>
      </w:r>
    </w:p>
    <w:p>
      <w:r>
        <w:t>Recall AKAZE: 0.6170212765957447</w:t>
      </w:r>
    </w:p>
    <w:p>
      <w:r>
        <w:t>Accuracy AKAZE: 0.53</w:t>
      </w:r>
    </w:p>
    <w:p>
      <w:r>
        <w:t>F1-Score AKAZE: 0.5523809523809524</w:t>
      </w:r>
    </w:p>
    <w:p>
      <w:r>
        <w:t>Best Method (Metrics): AKAZE (AKAZE memiliki Recall lebih tinggi (0.62))</w:t>
      </w:r>
    </w:p>
    <w:p/>
    <w:p>
      <w:r>
        <w:t>Folder: S296</w:t>
      </w:r>
    </w:p>
    <w:p>
      <w:r>
        <w:t>Train Image: S296-07-t10_01.ppm</w:t>
      </w:r>
    </w:p>
    <w:p>
      <w:r>
        <w:t>Val Image: S296-09-t10_01.ppm</w:t>
      </w:r>
    </w:p>
    <w:p>
      <w:r>
        <w:t>Precision SIFT: 0.6595744680851063</w:t>
      </w:r>
    </w:p>
    <w:p>
      <w:r>
        <w:t>Recall SIFT: 0.5166666666666667</w:t>
      </w:r>
    </w:p>
    <w:p>
      <w:r>
        <w:t>Accuracy SIFT: 0.55</w:t>
      </w:r>
    </w:p>
    <w:p>
      <w:r>
        <w:t>F1-Score SIFT: 0.5794392523364486</w:t>
      </w:r>
    </w:p>
    <w:p>
      <w:r>
        <w:t>Precision AKAZE: 0.6744186046511628</w:t>
      </w:r>
    </w:p>
    <w:p>
      <w:r>
        <w:t>Recall AKAZE: 0.4833333333333333</w:t>
      </w:r>
    </w:p>
    <w:p>
      <w:r>
        <w:t>Accuracy AKAZE: 0.55</w:t>
      </w:r>
    </w:p>
    <w:p>
      <w:r>
        <w:t>F1-Score AKAZE: 0.5631067961165048</w:t>
      </w:r>
    </w:p>
    <w:p>
      <w:r>
        <w:t>Best Method (Metrics): AKAZE (AKAZE memiliki Precision lebih tinggi (0.67))</w:t>
      </w:r>
    </w:p>
    <w:p/>
    <w:p>
      <w:r>
        <w:t>Folder: S296</w:t>
      </w:r>
    </w:p>
    <w:p>
      <w:r>
        <w:t>Train Image: S296-06-t10_01.ppm</w:t>
      </w:r>
    </w:p>
    <w:p>
      <w:r>
        <w:t>Val Image: S296-05-t10_01.ppm</w:t>
      </w:r>
    </w:p>
    <w:p>
      <w:r>
        <w:t>Precision SIFT: 0.5348837209302325</w:t>
      </w:r>
    </w:p>
    <w:p>
      <w:r>
        <w:t>Recall SIFT: 0.4339622641509434</w:t>
      </w:r>
    </w:p>
    <w:p>
      <w:r>
        <w:t>Accuracy SIFT: 0.5</w:t>
      </w:r>
    </w:p>
    <w:p>
      <w:r>
        <w:t>F1-Score SIFT: 0.4791666666666667</w:t>
      </w:r>
    </w:p>
    <w:p>
      <w:r>
        <w:t>Precision AKAZE: 0.5925925925925926</w:t>
      </w:r>
    </w:p>
    <w:p>
      <w:r>
        <w:t>Recall AKAZE: 0.6037735849056604</w:t>
      </w:r>
    </w:p>
    <w:p>
      <w:r>
        <w:t>Accuracy AKAZE: 0.57</w:t>
      </w:r>
    </w:p>
    <w:p>
      <w:r>
        <w:t>F1-Score AKAZE: 0.5981308411214953</w:t>
      </w:r>
    </w:p>
    <w:p>
      <w:r>
        <w:t>Best Method (Metrics): AKAZE (AKAZE memiliki Recall lebih tinggi (0.60))</w:t>
      </w:r>
    </w:p>
    <w:p/>
    <w:p>
      <w:r>
        <w:t>Folder: S296</w:t>
      </w:r>
    </w:p>
    <w:p>
      <w:r>
        <w:t>Train Image: S296-06-t10_01.ppm</w:t>
      </w:r>
    </w:p>
    <w:p>
      <w:r>
        <w:t>Val Image: S296-09-t10_01.ppm</w:t>
      </w:r>
    </w:p>
    <w:p>
      <w:r>
        <w:t>Precision SIFT: 0.4444444444444444</w:t>
      </w:r>
    </w:p>
    <w:p>
      <w:r>
        <w:t>Recall SIFT: 0.5454545454545454</w:t>
      </w:r>
    </w:p>
    <w:p>
      <w:r>
        <w:t>Accuracy SIFT: 0.5</w:t>
      </w:r>
    </w:p>
    <w:p>
      <w:r>
        <w:t>F1-Score SIFT: 0.4897959183673469</w:t>
      </w:r>
    </w:p>
    <w:p>
      <w:r>
        <w:t>Precision AKAZE: 0.4489795918367347</w:t>
      </w:r>
    </w:p>
    <w:p>
      <w:r>
        <w:t>Recall AKAZE: 0.5</w:t>
      </w:r>
    </w:p>
    <w:p>
      <w:r>
        <w:t>Accuracy AKAZE: 0.51</w:t>
      </w:r>
    </w:p>
    <w:p>
      <w:r>
        <w:t>F1-Score AKAZE: 0.4731182795698925</w:t>
      </w:r>
    </w:p>
    <w:p>
      <w:r>
        <w:t>Best Method (Metrics): SIFT (SIFT memiliki Recall lebih tinggi (0.55))</w:t>
      </w:r>
    </w:p>
    <w:p/>
    <w:p>
      <w:r>
        <w:t>Folder: S291</w:t>
      </w:r>
    </w:p>
    <w:p>
      <w:r>
        <w:t>Train Image: S291-01-t10_01.ppm</w:t>
      </w:r>
    </w:p>
    <w:p>
      <w:r>
        <w:t>Val Image: S291-02-t10_01.ppm</w:t>
      </w:r>
    </w:p>
    <w:p>
      <w:r>
        <w:t>Precision SIFT: 0.6486486486486487</w:t>
      </w:r>
    </w:p>
    <w:p>
      <w:r>
        <w:t>Recall SIFT: 0.4705882352941176</w:t>
      </w:r>
    </w:p>
    <w:p>
      <w:r>
        <w:t>Accuracy SIFT: 0.6</w:t>
      </w:r>
    </w:p>
    <w:p>
      <w:r>
        <w:t>F1-Score SIFT: 0.5454545454545454</w:t>
      </w:r>
    </w:p>
    <w:p>
      <w:r>
        <w:t>Precision AKAZE: 0.4489795918367347</w:t>
      </w:r>
    </w:p>
    <w:p>
      <w:r>
        <w:t>Recall AKAZE: 0.4313725490196079</w:t>
      </w:r>
    </w:p>
    <w:p>
      <w:r>
        <w:t>Accuracy AKAZE: 0.44</w:t>
      </w:r>
    </w:p>
    <w:p>
      <w:r>
        <w:t>F1-Score AKAZE: 0.44</w:t>
      </w:r>
    </w:p>
    <w:p>
      <w:r>
        <w:t>Best Method (Metrics): SIFT (SIFT memiliki Precision lebih tinggi (0.65))</w:t>
      </w:r>
    </w:p>
    <w:p/>
    <w:p>
      <w:r>
        <w:t>Folder: S309</w:t>
      </w:r>
    </w:p>
    <w:p>
      <w:r>
        <w:t>Train Image: S309-02-t10_01.ppm</w:t>
      </w:r>
    </w:p>
    <w:p>
      <w:r>
        <w:t>Val Image: S309-04-t10_01.ppm</w:t>
      </w:r>
    </w:p>
    <w:p>
      <w:r>
        <w:t>Precision SIFT: 0.5283018867924528</w:t>
      </w:r>
    </w:p>
    <w:p>
      <w:r>
        <w:t>Recall SIFT: 0.56</w:t>
      </w:r>
    </w:p>
    <w:p>
      <w:r>
        <w:t>Accuracy SIFT: 0.53</w:t>
      </w:r>
    </w:p>
    <w:p>
      <w:r>
        <w:t>F1-Score SIFT: 0.5436893203883495</w:t>
      </w:r>
    </w:p>
    <w:p>
      <w:r>
        <w:t>Precision AKAZE: 0.4347826086956522</w:t>
      </w:r>
    </w:p>
    <w:p>
      <w:r>
        <w:t>Recall AKAZE: 0.4</w:t>
      </w:r>
    </w:p>
    <w:p>
      <w:r>
        <w:t>Accuracy AKAZE: 0.44</w:t>
      </w:r>
    </w:p>
    <w:p>
      <w:r>
        <w:t>F1-Score AKAZE: 0.4166666666666667</w:t>
      </w:r>
    </w:p>
    <w:p>
      <w:r>
        <w:t>Best Method (Metrics): SIFT (SIFT memiliki Recall lebih tinggi (0.56))</w:t>
      </w:r>
    </w:p>
    <w:p/>
    <w:p>
      <w:r>
        <w:t>Folder: S309</w:t>
      </w:r>
    </w:p>
    <w:p>
      <w:r>
        <w:t>Train Image: S309-03-t10_01.ppm</w:t>
      </w:r>
    </w:p>
    <w:p>
      <w:r>
        <w:t>Val Image: S309-04-t10_01.ppm</w:t>
      </w:r>
    </w:p>
    <w:p>
      <w:r>
        <w:t>Precision SIFT: 0.6</w:t>
      </w:r>
    </w:p>
    <w:p>
      <w:r>
        <w:t>Recall SIFT: 0.5892857142857143</w:t>
      </w:r>
    </w:p>
    <w:p>
      <w:r>
        <w:t>Accuracy SIFT: 0.55</w:t>
      </w:r>
    </w:p>
    <w:p>
      <w:r>
        <w:t>F1-Score SIFT: 0.5945945945945946</w:t>
      </w:r>
    </w:p>
    <w:p>
      <w:r>
        <w:t>Precision AKAZE: 0.6</w:t>
      </w:r>
    </w:p>
    <w:p>
      <w:r>
        <w:t>Recall AKAZE: 0.5357142857142857</w:t>
      </w:r>
    </w:p>
    <w:p>
      <w:r>
        <w:t>Accuracy AKAZE: 0.54</w:t>
      </w:r>
    </w:p>
    <w:p>
      <w:r>
        <w:t>F1-Score AKAZE: 0.5660377358490566</w:t>
      </w:r>
    </w:p>
    <w:p>
      <w:r>
        <w:t>Best Method (Metrics): SIFT (SIFT memiliki Precision lebih tinggi (0.60))</w:t>
      </w:r>
    </w:p>
    <w:p/>
    <w:p>
      <w:r>
        <w:t>Folder: S309</w:t>
      </w:r>
    </w:p>
    <w:p>
      <w:r>
        <w:t>Train Image: S309-05-t10_01.ppm</w:t>
      </w:r>
    </w:p>
    <w:p>
      <w:r>
        <w:t>Val Image: S309-04-t10_01.ppm</w:t>
      </w:r>
    </w:p>
    <w:p>
      <w:r>
        <w:t>Precision SIFT: 0.5</w:t>
      </w:r>
    </w:p>
    <w:p>
      <w:r>
        <w:t>Recall SIFT: 0.5909090909090909</w:t>
      </w:r>
    </w:p>
    <w:p>
      <w:r>
        <w:t>Accuracy SIFT: 0.56</w:t>
      </w:r>
    </w:p>
    <w:p>
      <w:r>
        <w:t>F1-Score SIFT: 0.5416666666666666</w:t>
      </w:r>
    </w:p>
    <w:p>
      <w:r>
        <w:t>Precision AKAZE: 0.3414634146341464</w:t>
      </w:r>
    </w:p>
    <w:p>
      <w:r>
        <w:t>Recall AKAZE: 0.3181818181818182</w:t>
      </w:r>
    </w:p>
    <w:p>
      <w:r>
        <w:t>Accuracy AKAZE: 0.43</w:t>
      </w:r>
    </w:p>
    <w:p>
      <w:r>
        <w:t>F1-Score AKAZE: 0.3294117647058823</w:t>
      </w:r>
    </w:p>
    <w:p>
      <w:r>
        <w:t>Best Method (Metrics): SIFT (SIFT memiliki Recall lebih tinggi (0.59))</w:t>
      </w:r>
    </w:p>
    <w:p/>
    <w:p>
      <w:r>
        <w:t>Folder: S309</w:t>
      </w:r>
    </w:p>
    <w:p>
      <w:r>
        <w:t>Train Image: S309-01-t10_01.ppm</w:t>
      </w:r>
    </w:p>
    <w:p>
      <w:r>
        <w:t>Val Image: S309-04-t10_01.ppm</w:t>
      </w:r>
    </w:p>
    <w:p>
      <w:r>
        <w:t>Precision SIFT: 0.3863636363636364</w:t>
      </w:r>
    </w:p>
    <w:p>
      <w:r>
        <w:t>Recall SIFT: 0.3333333333333333</w:t>
      </w:r>
    </w:p>
    <w:p>
      <w:r>
        <w:t>Accuracy SIFT: 0.39</w:t>
      </w:r>
    </w:p>
    <w:p>
      <w:r>
        <w:t>F1-Score SIFT: 0.3578947368421053</w:t>
      </w:r>
    </w:p>
    <w:p>
      <w:r>
        <w:t>Precision AKAZE: 0.5686274509803921</w:t>
      </w:r>
    </w:p>
    <w:p>
      <w:r>
        <w:t>Recall AKAZE: 0.5686274509803921</w:t>
      </w:r>
    </w:p>
    <w:p>
      <w:r>
        <w:t>Accuracy AKAZE: 0.56</w:t>
      </w:r>
    </w:p>
    <w:p>
      <w:r>
        <w:t>F1-Score AKAZE: 0.5686274509803921</w:t>
      </w:r>
    </w:p>
    <w:p>
      <w:r>
        <w:t>Best Method (Metrics): AKAZE (AKAZE memiliki F1-Score lebih tinggi (0.57))</w:t>
      </w:r>
    </w:p>
    <w:p/>
    <w:p>
      <w:r>
        <w:t>Folder: S300</w:t>
      </w:r>
    </w:p>
    <w:p>
      <w:r>
        <w:t>Train Image: S300-02-t10_01.ppm</w:t>
      </w:r>
    </w:p>
    <w:p>
      <w:r>
        <w:t>Val Image: S300-01-t10_01.ppm</w:t>
      </w:r>
    </w:p>
    <w:p>
      <w:r>
        <w:t>Precision SIFT: 0.4655172413793103</w:t>
      </w:r>
    </w:p>
    <w:p>
      <w:r>
        <w:t>Recall SIFT: 0.5869565217391305</w:t>
      </w:r>
    </w:p>
    <w:p>
      <w:r>
        <w:t>Accuracy SIFT: 0.5</w:t>
      </w:r>
    </w:p>
    <w:p>
      <w:r>
        <w:t>F1-Score SIFT: 0.5192307692307693</w:t>
      </w:r>
    </w:p>
    <w:p>
      <w:r>
        <w:t>Precision AKAZE: 0.4565217391304348</w:t>
      </w:r>
    </w:p>
    <w:p>
      <w:r>
        <w:t>Recall AKAZE: 0.4565217391304348</w:t>
      </w:r>
    </w:p>
    <w:p>
      <w:r>
        <w:t>Accuracy AKAZE: 0.5</w:t>
      </w:r>
    </w:p>
    <w:p>
      <w:r>
        <w:t>F1-Score AKAZE: 0.4565217391304348</w:t>
      </w:r>
    </w:p>
    <w:p>
      <w:r>
        <w:t>Best Method (Metrics): SIFT (SIFT memiliki Recall lebih tinggi (0.59))</w:t>
      </w:r>
    </w:p>
    <w:p/>
    <w:p>
      <w:r>
        <w:t>Folder: S288</w:t>
      </w:r>
    </w:p>
    <w:p>
      <w:r>
        <w:t>Train Image: S288-01-t10_01.ppm</w:t>
      </w:r>
    </w:p>
    <w:p>
      <w:r>
        <w:t>Val Image: S288-03-t10_01.ppm</w:t>
      </w:r>
    </w:p>
    <w:p>
      <w:r>
        <w:t>Precision SIFT: 0.6363636363636364</w:t>
      </w:r>
    </w:p>
    <w:p>
      <w:r>
        <w:t>Recall SIFT: 0.6862745098039216</w:t>
      </w:r>
    </w:p>
    <w:p>
      <w:r>
        <w:t>Accuracy SIFT: 0.64</w:t>
      </w:r>
    </w:p>
    <w:p>
      <w:r>
        <w:t>F1-Score SIFT: 0.660377358490566</w:t>
      </w:r>
    </w:p>
    <w:p>
      <w:r>
        <w:t>Precision AKAZE: 0.4375</w:t>
      </w:r>
    </w:p>
    <w:p>
      <w:r>
        <w:t>Recall AKAZE: 0.4117647058823529</w:t>
      </w:r>
    </w:p>
    <w:p>
      <w:r>
        <w:t>Accuracy AKAZE: 0.43</w:t>
      </w:r>
    </w:p>
    <w:p>
      <w:r>
        <w:t>F1-Score AKAZE: 0.4242424242424243</w:t>
      </w:r>
    </w:p>
    <w:p>
      <w:r>
        <w:t>Best Method (Metrics): SIFT (SIFT memiliki Recall lebih tinggi (0.69))</w:t>
      </w:r>
    </w:p>
    <w:p/>
    <w:p>
      <w:r>
        <w:t>Folder: S288</w:t>
      </w:r>
    </w:p>
    <w:p>
      <w:r>
        <w:t>Train Image: S288-01-t10_01.ppm</w:t>
      </w:r>
    </w:p>
    <w:p>
      <w:r>
        <w:t>Val Image: S288-02-t10_01.ppm</w:t>
      </w:r>
    </w:p>
    <w:p>
      <w:r>
        <w:t>Precision SIFT: 0.4285714285714285</w:t>
      </w:r>
    </w:p>
    <w:p>
      <w:r>
        <w:t>Recall SIFT: 0.3818181818181818</w:t>
      </w:r>
    </w:p>
    <w:p>
      <w:r>
        <w:t>Accuracy SIFT: 0.38</w:t>
      </w:r>
    </w:p>
    <w:p>
      <w:r>
        <w:t>F1-Score SIFT: 0.4038461538461539</w:t>
      </w:r>
    </w:p>
    <w:p>
      <w:r>
        <w:t>Precision AKAZE: 0.6086956521739131</w:t>
      </w:r>
    </w:p>
    <w:p>
      <w:r>
        <w:t>Recall AKAZE: 0.509090909090909</w:t>
      </w:r>
    </w:p>
    <w:p>
      <w:r>
        <w:t>Accuracy AKAZE: 0.55</w:t>
      </w:r>
    </w:p>
    <w:p>
      <w:r>
        <w:t>F1-Score AKAZE: 0.5544554455445545</w:t>
      </w:r>
    </w:p>
    <w:p>
      <w:r>
        <w:t>Best Method (Metrics): AKAZE (AKAZE memiliki Precision lebih tinggi (0.61))</w:t>
      </w:r>
    </w:p>
    <w:p/>
    <w:p>
      <w:r>
        <w:t>Folder: S288</w:t>
      </w:r>
    </w:p>
    <w:p>
      <w:r>
        <w:t>Train Image: S288-01-t10_01.ppm</w:t>
      </w:r>
    </w:p>
    <w:p>
      <w:r>
        <w:t>Val Image: S288-05-t10_01.ppm</w:t>
      </w:r>
    </w:p>
    <w:p>
      <w:r>
        <w:t>Precision SIFT: 0.5454545454545454</w:t>
      </w:r>
    </w:p>
    <w:p>
      <w:r>
        <w:t>Recall SIFT: 0.6122448979591837</w:t>
      </w:r>
    </w:p>
    <w:p>
      <w:r>
        <w:t>Accuracy SIFT: 0.56</w:t>
      </w:r>
    </w:p>
    <w:p>
      <w:r>
        <w:t>F1-Score SIFT: 0.5769230769230769</w:t>
      </w:r>
    </w:p>
    <w:p>
      <w:r>
        <w:t>Precision AKAZE: 0.5576923076923077</w:t>
      </w:r>
    </w:p>
    <w:p>
      <w:r>
        <w:t>Recall AKAZE: 0.5918367346938775</w:t>
      </w:r>
    </w:p>
    <w:p>
      <w:r>
        <w:t>Accuracy AKAZE: 0.57</w:t>
      </w:r>
    </w:p>
    <w:p>
      <w:r>
        <w:t>F1-Score AKAZE: 0.5742574257425742</w:t>
      </w:r>
    </w:p>
    <w:p>
      <w:r>
        <w:t>Best Method (Metrics): SIFT (SIFT memiliki Recall lebih tinggi (0.61))</w:t>
      </w:r>
    </w:p>
    <w:p/>
    <w:p>
      <w:r>
        <w:t>Folder: S288</w:t>
      </w:r>
    </w:p>
    <w:p>
      <w:r>
        <w:t>Train Image: S288-01-t10_01.ppm</w:t>
      </w:r>
    </w:p>
    <w:p>
      <w:r>
        <w:t>Val Image: S288-04-t10_01.ppm</w:t>
      </w:r>
    </w:p>
    <w:p>
      <w:r>
        <w:t>Precision SIFT: 0.4385964912280702</w:t>
      </w:r>
    </w:p>
    <w:p>
      <w:r>
        <w:t>Recall SIFT: 0.5681818181818182</w:t>
      </w:r>
    </w:p>
    <w:p>
      <w:r>
        <w:t>Accuracy SIFT: 0.49</w:t>
      </w:r>
    </w:p>
    <w:p>
      <w:r>
        <w:t>F1-Score SIFT: 0.495049504950495</w:t>
      </w:r>
    </w:p>
    <w:p>
      <w:r>
        <w:t>Precision AKAZE: 0.4523809523809524</w:t>
      </w:r>
    </w:p>
    <w:p>
      <w:r>
        <w:t>Recall AKAZE: 0.4318181818181818</w:t>
      </w:r>
    </w:p>
    <w:p>
      <w:r>
        <w:t>Accuracy AKAZE: 0.52</w:t>
      </w:r>
    </w:p>
    <w:p>
      <w:r>
        <w:t>F1-Score AKAZE: 0.4418604651162791</w:t>
      </w:r>
    </w:p>
    <w:p>
      <w:r>
        <w:t>Best Method (Metrics): SIFT (SIFT memiliki Recall lebih tinggi (0.57))</w:t>
      </w:r>
    </w:p>
    <w:p/>
    <w:p>
      <w:r>
        <w:t>Folder: S310</w:t>
      </w:r>
    </w:p>
    <w:p>
      <w:r>
        <w:t>Train Image: S310-01-t10_01.ppm</w:t>
      </w:r>
    </w:p>
    <w:p>
      <w:r>
        <w:t>Val Image: S310-02-t10_01.ppm</w:t>
      </w:r>
    </w:p>
    <w:p>
      <w:r>
        <w:t>Precision SIFT: 0.42</w:t>
      </w:r>
    </w:p>
    <w:p>
      <w:r>
        <w:t>Recall SIFT: 0.4883720930232558</w:t>
      </w:r>
    </w:p>
    <w:p>
      <w:r>
        <w:t>Accuracy SIFT: 0.49</w:t>
      </w:r>
    </w:p>
    <w:p>
      <w:r>
        <w:t>F1-Score SIFT: 0.4516129032258064</w:t>
      </w:r>
    </w:p>
    <w:p>
      <w:r>
        <w:t>Precision AKAZE: 0.4423076923076923</w:t>
      </w:r>
    </w:p>
    <w:p>
      <w:r>
        <w:t>Recall AKAZE: 0.5348837209302325</w:t>
      </w:r>
    </w:p>
    <w:p>
      <w:r>
        <w:t>Accuracy AKAZE: 0.51</w:t>
      </w:r>
    </w:p>
    <w:p>
      <w:r>
        <w:t>F1-Score AKAZE: 0.4842105263157895</w:t>
      </w:r>
    </w:p>
    <w:p>
      <w:r>
        <w:t>Best Method (Metrics): AKAZE (AKAZE memiliki Recall lebih tinggi (0.53))</w:t>
      </w:r>
    </w:p>
    <w:p/>
    <w:p>
      <w:r>
        <w:t>Folder: S310</w:t>
      </w:r>
    </w:p>
    <w:p>
      <w:r>
        <w:t>Train Image: S310-01-t10_01.ppm</w:t>
      </w:r>
    </w:p>
    <w:p>
      <w:r>
        <w:t>Val Image: S310-04-t10_01.ppm</w:t>
      </w:r>
    </w:p>
    <w:p>
      <w:r>
        <w:t>Precision SIFT: 0.6382978723404256</w:t>
      </w:r>
    </w:p>
    <w:p>
      <w:r>
        <w:t>Recall SIFT: 0.5357142857142857</w:t>
      </w:r>
    </w:p>
    <w:p>
      <w:r>
        <w:t>Accuracy SIFT: 0.57</w:t>
      </w:r>
    </w:p>
    <w:p>
      <w:r>
        <w:t>F1-Score SIFT: 0.5825242718446602</w:t>
      </w:r>
    </w:p>
    <w:p>
      <w:r>
        <w:t>Precision AKAZE: 0.5517241379310345</w:t>
      </w:r>
    </w:p>
    <w:p>
      <w:r>
        <w:t>Recall AKAZE: 0.5714285714285714</w:t>
      </w:r>
    </w:p>
    <w:p>
      <w:r>
        <w:t>Accuracy AKAZE: 0.5</w:t>
      </w:r>
    </w:p>
    <w:p>
      <w:r>
        <w:t>F1-Score AKAZE: 0.5614035087719298</w:t>
      </w:r>
    </w:p>
    <w:p>
      <w:r>
        <w:t>Best Method (Metrics): SIFT (SIFT memiliki Precision lebih tinggi (0.64))</w:t>
      </w:r>
    </w:p>
    <w:p/>
    <w:p>
      <w:r>
        <w:t>Folder: S310</w:t>
      </w:r>
    </w:p>
    <w:p>
      <w:r>
        <w:t>Train Image: S310-03-t10_01.ppm</w:t>
      </w:r>
    </w:p>
    <w:p>
      <w:r>
        <w:t>Val Image: S310-02-t10_01.ppm</w:t>
      </w:r>
    </w:p>
    <w:p>
      <w:r>
        <w:t>Precision SIFT: 0.5957446808510638</w:t>
      </w:r>
    </w:p>
    <w:p>
      <w:r>
        <w:t>Recall SIFT: 0.5283018867924528</w:t>
      </w:r>
    </w:p>
    <w:p>
      <w:r>
        <w:t>Accuracy SIFT: 0.56</w:t>
      </w:r>
    </w:p>
    <w:p>
      <w:r>
        <w:t>F1-Score SIFT: 0.56</w:t>
      </w:r>
    </w:p>
    <w:p>
      <w:r>
        <w:t>Precision AKAZE: 0.52</w:t>
      </w:r>
    </w:p>
    <w:p>
      <w:r>
        <w:t>Recall AKAZE: 0.4905660377358491</w:t>
      </w:r>
    </w:p>
    <w:p>
      <w:r>
        <w:t>Accuracy AKAZE: 0.49</w:t>
      </w:r>
    </w:p>
    <w:p>
      <w:r>
        <w:t>F1-Score AKAZE: 0.5048543689320388</w:t>
      </w:r>
    </w:p>
    <w:p>
      <w:r>
        <w:t>Best Method (Metrics): SIFT (SIFT memiliki Precision lebih tinggi (0.60))</w:t>
      </w:r>
    </w:p>
    <w:p/>
    <w:p>
      <w:r>
        <w:t>Folder: S310</w:t>
      </w:r>
    </w:p>
    <w:p>
      <w:r>
        <w:t>Train Image: S310-03-t10_01.ppm</w:t>
      </w:r>
    </w:p>
    <w:p>
      <w:r>
        <w:t>Val Image: S310-04-t10_01.ppm</w:t>
      </w:r>
    </w:p>
    <w:p>
      <w:r>
        <w:t>Precision SIFT: 0.54</w:t>
      </w:r>
    </w:p>
    <w:p>
      <w:r>
        <w:t>Recall SIFT: 0.5294117647058824</w:t>
      </w:r>
    </w:p>
    <w:p>
      <w:r>
        <w:t>Accuracy SIFT: 0.53</w:t>
      </w:r>
    </w:p>
    <w:p>
      <w:r>
        <w:t>F1-Score SIFT: 0.5346534653465347</w:t>
      </w:r>
    </w:p>
    <w:p>
      <w:r>
        <w:t>Precision AKAZE: 0.4716981132075472</w:t>
      </w:r>
    </w:p>
    <w:p>
      <w:r>
        <w:t>Recall AKAZE: 0.4901960784313725</w:t>
      </w:r>
    </w:p>
    <w:p>
      <w:r>
        <w:t>Accuracy AKAZE: 0.46</w:t>
      </w:r>
    </w:p>
    <w:p>
      <w:r>
        <w:t>F1-Score AKAZE: 0.4807692307692308</w:t>
      </w:r>
    </w:p>
    <w:p>
      <w:r>
        <w:t>Best Method (Metrics): SIFT (SIFT memiliki Precision lebih tinggi (0.54))</w:t>
      </w:r>
    </w:p>
    <w:p/>
    <w:p>
      <w:r>
        <w:t>Folder: S297</w:t>
      </w:r>
    </w:p>
    <w:p>
      <w:r>
        <w:t>Train Image: S297-01-t10_01.ppm</w:t>
      </w:r>
    </w:p>
    <w:p>
      <w:r>
        <w:t>Val Image: S297-02-t10_01.ppm</w:t>
      </w:r>
    </w:p>
    <w:p>
      <w:r>
        <w:t>Precision SIFT: 0.4230769230769231</w:t>
      </w:r>
    </w:p>
    <w:p>
      <w:r>
        <w:t>Recall SIFT: 0.4583333333333333</w:t>
      </w:r>
    </w:p>
    <w:p>
      <w:r>
        <w:t>Accuracy SIFT: 0.44</w:t>
      </w:r>
    </w:p>
    <w:p>
      <w:r>
        <w:t>F1-Score SIFT: 0.44</w:t>
      </w:r>
    </w:p>
    <w:p>
      <w:r>
        <w:t>Precision AKAZE: 0.4385964912280702</w:t>
      </w:r>
    </w:p>
    <w:p>
      <w:r>
        <w:t>Recall AKAZE: 0.5208333333333334</w:t>
      </w:r>
    </w:p>
    <w:p>
      <w:r>
        <w:t>Accuracy AKAZE: 0.45</w:t>
      </w:r>
    </w:p>
    <w:p>
      <w:r>
        <w:t>F1-Score AKAZE: 0.4761904761904762</w:t>
      </w:r>
    </w:p>
    <w:p>
      <w:r>
        <w:t>Best Method (Metrics): AKAZE (AKAZE memiliki Recall lebih tinggi (0.52))</w:t>
      </w:r>
    </w:p>
    <w:p/>
    <w:p>
      <w:r>
        <w:t>Folder: S295</w:t>
      </w:r>
    </w:p>
    <w:p>
      <w:r>
        <w:t>Train Image: S295-01-t10_02.ppm</w:t>
      </w:r>
    </w:p>
    <w:p>
      <w:r>
        <w:t>Val Image: S295-01-t10_01.ppm</w:t>
      </w:r>
    </w:p>
    <w:p>
      <w:r>
        <w:t>Precision SIFT: 0.5714285714285714</w:t>
      </w:r>
    </w:p>
    <w:p>
      <w:r>
        <w:t>Recall SIFT: 0.56</w:t>
      </w:r>
    </w:p>
    <w:p>
      <w:r>
        <w:t>Accuracy SIFT: 0.57</w:t>
      </w:r>
    </w:p>
    <w:p>
      <w:r>
        <w:t>F1-Score SIFT: 0.5656565656565656</w:t>
      </w:r>
    </w:p>
    <w:p>
      <w:r>
        <w:t>Precision AKAZE: 0.4905660377358491</w:t>
      </w:r>
    </w:p>
    <w:p>
      <w:r>
        <w:t>Recall AKAZE: 0.52</w:t>
      </w:r>
    </w:p>
    <w:p>
      <w:r>
        <w:t>Accuracy AKAZE: 0.49</w:t>
      </w:r>
    </w:p>
    <w:p>
      <w:r>
        <w:t>F1-Score AKAZE: 0.5048543689320388</w:t>
      </w:r>
    </w:p>
    <w:p>
      <w:r>
        <w:t>Best Method (Metrics): SIFT (SIFT memiliki Precision lebih tinggi (0.57))</w:t>
      </w:r>
    </w:p>
    <w:p/>
    <w:p>
      <w:r>
        <w:t>Folder: S307</w:t>
      </w:r>
    </w:p>
    <w:p>
      <w:r>
        <w:t>Train Image: S307-01-t10_01.ppm</w:t>
      </w:r>
    </w:p>
    <w:p>
      <w:r>
        <w:t>Val Image: S307-01-t10_02.ppm</w:t>
      </w:r>
    </w:p>
    <w:p>
      <w:r>
        <w:t>Precision SIFT: 0.4423076923076923</w:t>
      </w:r>
    </w:p>
    <w:p>
      <w:r>
        <w:t>Recall SIFT: 0.4693877551020408</w:t>
      </w:r>
    </w:p>
    <w:p>
      <w:r>
        <w:t>Accuracy SIFT: 0.45</w:t>
      </w:r>
    </w:p>
    <w:p>
      <w:r>
        <w:t>F1-Score SIFT: 0.4554455445544555</w:t>
      </w:r>
    </w:p>
    <w:p>
      <w:r>
        <w:t>Precision AKAZE: 0.5740740740740741</w:t>
      </w:r>
    </w:p>
    <w:p>
      <w:r>
        <w:t>Recall AKAZE: 0.6326530612244898</w:t>
      </w:r>
    </w:p>
    <w:p>
      <w:r>
        <w:t>Accuracy AKAZE: 0.59</w:t>
      </w:r>
    </w:p>
    <w:p>
      <w:r>
        <w:t>F1-Score AKAZE: 0.6019417475728155</w:t>
      </w:r>
    </w:p>
    <w:p>
      <w:r>
        <w:t>Best Method (Metrics): AKAZE (AKAZE memiliki Recall lebih tinggi (0.63))</w:t>
      </w:r>
    </w:p>
    <w:p/>
    <w:p>
      <w:r>
        <w:t>Folder: S313</w:t>
      </w:r>
    </w:p>
    <w:p>
      <w:r>
        <w:t>Train Image: S313-01-t10_01.ppm</w:t>
      </w:r>
    </w:p>
    <w:p>
      <w:r>
        <w:t>Val Image: S313-02-t10_01.ppm</w:t>
      </w:r>
    </w:p>
    <w:p>
      <w:r>
        <w:t>Precision SIFT: 0.4038461538461539</w:t>
      </w:r>
    </w:p>
    <w:p>
      <w:r>
        <w:t>Recall SIFT: 0.4375</w:t>
      </w:r>
    </w:p>
    <w:p>
      <w:r>
        <w:t>Accuracy SIFT: 0.42</w:t>
      </w:r>
    </w:p>
    <w:p>
      <w:r>
        <w:t>F1-Score SIFT: 0.42</w:t>
      </w:r>
    </w:p>
    <w:p>
      <w:r>
        <w:t>Precision AKAZE: 0.4137931034482759</w:t>
      </w:r>
    </w:p>
    <w:p>
      <w:r>
        <w:t>Recall AKAZE: 0.5</w:t>
      </w:r>
    </w:p>
    <w:p>
      <w:r>
        <w:t>Accuracy AKAZE: 0.42</w:t>
      </w:r>
    </w:p>
    <w:p>
      <w:r>
        <w:t>F1-Score AKAZE: 0.4528301886792453</w:t>
      </w:r>
    </w:p>
    <w:p>
      <w:r>
        <w:t>Best Method (Metrics): AKAZE (AKAZE memiliki Recall lebih tinggi (0.50))</w:t>
      </w:r>
    </w:p>
    <w:p/>
    <w:p>
      <w:r>
        <w:t>Folder: S335</w:t>
      </w:r>
    </w:p>
    <w:p>
      <w:r>
        <w:t>Train Image: S335-02-t10_01.ppm</w:t>
      </w:r>
    </w:p>
    <w:p>
      <w:r>
        <w:t>Val Image: S335-01-t10_01.ppm</w:t>
      </w:r>
    </w:p>
    <w:p>
      <w:r>
        <w:t>Precision SIFT: 0.48</w:t>
      </w:r>
    </w:p>
    <w:p>
      <w:r>
        <w:t>Recall SIFT: 0.48</w:t>
      </w:r>
    </w:p>
    <w:p>
      <w:r>
        <w:t>Accuracy SIFT: 0.48</w:t>
      </w:r>
    </w:p>
    <w:p>
      <w:r>
        <w:t>F1-Score SIFT: 0.48</w:t>
      </w:r>
    </w:p>
    <w:p>
      <w:r>
        <w:t>Precision AKAZE: 0.5</w:t>
      </w:r>
    </w:p>
    <w:p>
      <w:r>
        <w:t>Recall AKAZE: 0.54</w:t>
      </w:r>
    </w:p>
    <w:p>
      <w:r>
        <w:t>Accuracy AKAZE: 0.5</w:t>
      </w:r>
    </w:p>
    <w:p>
      <w:r>
        <w:t>F1-Score AKAZE: 0.5192307692307693</w:t>
      </w:r>
    </w:p>
    <w:p>
      <w:r>
        <w:t>Best Method (Metrics): AKAZE (AKAZE memiliki Recall lebih tinggi (0.54))</w:t>
      </w:r>
    </w:p>
    <w:p/>
    <w:p>
      <w:r>
        <w:t>Folder: S336</w:t>
      </w:r>
    </w:p>
    <w:p>
      <w:r>
        <w:t>Train Image: S336-01-t10_01.ppm</w:t>
      </w:r>
    </w:p>
    <w:p>
      <w:r>
        <w:t>Val Image: S336-02-t10_01.ppm</w:t>
      </w:r>
    </w:p>
    <w:p>
      <w:r>
        <w:t>Precision SIFT: 0.5652173913043478</w:t>
      </w:r>
    </w:p>
    <w:p>
      <w:r>
        <w:t>Recall SIFT: 0.4905660377358491</w:t>
      </w:r>
    </w:p>
    <w:p>
      <w:r>
        <w:t>Accuracy SIFT: 0.53</w:t>
      </w:r>
    </w:p>
    <w:p>
      <w:r>
        <w:t>F1-Score SIFT: 0.5252525252525253</w:t>
      </w:r>
    </w:p>
    <w:p>
      <w:r>
        <w:t>Precision AKAZE: 0.5185185185185185</w:t>
      </w:r>
    </w:p>
    <w:p>
      <w:r>
        <w:t>Recall AKAZE: 0.5283018867924528</w:t>
      </w:r>
    </w:p>
    <w:p>
      <w:r>
        <w:t>Accuracy AKAZE: 0.49</w:t>
      </w:r>
    </w:p>
    <w:p>
      <w:r>
        <w:t>F1-Score AKAZE: 0.5233644859813084</w:t>
      </w:r>
    </w:p>
    <w:p>
      <w:r>
        <w:t>Best Method (Metrics): SIFT (SIFT memiliki Precision lebih tinggi (0.57))</w:t>
      </w:r>
    </w:p>
    <w:p/>
    <w:p>
      <w:r>
        <w:t>Folder: S325</w:t>
      </w:r>
    </w:p>
    <w:p>
      <w:r>
        <w:t>Train Image: S325-01-t10_01.ppm</w:t>
      </w:r>
    </w:p>
    <w:p>
      <w:r>
        <w:t>Val Image: S325-01-t10_02.ppm</w:t>
      </w:r>
    </w:p>
    <w:p>
      <w:r>
        <w:t>Precision SIFT: 0.3773584905660378</w:t>
      </w:r>
    </w:p>
    <w:p>
      <w:r>
        <w:t>Recall SIFT: 0.4761904761904762</w:t>
      </w:r>
    </w:p>
    <w:p>
      <w:r>
        <w:t>Accuracy SIFT: 0.45</w:t>
      </w:r>
    </w:p>
    <w:p>
      <w:r>
        <w:t>F1-Score SIFT: 0.4210526315789473</w:t>
      </w:r>
    </w:p>
    <w:p>
      <w:r>
        <w:t>Precision AKAZE: 0.3777777777777778</w:t>
      </w:r>
    </w:p>
    <w:p>
      <w:r>
        <w:t>Recall AKAZE: 0.4047619047619048</w:t>
      </w:r>
    </w:p>
    <w:p>
      <w:r>
        <w:t>Accuracy AKAZE: 0.47</w:t>
      </w:r>
    </w:p>
    <w:p>
      <w:r>
        <w:t>F1-Score AKAZE: 0.3908045977011494</w:t>
      </w:r>
    </w:p>
    <w:p>
      <w:r>
        <w:t>Best Method (Metrics): SIFT (SIFT memiliki Recall lebih tinggi (0.48))</w:t>
      </w:r>
    </w:p>
    <w:p/>
    <w:p>
      <w:r>
        <w:t>Folder: S324</w:t>
      </w:r>
    </w:p>
    <w:p>
      <w:r>
        <w:t>Train Image: S324-02-t10_01.ppm</w:t>
      </w:r>
    </w:p>
    <w:p>
      <w:r>
        <w:t>Val Image: S324-01-t10_01.ppm</w:t>
      </w:r>
    </w:p>
    <w:p>
      <w:r>
        <w:t>Precision SIFT: 0.3877551020408163</w:t>
      </w:r>
    </w:p>
    <w:p>
      <w:r>
        <w:t>Recall SIFT: 0.4042553191489361</w:t>
      </w:r>
    </w:p>
    <w:p>
      <w:r>
        <w:t>Accuracy SIFT: 0.42</w:t>
      </w:r>
    </w:p>
    <w:p>
      <w:r>
        <w:t>F1-Score SIFT: 0.3958333333333333</w:t>
      </w:r>
    </w:p>
    <w:p>
      <w:r>
        <w:t>Precision AKAZE: 0.4807692307692308</w:t>
      </w:r>
    </w:p>
    <w:p>
      <w:r>
        <w:t>Recall AKAZE: 0.5319148936170213</w:t>
      </w:r>
    </w:p>
    <w:p>
      <w:r>
        <w:t>Accuracy AKAZE: 0.51</w:t>
      </w:r>
    </w:p>
    <w:p>
      <w:r>
        <w:t>F1-Score AKAZE: 0.5050505050505051</w:t>
      </w:r>
    </w:p>
    <w:p>
      <w:r>
        <w:t>Best Method (Metrics): AKAZE (AKAZE memiliki Recall lebih tinggi (0.53))</w:t>
      </w:r>
    </w:p>
    <w:p/>
    <w:p>
      <w:r>
        <w:t>Folder: S333</w:t>
      </w:r>
    </w:p>
    <w:p>
      <w:r>
        <w:t>Train Image: S333-02-t10_01.ppm</w:t>
      </w:r>
    </w:p>
    <w:p>
      <w:r>
        <w:t>Val Image: S333-01-t10_01.ppm</w:t>
      </w:r>
    </w:p>
    <w:p>
      <w:r>
        <w:t>Precision SIFT: 0.5</w:t>
      </w:r>
    </w:p>
    <w:p>
      <w:r>
        <w:t>Recall SIFT: 0.5</w:t>
      </w:r>
    </w:p>
    <w:p>
      <w:r>
        <w:t>Accuracy SIFT: 0.48</w:t>
      </w:r>
    </w:p>
    <w:p>
      <w:r>
        <w:t>F1-Score SIFT: 0.5</w:t>
      </w:r>
    </w:p>
    <w:p>
      <w:r>
        <w:t>Precision AKAZE: 0.5434782608695652</w:t>
      </w:r>
    </w:p>
    <w:p>
      <w:r>
        <w:t>Recall AKAZE: 0.4807692307692308</w:t>
      </w:r>
    </w:p>
    <w:p>
      <w:r>
        <w:t>Accuracy AKAZE: 0.52</w:t>
      </w:r>
    </w:p>
    <w:p>
      <w:r>
        <w:t>F1-Score AKAZE: 0.5102040816326531</w:t>
      </w:r>
    </w:p>
    <w:p>
      <w:r>
        <w:t>Best Method (Metrics): AKAZE (AKAZE memiliki Precision lebih tinggi (0.54))</w:t>
      </w:r>
    </w:p>
    <w:p/>
    <w:p>
      <w:r>
        <w:t>Folder: S331</w:t>
      </w:r>
    </w:p>
    <w:p>
      <w:r>
        <w:t>Train Image: S331-02-t10_01.ppm</w:t>
      </w:r>
    </w:p>
    <w:p>
      <w:r>
        <w:t>Val Image: S331-01-t10_01.ppm</w:t>
      </w:r>
    </w:p>
    <w:p>
      <w:r>
        <w:t>Precision SIFT: 0.5227272727272727</w:t>
      </w:r>
    </w:p>
    <w:p>
      <w:r>
        <w:t>Recall SIFT: 0.46</w:t>
      </w:r>
    </w:p>
    <w:p>
      <w:r>
        <w:t>Accuracy SIFT: 0.52</w:t>
      </w:r>
    </w:p>
    <w:p>
      <w:r>
        <w:t>F1-Score SIFT: 0.4893617021276596</w:t>
      </w:r>
    </w:p>
    <w:p>
      <w:r>
        <w:t>Precision AKAZE: 0.4901960784313725</w:t>
      </w:r>
    </w:p>
    <w:p>
      <w:r>
        <w:t>Recall AKAZE: 0.5</w:t>
      </w:r>
    </w:p>
    <w:p>
      <w:r>
        <w:t>Accuracy AKAZE: 0.49</w:t>
      </w:r>
    </w:p>
    <w:p>
      <w:r>
        <w:t>F1-Score AKAZE: 0.495049504950495</w:t>
      </w:r>
    </w:p>
    <w:p>
      <w:r>
        <w:t>Best Method (Metrics): SIFT (SIFT memiliki Precision lebih tinggi (0.52))</w:t>
      </w:r>
    </w:p>
    <w:p/>
    <w:p>
      <w:r>
        <w:t>Folder: S315</w:t>
      </w:r>
    </w:p>
    <w:p>
      <w:r>
        <w:t>Train Image: S315-01-t10_02.ppm</w:t>
      </w:r>
    </w:p>
    <w:p>
      <w:r>
        <w:t>Val Image: S315-02-t10_02.ppm</w:t>
      </w:r>
    </w:p>
    <w:p>
      <w:r>
        <w:t>Precision SIFT: 0.5</w:t>
      </w:r>
    </w:p>
    <w:p>
      <w:r>
        <w:t>Recall SIFT: 0.4615384615384616</w:t>
      </w:r>
    </w:p>
    <w:p>
      <w:r>
        <w:t>Accuracy SIFT: 0.48</w:t>
      </w:r>
    </w:p>
    <w:p>
      <w:r>
        <w:t>F1-Score SIFT: 0.48</w:t>
      </w:r>
    </w:p>
    <w:p>
      <w:r>
        <w:t>Precision AKAZE: 0.5087719298245614</w:t>
      </w:r>
    </w:p>
    <w:p>
      <w:r>
        <w:t>Recall AKAZE: 0.5576923076923077</w:t>
      </w:r>
    </w:p>
    <w:p>
      <w:r>
        <w:t>Accuracy AKAZE: 0.49</w:t>
      </w:r>
    </w:p>
    <w:p>
      <w:r>
        <w:t>F1-Score AKAZE: 0.5321100917431193</w:t>
      </w:r>
    </w:p>
    <w:p>
      <w:r>
        <w:t>Best Method (Metrics): AKAZE (AKAZE memiliki Recall lebih tinggi (0.56))</w:t>
      </w:r>
    </w:p>
    <w:p/>
    <w:p>
      <w:r>
        <w:t>Folder: S315</w:t>
      </w:r>
    </w:p>
    <w:p>
      <w:r>
        <w:t>Train Image: S315-01-t10_02.ppm</w:t>
      </w:r>
    </w:p>
    <w:p>
      <w:r>
        <w:t>Val Image: S315-02-t10_01.ppm</w:t>
      </w:r>
    </w:p>
    <w:p>
      <w:r>
        <w:t>Precision SIFT: 0.6212121212121212</w:t>
      </w:r>
    </w:p>
    <w:p>
      <w:r>
        <w:t>Recall SIFT: 0.7068965517241379</w:t>
      </w:r>
    </w:p>
    <w:p>
      <w:r>
        <w:t>Accuracy SIFT: 0.58</w:t>
      </w:r>
    </w:p>
    <w:p>
      <w:r>
        <w:t>F1-Score SIFT: 0.6612903225806451</w:t>
      </w:r>
    </w:p>
    <w:p>
      <w:r>
        <w:t>Precision AKAZE: 0.575</w:t>
      </w:r>
    </w:p>
    <w:p>
      <w:r>
        <w:t>Recall AKAZE: 0.396551724137931</w:t>
      </w:r>
    </w:p>
    <w:p>
      <w:r>
        <w:t>Accuracy AKAZE: 0.48</w:t>
      </w:r>
    </w:p>
    <w:p>
      <w:r>
        <w:t>F1-Score AKAZE: 0.4693877551020408</w:t>
      </w:r>
    </w:p>
    <w:p>
      <w:r>
        <w:t>Best Method (Metrics): SIFT (SIFT memiliki Recall lebih tinggi (0.71))</w:t>
      </w:r>
    </w:p>
    <w:p/>
    <w:p>
      <w:r>
        <w:t>Folder: S315</w:t>
      </w:r>
    </w:p>
    <w:p>
      <w:r>
        <w:t>Train Image: S315-01-t10_01.ppm</w:t>
      </w:r>
    </w:p>
    <w:p>
      <w:r>
        <w:t>Val Image: S315-02-t10_02.ppm</w:t>
      </w:r>
    </w:p>
    <w:p>
      <w:r>
        <w:t>Precision SIFT: 0.4615384615384616</w:t>
      </w:r>
    </w:p>
    <w:p>
      <w:r>
        <w:t>Recall SIFT: 0.5714285714285714</w:t>
      </w:r>
    </w:p>
    <w:p>
      <w:r>
        <w:t>Accuracy SIFT: 0.54</w:t>
      </w:r>
    </w:p>
    <w:p>
      <w:r>
        <w:t>F1-Score SIFT: 0.5106382978723404</w:t>
      </w:r>
    </w:p>
    <w:p>
      <w:r>
        <w:t>Precision AKAZE: 0.2978723404255319</w:t>
      </w:r>
    </w:p>
    <w:p>
      <w:r>
        <w:t>Recall AKAZE: 0.3333333333333333</w:t>
      </w:r>
    </w:p>
    <w:p>
      <w:r>
        <w:t>Accuracy AKAZE: 0.39</w:t>
      </w:r>
    </w:p>
    <w:p>
      <w:r>
        <w:t>F1-Score AKAZE: 0.3146067415730337</w:t>
      </w:r>
    </w:p>
    <w:p>
      <w:r>
        <w:t>Best Method (Metrics): SIFT (SIFT memiliki Recall lebih tinggi (0.57))</w:t>
      </w:r>
    </w:p>
    <w:p/>
    <w:p>
      <w:r>
        <w:t>Folder: S315</w:t>
      </w:r>
    </w:p>
    <w:p>
      <w:r>
        <w:t>Train Image: S315-01-t10_01.ppm</w:t>
      </w:r>
    </w:p>
    <w:p>
      <w:r>
        <w:t>Val Image: S315-02-t10_01.ppm</w:t>
      </w:r>
    </w:p>
    <w:p>
      <w:r>
        <w:t>Precision SIFT: 0.4912280701754386</w:t>
      </w:r>
    </w:p>
    <w:p>
      <w:r>
        <w:t>Recall SIFT: 0.5714285714285714</w:t>
      </w:r>
    </w:p>
    <w:p>
      <w:r>
        <w:t>Accuracy SIFT: 0.5</w:t>
      </w:r>
    </w:p>
    <w:p>
      <w:r>
        <w:t>F1-Score SIFT: 0.5283018867924528</w:t>
      </w:r>
    </w:p>
    <w:p>
      <w:r>
        <w:t>Precision AKAZE: 0.5294117647058824</w:t>
      </w:r>
    </w:p>
    <w:p>
      <w:r>
        <w:t>Recall AKAZE: 0.5510204081632653</w:t>
      </w:r>
    </w:p>
    <w:p>
      <w:r>
        <w:t>Accuracy AKAZE: 0.54</w:t>
      </w:r>
    </w:p>
    <w:p>
      <w:r>
        <w:t>F1-Score AKAZE: 0.54</w:t>
      </w:r>
    </w:p>
    <w:p>
      <w:r>
        <w:t>Best Method (Metrics): SIFT (SIFT memiliki Recall lebih tinggi (0.57))</w:t>
      </w:r>
    </w:p>
    <w:p/>
    <w:p>
      <w:r>
        <w:t>Folder: S316</w:t>
      </w:r>
    </w:p>
    <w:p>
      <w:r>
        <w:t>Train Image: S316-07-t10_01.ppm</w:t>
      </w:r>
    </w:p>
    <w:p>
      <w:r>
        <w:t>Val Image: S316-03-t10_01.ppm</w:t>
      </w:r>
    </w:p>
    <w:p>
      <w:r>
        <w:t>Precision SIFT: 0.44</w:t>
      </w:r>
    </w:p>
    <w:p>
      <w:r>
        <w:t>Recall SIFT: 0.4230769230769231</w:t>
      </w:r>
    </w:p>
    <w:p>
      <w:r>
        <w:t>Accuracy SIFT: 0.42</w:t>
      </w:r>
    </w:p>
    <w:p>
      <w:r>
        <w:t>F1-Score SIFT: 0.4313725490196079</w:t>
      </w:r>
    </w:p>
    <w:p>
      <w:r>
        <w:t>Precision AKAZE: 0.5</w:t>
      </w:r>
    </w:p>
    <w:p>
      <w:r>
        <w:t>Recall AKAZE: 0.4423076923076923</w:t>
      </w:r>
    </w:p>
    <w:p>
      <w:r>
        <w:t>Accuracy AKAZE: 0.48</w:t>
      </w:r>
    </w:p>
    <w:p>
      <w:r>
        <w:t>F1-Score AKAZE: 0.4693877551020408</w:t>
      </w:r>
    </w:p>
    <w:p>
      <w:r>
        <w:t>Best Method (Metrics): AKAZE (AKAZE memiliki Precision lebih tinggi (0.50))</w:t>
      </w:r>
    </w:p>
    <w:p/>
    <w:p>
      <w:r>
        <w:t>Folder: S316</w:t>
      </w:r>
    </w:p>
    <w:p>
      <w:r>
        <w:t>Train Image: S316-07-t10_01.ppm</w:t>
      </w:r>
    </w:p>
    <w:p>
      <w:r>
        <w:t>Val Image: S316-02-t10_01.ppm</w:t>
      </w:r>
    </w:p>
    <w:p>
      <w:r>
        <w:t>Precision SIFT: 0.5087719298245614</w:t>
      </w:r>
    </w:p>
    <w:p>
      <w:r>
        <w:t>Recall SIFT: 0.6590909090909091</w:t>
      </w:r>
    </w:p>
    <w:p>
      <w:r>
        <w:t>Accuracy SIFT: 0.57</w:t>
      </w:r>
    </w:p>
    <w:p>
      <w:r>
        <w:t>F1-Score SIFT: 0.5742574257425742</w:t>
      </w:r>
    </w:p>
    <w:p>
      <w:r>
        <w:t>Precision AKAZE: 0.4666666666666667</w:t>
      </w:r>
    </w:p>
    <w:p>
      <w:r>
        <w:t>Recall AKAZE: 0.4772727272727273</w:t>
      </w:r>
    </w:p>
    <w:p>
      <w:r>
        <w:t>Accuracy AKAZE: 0.53</w:t>
      </w:r>
    </w:p>
    <w:p>
      <w:r>
        <w:t>F1-Score AKAZE: 0.4719101123595505</w:t>
      </w:r>
    </w:p>
    <w:p>
      <w:r>
        <w:t>Best Method (Metrics): SIFT (SIFT memiliki Recall lebih tinggi (0.66))</w:t>
      </w:r>
    </w:p>
    <w:p/>
    <w:p>
      <w:r>
        <w:t>Folder: S316</w:t>
      </w:r>
    </w:p>
    <w:p>
      <w:r>
        <w:t>Train Image: S316-07-t10_01.ppm</w:t>
      </w:r>
    </w:p>
    <w:p>
      <w:r>
        <w:t>Val Image: S316-01-t10_01.ppm</w:t>
      </w:r>
    </w:p>
    <w:p>
      <w:r>
        <w:t>Precision SIFT: 0.4081632653061225</w:t>
      </w:r>
    </w:p>
    <w:p>
      <w:r>
        <w:t>Recall SIFT: 0.4347826086956522</w:t>
      </w:r>
    </w:p>
    <w:p>
      <w:r>
        <w:t>Accuracy SIFT: 0.45</w:t>
      </w:r>
    </w:p>
    <w:p>
      <w:r>
        <w:t>F1-Score SIFT: 0.4210526315789473</w:t>
      </w:r>
    </w:p>
    <w:p>
      <w:r>
        <w:t>Precision AKAZE: 0.4074074074074074</w:t>
      </w:r>
    </w:p>
    <w:p>
      <w:r>
        <w:t>Recall AKAZE: 0.4782608695652174</w:t>
      </w:r>
    </w:p>
    <w:p>
      <w:r>
        <w:t>Accuracy AKAZE: 0.44</w:t>
      </w:r>
    </w:p>
    <w:p>
      <w:r>
        <w:t>F1-Score AKAZE: 0.44</w:t>
      </w:r>
    </w:p>
    <w:p>
      <w:r>
        <w:t>Best Method (Metrics): AKAZE (AKAZE memiliki Recall lebih tinggi (0.48))</w:t>
      </w:r>
    </w:p>
    <w:p/>
    <w:p>
      <w:r>
        <w:t>Folder: S316</w:t>
      </w:r>
    </w:p>
    <w:p>
      <w:r>
        <w:t>Train Image: S316-07-t10_01.ppm</w:t>
      </w:r>
    </w:p>
    <w:p>
      <w:r>
        <w:t>Val Image: S316-04-t10_01.ppm</w:t>
      </w:r>
    </w:p>
    <w:p>
      <w:r>
        <w:t>Precision SIFT: 0.5</w:t>
      </w:r>
    </w:p>
    <w:p>
      <w:r>
        <w:t>Recall SIFT: 0.5</w:t>
      </w:r>
    </w:p>
    <w:p>
      <w:r>
        <w:t>Accuracy SIFT: 0.48</w:t>
      </w:r>
    </w:p>
    <w:p>
      <w:r>
        <w:t>F1-Score SIFT: 0.5</w:t>
      </w:r>
    </w:p>
    <w:p>
      <w:r>
        <w:t>Precision AKAZE: 0.4814814814814815</w:t>
      </w:r>
    </w:p>
    <w:p>
      <w:r>
        <w:t>Recall AKAZE: 0.5</w:t>
      </w:r>
    </w:p>
    <w:p>
      <w:r>
        <w:t>Accuracy AKAZE: 0.46</w:t>
      </w:r>
    </w:p>
    <w:p>
      <w:r>
        <w:t>F1-Score AKAZE: 0.4905660377358491</w:t>
      </w:r>
    </w:p>
    <w:p>
      <w:r>
        <w:t>Best Method (Metrics): SIFT (SIFT memiliki F1-Score lebih tinggi (0.50))</w:t>
      </w:r>
    </w:p>
    <w:p/>
    <w:p>
      <w:r>
        <w:t>Folder: S316</w:t>
      </w:r>
    </w:p>
    <w:p>
      <w:r>
        <w:t>Train Image: S316-08-t10_01.ppm</w:t>
      </w:r>
    </w:p>
    <w:p>
      <w:r>
        <w:t>Val Image: S316-03-t10_01.ppm</w:t>
      </w:r>
    </w:p>
    <w:p>
      <w:r>
        <w:t>Precision SIFT: 0.625</w:t>
      </w:r>
    </w:p>
    <w:p>
      <w:r>
        <w:t>Recall SIFT: 0.5263157894736842</w:t>
      </w:r>
    </w:p>
    <w:p>
      <w:r>
        <w:t>Accuracy SIFT: 0.55</w:t>
      </w:r>
    </w:p>
    <w:p>
      <w:r>
        <w:t>F1-Score SIFT: 0.5714285714285714</w:t>
      </w:r>
    </w:p>
    <w:p>
      <w:r>
        <w:t>Precision AKAZE: 0.6363636363636364</w:t>
      </w:r>
    </w:p>
    <w:p>
      <w:r>
        <w:t>Recall AKAZE: 0.4912280701754386</w:t>
      </w:r>
    </w:p>
    <w:p>
      <w:r>
        <w:t>Accuracy AKAZE: 0.55</w:t>
      </w:r>
    </w:p>
    <w:p>
      <w:r>
        <w:t>F1-Score AKAZE: 0.5544554455445545</w:t>
      </w:r>
    </w:p>
    <w:p>
      <w:r>
        <w:t>Best Method (Metrics): AKAZE (AKAZE memiliki Precision lebih tinggi (0.64))</w:t>
      </w:r>
    </w:p>
    <w:p/>
    <w:p>
      <w:r>
        <w:t>Folder: S316</w:t>
      </w:r>
    </w:p>
    <w:p>
      <w:r>
        <w:t>Train Image: S316-08-t10_01.ppm</w:t>
      </w:r>
    </w:p>
    <w:p>
      <w:r>
        <w:t>Val Image: S316-02-t10_01.ppm</w:t>
      </w:r>
    </w:p>
    <w:p>
      <w:r>
        <w:t>Precision SIFT: 0.5652173913043478</w:t>
      </w:r>
    </w:p>
    <w:p>
      <w:r>
        <w:t>Recall SIFT: 0.4814814814814815</w:t>
      </w:r>
    </w:p>
    <w:p>
      <w:r>
        <w:t>Accuracy SIFT: 0.52</w:t>
      </w:r>
    </w:p>
    <w:p>
      <w:r>
        <w:t>F1-Score SIFT: 0.52</w:t>
      </w:r>
    </w:p>
    <w:p>
      <w:r>
        <w:t>Precision AKAZE: 0.5714285714285714</w:t>
      </w:r>
    </w:p>
    <w:p>
      <w:r>
        <w:t>Recall AKAZE: 0.5185185185185185</w:t>
      </w:r>
    </w:p>
    <w:p>
      <w:r>
        <w:t>Accuracy AKAZE: 0.53</w:t>
      </w:r>
    </w:p>
    <w:p>
      <w:r>
        <w:t>F1-Score AKAZE: 0.5436893203883495</w:t>
      </w:r>
    </w:p>
    <w:p>
      <w:r>
        <w:t>Best Method (Metrics): AKAZE (AKAZE memiliki Precision lebih tinggi (0.57))</w:t>
      </w:r>
    </w:p>
    <w:p/>
    <w:p>
      <w:r>
        <w:t>Folder: S316</w:t>
      </w:r>
    </w:p>
    <w:p>
      <w:r>
        <w:t>Train Image: S316-08-t10_01.ppm</w:t>
      </w:r>
    </w:p>
    <w:p>
      <w:r>
        <w:t>Val Image: S316-01-t10_01.ppm</w:t>
      </w:r>
    </w:p>
    <w:p>
      <w:r>
        <w:t>Precision SIFT: 0.6296296296296297</w:t>
      </w:r>
    </w:p>
    <w:p>
      <w:r>
        <w:t>Recall SIFT: 0.5483870967741935</w:t>
      </w:r>
    </w:p>
    <w:p>
      <w:r>
        <w:t>Accuracy SIFT: 0.52</w:t>
      </w:r>
    </w:p>
    <w:p>
      <w:r>
        <w:t>F1-Score SIFT: 0.5862068965517241</w:t>
      </w:r>
    </w:p>
    <w:p>
      <w:r>
        <w:t>Precision AKAZE: 0.6046511627906976</w:t>
      </w:r>
    </w:p>
    <w:p>
      <w:r>
        <w:t>Recall AKAZE: 0.4193548387096774</w:t>
      </w:r>
    </w:p>
    <w:p>
      <w:r>
        <w:t>Accuracy AKAZE: 0.47</w:t>
      </w:r>
    </w:p>
    <w:p>
      <w:r>
        <w:t>F1-Score AKAZE: 0.4952380952380953</w:t>
      </w:r>
    </w:p>
    <w:p>
      <w:r>
        <w:t>Best Method (Metrics): SIFT (SIFT memiliki Precision lebih tinggi (0.63))</w:t>
      </w:r>
    </w:p>
    <w:p/>
    <w:p>
      <w:r>
        <w:t>Folder: S316</w:t>
      </w:r>
    </w:p>
    <w:p>
      <w:r>
        <w:t>Train Image: S316-08-t10_01.ppm</w:t>
      </w:r>
    </w:p>
    <w:p>
      <w:r>
        <w:t>Val Image: S316-04-t10_01.ppm</w:t>
      </w:r>
    </w:p>
    <w:p>
      <w:r>
        <w:t>Precision SIFT: 0.5454545454545454</w:t>
      </w:r>
    </w:p>
    <w:p>
      <w:r>
        <w:t>Recall SIFT: 0.4137931034482759</w:t>
      </w:r>
    </w:p>
    <w:p>
      <w:r>
        <w:t>Accuracy SIFT: 0.46</w:t>
      </w:r>
    </w:p>
    <w:p>
      <w:r>
        <w:t>F1-Score SIFT: 0.4705882352941176</w:t>
      </w:r>
    </w:p>
    <w:p>
      <w:r>
        <w:t>Precision AKAZE: 0.5686274509803921</w:t>
      </w:r>
    </w:p>
    <w:p>
      <w:r>
        <w:t>Recall AKAZE: 0.5</w:t>
      </w:r>
    </w:p>
    <w:p>
      <w:r>
        <w:t>Accuracy AKAZE: 0.49</w:t>
      </w:r>
    </w:p>
    <w:p>
      <w:r>
        <w:t>F1-Score AKAZE: 0.5321100917431193</w:t>
      </w:r>
    </w:p>
    <w:p>
      <w:r>
        <w:t>Best Method (Metrics): AKAZE (AKAZE memiliki Precision lebih tinggi (0.57))</w:t>
      </w:r>
    </w:p>
    <w:p/>
    <w:p>
      <w:r>
        <w:t>Folder: S316</w:t>
      </w:r>
    </w:p>
    <w:p>
      <w:r>
        <w:t>Train Image: S316-05-t10_01.ppm</w:t>
      </w:r>
    </w:p>
    <w:p>
      <w:r>
        <w:t>Val Image: S316-03-t10_01.ppm</w:t>
      </w:r>
    </w:p>
    <w:p>
      <w:r>
        <w:t>Precision SIFT: 0.38</w:t>
      </w:r>
    </w:p>
    <w:p>
      <w:r>
        <w:t>Recall SIFT: 0.4042553191489361</w:t>
      </w:r>
    </w:p>
    <w:p>
      <w:r>
        <w:t>Accuracy SIFT: 0.41</w:t>
      </w:r>
    </w:p>
    <w:p>
      <w:r>
        <w:t>F1-Score SIFT: 0.3917525773195876</w:t>
      </w:r>
    </w:p>
    <w:p>
      <w:r>
        <w:t>Precision AKAZE: 0.4259259259259259</w:t>
      </w:r>
    </w:p>
    <w:p>
      <w:r>
        <w:t>Recall AKAZE: 0.4893617021276596</w:t>
      </w:r>
    </w:p>
    <w:p>
      <w:r>
        <w:t>Accuracy AKAZE: 0.45</w:t>
      </w:r>
    </w:p>
    <w:p>
      <w:r>
        <w:t>F1-Score AKAZE: 0.4554455445544555</w:t>
      </w:r>
    </w:p>
    <w:p>
      <w:r>
        <w:t>Best Method (Metrics): AKAZE (AKAZE memiliki Recall lebih tinggi (0.49))</w:t>
      </w:r>
    </w:p>
    <w:p/>
    <w:p>
      <w:r>
        <w:t>Folder: S316</w:t>
      </w:r>
    </w:p>
    <w:p>
      <w:r>
        <w:t>Train Image: S316-05-t10_01.ppm</w:t>
      </w:r>
    </w:p>
    <w:p>
      <w:r>
        <w:t>Val Image: S316-02-t10_01.ppm</w:t>
      </w:r>
    </w:p>
    <w:p>
      <w:r>
        <w:t>Precision SIFT: 0.5</w:t>
      </w:r>
    </w:p>
    <w:p>
      <w:r>
        <w:t>Recall SIFT: 0.4489795918367347</w:t>
      </w:r>
    </w:p>
    <w:p>
      <w:r>
        <w:t>Accuracy SIFT: 0.51</w:t>
      </w:r>
    </w:p>
    <w:p>
      <w:r>
        <w:t>F1-Score SIFT: 0.4731182795698925</w:t>
      </w:r>
    </w:p>
    <w:p>
      <w:r>
        <w:t>Precision AKAZE: 0.5192307692307693</w:t>
      </w:r>
    </w:p>
    <w:p>
      <w:r>
        <w:t>Recall AKAZE: 0.5510204081632653</w:t>
      </w:r>
    </w:p>
    <w:p>
      <w:r>
        <w:t>Accuracy AKAZE: 0.53</w:t>
      </w:r>
    </w:p>
    <w:p>
      <w:r>
        <w:t>F1-Score AKAZE: 0.5346534653465347</w:t>
      </w:r>
    </w:p>
    <w:p>
      <w:r>
        <w:t>Best Method (Metrics): AKAZE (AKAZE memiliki Recall lebih tinggi (0.55))</w:t>
      </w:r>
    </w:p>
    <w:p/>
    <w:p>
      <w:r>
        <w:t>Folder: S316</w:t>
      </w:r>
    </w:p>
    <w:p>
      <w:r>
        <w:t>Train Image: S316-05-t10_01.ppm</w:t>
      </w:r>
    </w:p>
    <w:p>
      <w:r>
        <w:t>Val Image: S316-01-t10_01.ppm</w:t>
      </w:r>
    </w:p>
    <w:p>
      <w:r>
        <w:t>Precision SIFT: 0.52</w:t>
      </w:r>
    </w:p>
    <w:p>
      <w:r>
        <w:t>Recall SIFT: 0.5098039215686274</w:t>
      </w:r>
    </w:p>
    <w:p>
      <w:r>
        <w:t>Accuracy SIFT: 0.51</w:t>
      </w:r>
    </w:p>
    <w:p>
      <w:r>
        <w:t>F1-Score SIFT: 0.5148514851485149</w:t>
      </w:r>
    </w:p>
    <w:p>
      <w:r>
        <w:t>Precision AKAZE: 0.5227272727272727</w:t>
      </w:r>
    </w:p>
    <w:p>
      <w:r>
        <w:t>Recall AKAZE: 0.4509803921568628</w:t>
      </w:r>
    </w:p>
    <w:p>
      <w:r>
        <w:t>Accuracy AKAZE: 0.51</w:t>
      </w:r>
    </w:p>
    <w:p>
      <w:r>
        <w:t>F1-Score AKAZE: 0.4842105263157895</w:t>
      </w:r>
    </w:p>
    <w:p>
      <w:r>
        <w:t>Best Method (Metrics): AKAZE (AKAZE memiliki Precision lebih tinggi (0.52))</w:t>
      </w:r>
    </w:p>
    <w:p/>
    <w:p>
      <w:r>
        <w:t>Folder: S316</w:t>
      </w:r>
    </w:p>
    <w:p>
      <w:r>
        <w:t>Train Image: S316-05-t10_01.ppm</w:t>
      </w:r>
    </w:p>
    <w:p>
      <w:r>
        <w:t>Val Image: S316-04-t10_01.ppm</w:t>
      </w:r>
    </w:p>
    <w:p>
      <w:r>
        <w:t>Precision SIFT: 0.5102040816326531</w:t>
      </w:r>
    </w:p>
    <w:p>
      <w:r>
        <w:t>Recall SIFT: 0.4716981132075472</w:t>
      </w:r>
    </w:p>
    <w:p>
      <w:r>
        <w:t>Accuracy SIFT: 0.48</w:t>
      </w:r>
    </w:p>
    <w:p>
      <w:r>
        <w:t>F1-Score SIFT: 0.4901960784313725</w:t>
      </w:r>
    </w:p>
    <w:p>
      <w:r>
        <w:t>Precision AKAZE: 0.5660377358490566</w:t>
      </w:r>
    </w:p>
    <w:p>
      <w:r>
        <w:t>Recall AKAZE: 0.5660377358490566</w:t>
      </w:r>
    </w:p>
    <w:p>
      <w:r>
        <w:t>Accuracy AKAZE: 0.54</w:t>
      </w:r>
    </w:p>
    <w:p>
      <w:r>
        <w:t>F1-Score AKAZE: 0.5660377358490566</w:t>
      </w:r>
    </w:p>
    <w:p>
      <w:r>
        <w:t>Best Method (Metrics): AKAZE (AKAZE memiliki F1-Score lebih tinggi (0.57))</w:t>
      </w:r>
    </w:p>
    <w:p/>
    <w:p>
      <w:r>
        <w:t>Folder: S316</w:t>
      </w:r>
    </w:p>
    <w:p>
      <w:r>
        <w:t>Train Image: S316-06-t10_01.ppm</w:t>
      </w:r>
    </w:p>
    <w:p>
      <w:r>
        <w:t>Val Image: S316-03-t10_01.ppm</w:t>
      </w:r>
    </w:p>
    <w:p>
      <w:r>
        <w:t>Precision SIFT: 0.5535714285714286</w:t>
      </w:r>
    </w:p>
    <w:p>
      <w:r>
        <w:t>Recall SIFT: 0.5740740740740741</w:t>
      </w:r>
    </w:p>
    <w:p>
      <w:r>
        <w:t>Accuracy SIFT: 0.52</w:t>
      </w:r>
    </w:p>
    <w:p>
      <w:r>
        <w:t>F1-Score SIFT: 0.5636363636363636</w:t>
      </w:r>
    </w:p>
    <w:p>
      <w:r>
        <w:t>Precision AKAZE: 0.4651162790697674</w:t>
      </w:r>
    </w:p>
    <w:p>
      <w:r>
        <w:t>Recall AKAZE: 0.3703703703703703</w:t>
      </w:r>
    </w:p>
    <w:p>
      <w:r>
        <w:t>Accuracy AKAZE: 0.43</w:t>
      </w:r>
    </w:p>
    <w:p>
      <w:r>
        <w:t>F1-Score AKAZE: 0.4123711340206185</w:t>
      </w:r>
    </w:p>
    <w:p>
      <w:r>
        <w:t>Best Method (Metrics): SIFT (SIFT memiliki Recall lebih tinggi (0.57))</w:t>
      </w:r>
    </w:p>
    <w:p/>
    <w:p>
      <w:r>
        <w:t>Folder: S316</w:t>
      </w:r>
    </w:p>
    <w:p>
      <w:r>
        <w:t>Train Image: S316-06-t10_01.ppm</w:t>
      </w:r>
    </w:p>
    <w:p>
      <w:r>
        <w:t>Val Image: S316-02-t10_01.ppm</w:t>
      </w:r>
    </w:p>
    <w:p>
      <w:r>
        <w:t>Precision SIFT: 0.5</w:t>
      </w:r>
    </w:p>
    <w:p>
      <w:r>
        <w:t>Recall SIFT: 0.462962962962963</w:t>
      </w:r>
    </w:p>
    <w:p>
      <w:r>
        <w:t>Accuracy SIFT: 0.46</w:t>
      </w:r>
    </w:p>
    <w:p>
      <w:r>
        <w:t>F1-Score SIFT: 0.4807692307692308</w:t>
      </w:r>
    </w:p>
    <w:p>
      <w:r>
        <w:t>Precision AKAZE: 0.5416666666666666</w:t>
      </w:r>
    </w:p>
    <w:p>
      <w:r>
        <w:t>Recall AKAZE: 0.4814814814814815</w:t>
      </w:r>
    </w:p>
    <w:p>
      <w:r>
        <w:t>Accuracy AKAZE: 0.5</w:t>
      </w:r>
    </w:p>
    <w:p>
      <w:r>
        <w:t>F1-Score AKAZE: 0.5098039215686274</w:t>
      </w:r>
    </w:p>
    <w:p>
      <w:r>
        <w:t>Best Method (Metrics): AKAZE (AKAZE memiliki Precision lebih tinggi (0.54))</w:t>
      </w:r>
    </w:p>
    <w:p/>
    <w:p>
      <w:r>
        <w:t>Folder: S316</w:t>
      </w:r>
    </w:p>
    <w:p>
      <w:r>
        <w:t>Train Image: S316-06-t10_01.ppm</w:t>
      </w:r>
    </w:p>
    <w:p>
      <w:r>
        <w:t>Val Image: S316-01-t10_01.ppm</w:t>
      </w:r>
    </w:p>
    <w:p>
      <w:r>
        <w:t>Precision SIFT: 0.3958333333333333</w:t>
      </w:r>
    </w:p>
    <w:p>
      <w:r>
        <w:t>Recall SIFT: 0.4523809523809524</w:t>
      </w:r>
    </w:p>
    <w:p>
      <w:r>
        <w:t>Accuracy SIFT: 0.48</w:t>
      </w:r>
    </w:p>
    <w:p>
      <w:r>
        <w:t>F1-Score SIFT: 0.4222222222222222</w:t>
      </w:r>
    </w:p>
    <w:p>
      <w:r>
        <w:t>Precision AKAZE: 0.3888888888888889</w:t>
      </w:r>
    </w:p>
    <w:p>
      <w:r>
        <w:t>Recall AKAZE: 0.5</w:t>
      </w:r>
    </w:p>
    <w:p>
      <w:r>
        <w:t>Accuracy AKAZE: 0.46</w:t>
      </w:r>
    </w:p>
    <w:p>
      <w:r>
        <w:t>F1-Score AKAZE: 0.4375</w:t>
      </w:r>
    </w:p>
    <w:p>
      <w:r>
        <w:t>Best Method (Metrics): AKAZE (AKAZE memiliki Recall lebih tinggi (0.50))</w:t>
      </w:r>
    </w:p>
    <w:p/>
    <w:p>
      <w:r>
        <w:t>Folder: S316</w:t>
      </w:r>
    </w:p>
    <w:p>
      <w:r>
        <w:t>Train Image: S316-06-t10_01.ppm</w:t>
      </w:r>
    </w:p>
    <w:p>
      <w:r>
        <w:t>Val Image: S316-04-t10_01.ppm</w:t>
      </w:r>
    </w:p>
    <w:p>
      <w:r>
        <w:t>Precision SIFT: 0.4897959183673469</w:t>
      </w:r>
    </w:p>
    <w:p>
      <w:r>
        <w:t>Recall SIFT: 0.5</w:t>
      </w:r>
    </w:p>
    <w:p>
      <w:r>
        <w:t>Accuracy SIFT: 0.51</w:t>
      </w:r>
    </w:p>
    <w:p>
      <w:r>
        <w:t>F1-Score SIFT: 0.4948453608247423</w:t>
      </w:r>
    </w:p>
    <w:p>
      <w:r>
        <w:t>Precision AKAZE: 0.4642857142857143</w:t>
      </w:r>
    </w:p>
    <w:p>
      <w:r>
        <w:t>Recall AKAZE: 0.5416666666666666</w:t>
      </w:r>
    </w:p>
    <w:p>
      <w:r>
        <w:t>Accuracy AKAZE: 0.48</w:t>
      </w:r>
    </w:p>
    <w:p>
      <w:r>
        <w:t>F1-Score AKAZE: 0.5</w:t>
      </w:r>
    </w:p>
    <w:p>
      <w:r>
        <w:t>Best Method (Metrics): AKAZE (AKAZE memiliki Recall lebih tinggi (0.54))</w:t>
      </w:r>
    </w:p>
    <w:p/>
    <w:p>
      <w:r>
        <w:t>Folder: S321</w:t>
      </w:r>
    </w:p>
    <w:p>
      <w:r>
        <w:t>Train Image: S321-03-t10_02.ppm</w:t>
      </w:r>
    </w:p>
    <w:p>
      <w:r>
        <w:t>Val Image: S321-03-t10_01.ppm</w:t>
      </w:r>
    </w:p>
    <w:p>
      <w:r>
        <w:t>Precision SIFT: 0.4893617021276596</w:t>
      </w:r>
    </w:p>
    <w:p>
      <w:r>
        <w:t>Recall SIFT: 0.4423076923076923</w:t>
      </w:r>
    </w:p>
    <w:p>
      <w:r>
        <w:t>Accuracy SIFT: 0.47</w:t>
      </w:r>
    </w:p>
    <w:p>
      <w:r>
        <w:t>F1-Score SIFT: 0.4646464646464646</w:t>
      </w:r>
    </w:p>
    <w:p>
      <w:r>
        <w:t>Precision AKAZE: 0.52</w:t>
      </w:r>
    </w:p>
    <w:p>
      <w:r>
        <w:t>Recall AKAZE: 0.5</w:t>
      </w:r>
    </w:p>
    <w:p>
      <w:r>
        <w:t>Accuracy AKAZE: 0.5</w:t>
      </w:r>
    </w:p>
    <w:p>
      <w:r>
        <w:t>F1-Score AKAZE: 0.5098039215686274</w:t>
      </w:r>
    </w:p>
    <w:p>
      <w:r>
        <w:t>Best Method (Metrics): AKAZE (AKAZE memiliki Precision lebih tinggi (0.52))</w:t>
      </w:r>
    </w:p>
    <w:p/>
    <w:p>
      <w:r>
        <w:t>Folder: S321</w:t>
      </w:r>
    </w:p>
    <w:p>
      <w:r>
        <w:t>Train Image: S321-03-t10_02.ppm</w:t>
      </w:r>
    </w:p>
    <w:p>
      <w:r>
        <w:t>Val Image: S321-01-t10_01.ppm</w:t>
      </w:r>
    </w:p>
    <w:p>
      <w:r>
        <w:t>Precision SIFT: 0.3958333333333333</w:t>
      </w:r>
    </w:p>
    <w:p>
      <w:r>
        <w:t>Recall SIFT: 0.4130434782608696</w:t>
      </w:r>
    </w:p>
    <w:p>
      <w:r>
        <w:t>Accuracy SIFT: 0.44</w:t>
      </w:r>
    </w:p>
    <w:p>
      <w:r>
        <w:t>F1-Score SIFT: 0.4042553191489361</w:t>
      </w:r>
    </w:p>
    <w:p>
      <w:r>
        <w:t>Precision AKAZE: 0.4313725490196079</w:t>
      </w:r>
    </w:p>
    <w:p>
      <w:r>
        <w:t>Recall AKAZE: 0.4782608695652174</w:t>
      </w:r>
    </w:p>
    <w:p>
      <w:r>
        <w:t>Accuracy AKAZE: 0.47</w:t>
      </w:r>
    </w:p>
    <w:p>
      <w:r>
        <w:t>F1-Score AKAZE: 0.4536082474226804</w:t>
      </w:r>
    </w:p>
    <w:p>
      <w:r>
        <w:t>Best Method (Metrics): AKAZE (AKAZE memiliki Recall lebih tinggi (0.48))</w:t>
      </w:r>
    </w:p>
    <w:p/>
    <w:p>
      <w:r>
        <w:t>Folder: S321</w:t>
      </w:r>
    </w:p>
    <w:p>
      <w:r>
        <w:t>Train Image: S321-03-t10_02.ppm</w:t>
      </w:r>
    </w:p>
    <w:p>
      <w:r>
        <w:t>Val Image: S321-02-t10_01.ppm</w:t>
      </w:r>
    </w:p>
    <w:p>
      <w:r>
        <w:t>Precision SIFT: 0.3409090909090909</w:t>
      </w:r>
    </w:p>
    <w:p>
      <w:r>
        <w:t>Recall SIFT: 0.3061224489795918</w:t>
      </w:r>
    </w:p>
    <w:p>
      <w:r>
        <w:t>Accuracy SIFT: 0.37</w:t>
      </w:r>
    </w:p>
    <w:p>
      <w:r>
        <w:t>F1-Score SIFT: 0.3225806451612903</w:t>
      </w:r>
    </w:p>
    <w:p>
      <w:r>
        <w:t>Precision AKAZE: 0.4888888888888889</w:t>
      </w:r>
    </w:p>
    <w:p>
      <w:r>
        <w:t>Recall AKAZE: 0.4489795918367347</w:t>
      </w:r>
    </w:p>
    <w:p>
      <w:r>
        <w:t>Accuracy AKAZE: 0.5</w:t>
      </w:r>
    </w:p>
    <w:p>
      <w:r>
        <w:t>F1-Score AKAZE: 0.4680851063829787</w:t>
      </w:r>
    </w:p>
    <w:p>
      <w:r>
        <w:t>Best Method (Metrics): AKAZE (AKAZE memiliki Accuracy lebih tinggi (0.50))</w:t>
      </w:r>
    </w:p>
    <w:p/>
    <w:p>
      <w:r>
        <w:t>Folder: S364</w:t>
      </w:r>
    </w:p>
    <w:p>
      <w:r>
        <w:t>Train Image: S364-02-t10_01.ppm</w:t>
      </w:r>
    </w:p>
    <w:p>
      <w:r>
        <w:t>Val Image: S364-01-t10_01.ppm</w:t>
      </w:r>
    </w:p>
    <w:p>
      <w:r>
        <w:t>Precision SIFT: 0.525</w:t>
      </w:r>
    </w:p>
    <w:p>
      <w:r>
        <w:t>Recall SIFT: 0.4285714285714285</w:t>
      </w:r>
    </w:p>
    <w:p>
      <w:r>
        <w:t>Accuracy SIFT: 0.53</w:t>
      </w:r>
    </w:p>
    <w:p>
      <w:r>
        <w:t>F1-Score SIFT: 0.4719101123595505</w:t>
      </w:r>
    </w:p>
    <w:p>
      <w:r>
        <w:t>Precision AKAZE: 0.5306122448979592</w:t>
      </w:r>
    </w:p>
    <w:p>
      <w:r>
        <w:t>Recall AKAZE: 0.5306122448979592</w:t>
      </w:r>
    </w:p>
    <w:p>
      <w:r>
        <w:t>Accuracy AKAZE: 0.54</w:t>
      </w:r>
    </w:p>
    <w:p>
      <w:r>
        <w:t>F1-Score AKAZE: 0.5306122448979592</w:t>
      </w:r>
    </w:p>
    <w:p>
      <w:r>
        <w:t>Best Method (Metrics): AKAZE (AKAZE memiliki Accuracy lebih tinggi (0.54))</w:t>
      </w:r>
    </w:p>
    <w:p/>
    <w:p>
      <w:r>
        <w:t>Folder: S357</w:t>
      </w:r>
    </w:p>
    <w:p>
      <w:r>
        <w:t>Train Image: S357-02-t10_01.ppm</w:t>
      </w:r>
    </w:p>
    <w:p>
      <w:r>
        <w:t>Val Image: S357-01-t10_01.ppm</w:t>
      </w:r>
    </w:p>
    <w:p>
      <w:r>
        <w:t>Precision SIFT: 0.5454545454545454</w:t>
      </w:r>
    </w:p>
    <w:p>
      <w:r>
        <w:t>Recall SIFT: 0.5660377358490566</w:t>
      </w:r>
    </w:p>
    <w:p>
      <w:r>
        <w:t>Accuracy SIFT: 0.52</w:t>
      </w:r>
    </w:p>
    <w:p>
      <w:r>
        <w:t>F1-Score SIFT: 0.5555555555555556</w:t>
      </w:r>
    </w:p>
    <w:p>
      <w:r>
        <w:t>Precision AKAZE: 0.5471698113207547</w:t>
      </w:r>
    </w:p>
    <w:p>
      <w:r>
        <w:t>Recall AKAZE: 0.5471698113207547</w:t>
      </w:r>
    </w:p>
    <w:p>
      <w:r>
        <w:t>Accuracy AKAZE: 0.52</w:t>
      </w:r>
    </w:p>
    <w:p>
      <w:r>
        <w:t>F1-Score AKAZE: 0.5471698113207547</w:t>
      </w:r>
    </w:p>
    <w:p>
      <w:r>
        <w:t>Best Method (Metrics): SIFT (SIFT memiliki Recall lebih tinggi (0.57))</w:t>
      </w:r>
    </w:p>
    <w:p/>
    <w:p>
      <w:r>
        <w:t>Folder: S355</w:t>
      </w:r>
    </w:p>
    <w:p>
      <w:r>
        <w:t>Train Image: S355-01-t10_01.ppm</w:t>
      </w:r>
    </w:p>
    <w:p>
      <w:r>
        <w:t>Val Image: S355-02-t10_01.ppm</w:t>
      </w:r>
    </w:p>
    <w:p>
      <w:r>
        <w:t>Precision SIFT: 0.4680851063829787</w:t>
      </w:r>
    </w:p>
    <w:p>
      <w:r>
        <w:t>Recall SIFT: 0.4313725490196079</w:t>
      </w:r>
    </w:p>
    <w:p>
      <w:r>
        <w:t>Accuracy SIFT: 0.46</w:t>
      </w:r>
    </w:p>
    <w:p>
      <w:r>
        <w:t>F1-Score SIFT: 0.4489795918367347</w:t>
      </w:r>
    </w:p>
    <w:p>
      <w:r>
        <w:t>Precision AKAZE: 0.5614035087719298</w:t>
      </w:r>
    </w:p>
    <w:p>
      <w:r>
        <w:t>Recall AKAZE: 0.6274509803921569</w:t>
      </w:r>
    </w:p>
    <w:p>
      <w:r>
        <w:t>Accuracy AKAZE: 0.56</w:t>
      </w:r>
    </w:p>
    <w:p>
      <w:r>
        <w:t>F1-Score AKAZE: 0.5925925925925926</w:t>
      </w:r>
    </w:p>
    <w:p>
      <w:r>
        <w:t>Best Method (Metrics): AKAZE (AKAZE memiliki Recall lebih tinggi (0.63))</w:t>
      </w:r>
    </w:p>
    <w:p/>
    <w:p>
      <w:r>
        <w:t>Folder: S341</w:t>
      </w:r>
    </w:p>
    <w:p>
      <w:r>
        <w:t>Train Image: S341-01-t10_01.ppm</w:t>
      </w:r>
    </w:p>
    <w:p>
      <w:r>
        <w:t>Val Image: S341-02-t10_01.ppm</w:t>
      </w:r>
    </w:p>
    <w:p>
      <w:r>
        <w:t>Precision SIFT: 0.4782608695652174</w:t>
      </w:r>
    </w:p>
    <w:p>
      <w:r>
        <w:t>Recall SIFT: 0.4230769230769231</w:t>
      </w:r>
    </w:p>
    <w:p>
      <w:r>
        <w:t>Accuracy SIFT: 0.46</w:t>
      </w:r>
    </w:p>
    <w:p>
      <w:r>
        <w:t>F1-Score SIFT: 0.4489795918367347</w:t>
      </w:r>
    </w:p>
    <w:p>
      <w:r>
        <w:t>Precision AKAZE: 0.4680851063829787</w:t>
      </w:r>
    </w:p>
    <w:p>
      <w:r>
        <w:t>Recall AKAZE: 0.4230769230769231</w:t>
      </w:r>
    </w:p>
    <w:p>
      <w:r>
        <w:t>Accuracy AKAZE: 0.45</w:t>
      </w:r>
    </w:p>
    <w:p>
      <w:r>
        <w:t>F1-Score AKAZE: 0.4444444444444444</w:t>
      </w:r>
    </w:p>
    <w:p>
      <w:r>
        <w:t>Best Method (Metrics): SIFT (SIFT memiliki Precision lebih tinggi (0.48))</w:t>
      </w:r>
    </w:p>
    <w:p/>
    <w:p>
      <w:r>
        <w:t>Folder: S352</w:t>
      </w:r>
    </w:p>
    <w:p>
      <w:r>
        <w:t>Train Image: S352-03-t10_01.ppm</w:t>
      </w:r>
    </w:p>
    <w:p>
      <w:r>
        <w:t>Val Image: S352-01-t10_01.ppm</w:t>
      </w:r>
    </w:p>
    <w:p>
      <w:r>
        <w:t>Precision SIFT: 0.5416666666666666</w:t>
      </w:r>
    </w:p>
    <w:p>
      <w:r>
        <w:t>Recall SIFT: 0.5306122448979592</w:t>
      </w:r>
    </w:p>
    <w:p>
      <w:r>
        <w:t>Accuracy SIFT: 0.55</w:t>
      </w:r>
    </w:p>
    <w:p>
      <w:r>
        <w:t>F1-Score SIFT: 0.5360824742268041</w:t>
      </w:r>
    </w:p>
    <w:p>
      <w:r>
        <w:t>Precision AKAZE: 0.5</w:t>
      </w:r>
    </w:p>
    <w:p>
      <w:r>
        <w:t>Recall AKAZE: 0.5102040816326531</w:t>
      </w:r>
    </w:p>
    <w:p>
      <w:r>
        <w:t>Accuracy AKAZE: 0.51</w:t>
      </w:r>
    </w:p>
    <w:p>
      <w:r>
        <w:t>F1-Score AKAZE: 0.5050505050505051</w:t>
      </w:r>
    </w:p>
    <w:p>
      <w:r>
        <w:t>Best Method (Metrics): SIFT (SIFT memiliki Accuracy lebih tinggi (0.55))</w:t>
      </w:r>
    </w:p>
    <w:p/>
    <w:p>
      <w:r>
        <w:t>Folder: S352</w:t>
      </w:r>
    </w:p>
    <w:p>
      <w:r>
        <w:t>Train Image: S352-03-t10_01.ppm</w:t>
      </w:r>
    </w:p>
    <w:p>
      <w:r>
        <w:t>Val Image: S352-02-t10_01.ppm</w:t>
      </w:r>
    </w:p>
    <w:p>
      <w:r>
        <w:t>Precision SIFT: 0.6274509803921569</w:t>
      </w:r>
    </w:p>
    <w:p>
      <w:r>
        <w:t>Recall SIFT: 0.4923076923076923</w:t>
      </w:r>
    </w:p>
    <w:p>
      <w:r>
        <w:t>Accuracy SIFT: 0.48</w:t>
      </w:r>
    </w:p>
    <w:p>
      <w:r>
        <w:t>F1-Score SIFT: 0.5517241379310345</w:t>
      </w:r>
    </w:p>
    <w:p>
      <w:r>
        <w:t>Precision AKAZE: 0.5882352941176471</w:t>
      </w:r>
    </w:p>
    <w:p>
      <w:r>
        <w:t>Recall AKAZE: 0.4615384615384616</w:t>
      </w:r>
    </w:p>
    <w:p>
      <w:r>
        <w:t>Accuracy AKAZE: 0.44</w:t>
      </w:r>
    </w:p>
    <w:p>
      <w:r>
        <w:t>F1-Score AKAZE: 0.5172413793103449</w:t>
      </w:r>
    </w:p>
    <w:p>
      <w:r>
        <w:t>Best Method (Metrics): SIFT (SIFT memiliki Precision lebih tinggi (0.63))</w:t>
      </w:r>
    </w:p>
    <w:p/>
    <w:p>
      <w:r>
        <w:t>Folder: S352</w:t>
      </w:r>
    </w:p>
    <w:p>
      <w:r>
        <w:t>Train Image: S352-04-t10_01.ppm</w:t>
      </w:r>
    </w:p>
    <w:p>
      <w:r>
        <w:t>Val Image: S352-01-t10_01.ppm</w:t>
      </w:r>
    </w:p>
    <w:p>
      <w:r>
        <w:t>Precision SIFT: 0.4130434782608696</w:t>
      </w:r>
    </w:p>
    <w:p>
      <w:r>
        <w:t>Recall SIFT: 0.3877551020408163</w:t>
      </w:r>
    </w:p>
    <w:p>
      <w:r>
        <w:t>Accuracy SIFT: 0.43</w:t>
      </w:r>
    </w:p>
    <w:p>
      <w:r>
        <w:t>F1-Score SIFT: 0.4</w:t>
      </w:r>
    </w:p>
    <w:p>
      <w:r>
        <w:t>Precision AKAZE: 0.5384615384615384</w:t>
      </w:r>
    </w:p>
    <w:p>
      <w:r>
        <w:t>Recall AKAZE: 0.5714285714285714</w:t>
      </w:r>
    </w:p>
    <w:p>
      <w:r>
        <w:t>Accuracy AKAZE: 0.55</w:t>
      </w:r>
    </w:p>
    <w:p>
      <w:r>
        <w:t>F1-Score AKAZE: 0.5544554455445545</w:t>
      </w:r>
    </w:p>
    <w:p>
      <w:r>
        <w:t>Best Method (Metrics): AKAZE (AKAZE memiliki Recall lebih tinggi (0.57))</w:t>
      </w:r>
    </w:p>
    <w:p/>
    <w:p>
      <w:r>
        <w:t>Folder: S352</w:t>
      </w:r>
    </w:p>
    <w:p>
      <w:r>
        <w:t>Train Image: S352-04-t10_01.ppm</w:t>
      </w:r>
    </w:p>
    <w:p>
      <w:r>
        <w:t>Val Image: S352-02-t10_01.ppm</w:t>
      </w:r>
    </w:p>
    <w:p>
      <w:r>
        <w:t>Precision SIFT: 0.4716981132075472</w:t>
      </w:r>
    </w:p>
    <w:p>
      <w:r>
        <w:t>Recall SIFT: 0.4901960784313725</w:t>
      </w:r>
    </w:p>
    <w:p>
      <w:r>
        <w:t>Accuracy SIFT: 0.46</w:t>
      </w:r>
    </w:p>
    <w:p>
      <w:r>
        <w:t>F1-Score SIFT: 0.4807692307692308</w:t>
      </w:r>
    </w:p>
    <w:p>
      <w:r>
        <w:t>Precision AKAZE: 0.5686274509803921</w:t>
      </w:r>
    </w:p>
    <w:p>
      <w:r>
        <w:t>Recall AKAZE: 0.5686274509803921</w:t>
      </w:r>
    </w:p>
    <w:p>
      <w:r>
        <w:t>Accuracy AKAZE: 0.56</w:t>
      </w:r>
    </w:p>
    <w:p>
      <w:r>
        <w:t>F1-Score AKAZE: 0.5686274509803921</w:t>
      </w:r>
    </w:p>
    <w:p>
      <w:r>
        <w:t>Best Method (Metrics): AKAZE (AKAZE memiliki F1-Score lebih tinggi (0.57))</w:t>
      </w:r>
    </w:p>
    <w:p/>
    <w:p>
      <w:r>
        <w:t>Folder: S346</w:t>
      </w:r>
    </w:p>
    <w:p>
      <w:r>
        <w:t>Train Image: S346-02-t10_01.ppm</w:t>
      </w:r>
    </w:p>
    <w:p>
      <w:r>
        <w:t>Val Image: S346-03-t10_01.ppm</w:t>
      </w:r>
    </w:p>
    <w:p>
      <w:r>
        <w:t>Precision SIFT: 0.48</w:t>
      </w:r>
    </w:p>
    <w:p>
      <w:r>
        <w:t>Recall SIFT: 0.4615384615384616</w:t>
      </w:r>
    </w:p>
    <w:p>
      <w:r>
        <w:t>Accuracy SIFT: 0.46</w:t>
      </w:r>
    </w:p>
    <w:p>
      <w:r>
        <w:t>F1-Score SIFT: 0.4705882352941176</w:t>
      </w:r>
    </w:p>
    <w:p>
      <w:r>
        <w:t>Precision AKAZE: 0.5111111111111111</w:t>
      </w:r>
    </w:p>
    <w:p>
      <w:r>
        <w:t>Recall AKAZE: 0.4423076923076923</w:t>
      </w:r>
    </w:p>
    <w:p>
      <w:r>
        <w:t>Accuracy AKAZE: 0.49</w:t>
      </w:r>
    </w:p>
    <w:p>
      <w:r>
        <w:t>F1-Score AKAZE: 0.4742268041237113</w:t>
      </w:r>
    </w:p>
    <w:p>
      <w:r>
        <w:t>Best Method (Metrics): AKAZE (AKAZE memiliki Precision lebih tinggi (0.51))</w:t>
      </w:r>
    </w:p>
    <w:p/>
    <w:p>
      <w:r>
        <w:t>Folder: S346</w:t>
      </w:r>
    </w:p>
    <w:p>
      <w:r>
        <w:t>Train Image: S346-01-t10_01.ppm</w:t>
      </w:r>
    </w:p>
    <w:p>
      <w:r>
        <w:t>Val Image: S346-03-t10_01.ppm</w:t>
      </w:r>
    </w:p>
    <w:p>
      <w:r>
        <w:t>Precision SIFT: 0.5510204081632653</w:t>
      </w:r>
    </w:p>
    <w:p>
      <w:r>
        <w:t>Recall SIFT: 0.4821428571428572</w:t>
      </w:r>
    </w:p>
    <w:p>
      <w:r>
        <w:t>Accuracy SIFT: 0.49</w:t>
      </w:r>
    </w:p>
    <w:p>
      <w:r>
        <w:t>F1-Score SIFT: 0.5142857142857142</w:t>
      </w:r>
    </w:p>
    <w:p>
      <w:r>
        <w:t>Precision AKAZE: 0.65</w:t>
      </w:r>
    </w:p>
    <w:p>
      <w:r>
        <w:t>Recall AKAZE: 0.4642857142857143</w:t>
      </w:r>
    </w:p>
    <w:p>
      <w:r>
        <w:t>Accuracy AKAZE: 0.56</w:t>
      </w:r>
    </w:p>
    <w:p>
      <w:r>
        <w:t>F1-Score AKAZE: 0.5416666666666666</w:t>
      </w:r>
    </w:p>
    <w:p>
      <w:r>
        <w:t>Best Method (Metrics): AKAZE (AKAZE memiliki Precision lebih tinggi (0.65))</w:t>
      </w:r>
    </w:p>
    <w:p/>
    <w:p>
      <w:r>
        <w:t>Folder: S354</w:t>
      </w:r>
    </w:p>
    <w:p>
      <w:r>
        <w:t>Train Image: S354-02-t10_01.ppm</w:t>
      </w:r>
    </w:p>
    <w:p>
      <w:r>
        <w:t>Val Image: S354-04-t10_01.ppm</w:t>
      </w:r>
    </w:p>
    <w:p>
      <w:r>
        <w:t>Precision SIFT: 0.5208333333333334</w:t>
      </w:r>
    </w:p>
    <w:p>
      <w:r>
        <w:t>Recall SIFT: 0.5208333333333334</w:t>
      </w:r>
    </w:p>
    <w:p>
      <w:r>
        <w:t>Accuracy SIFT: 0.54</w:t>
      </w:r>
    </w:p>
    <w:p>
      <w:r>
        <w:t>F1-Score SIFT: 0.5208333333333334</w:t>
      </w:r>
    </w:p>
    <w:p>
      <w:r>
        <w:t>Precision AKAZE: 0.4565217391304348</w:t>
      </w:r>
    </w:p>
    <w:p>
      <w:r>
        <w:t>Recall AKAZE: 0.4375</w:t>
      </w:r>
    </w:p>
    <w:p>
      <w:r>
        <w:t>Accuracy AKAZE: 0.48</w:t>
      </w:r>
    </w:p>
    <w:p>
      <w:r>
        <w:t>F1-Score AKAZE: 0.4468085106382979</w:t>
      </w:r>
    </w:p>
    <w:p>
      <w:r>
        <w:t>Best Method (Metrics): SIFT (SIFT memiliki Accuracy lebih tinggi (0.54))</w:t>
      </w:r>
    </w:p>
    <w:p/>
    <w:p>
      <w:r>
        <w:t>Folder: S354</w:t>
      </w:r>
    </w:p>
    <w:p>
      <w:r>
        <w:t>Train Image: S354-02-t10_01.ppm</w:t>
      </w:r>
    </w:p>
    <w:p>
      <w:r>
        <w:t>Val Image: S354-03-t10_01.ppm</w:t>
      </w:r>
    </w:p>
    <w:p>
      <w:r>
        <w:t>Precision SIFT: 0.5111111111111111</w:t>
      </w:r>
    </w:p>
    <w:p>
      <w:r>
        <w:t>Recall SIFT: 0.4423076923076923</w:t>
      </w:r>
    </w:p>
    <w:p>
      <w:r>
        <w:t>Accuracy SIFT: 0.49</w:t>
      </w:r>
    </w:p>
    <w:p>
      <w:r>
        <w:t>F1-Score SIFT: 0.4742268041237113</w:t>
      </w:r>
    </w:p>
    <w:p>
      <w:r>
        <w:t>Precision AKAZE: 0.5178571428571429</w:t>
      </w:r>
    </w:p>
    <w:p>
      <w:r>
        <w:t>Recall AKAZE: 0.5576923076923077</w:t>
      </w:r>
    </w:p>
    <w:p>
      <w:r>
        <w:t>Accuracy AKAZE: 0.5</w:t>
      </w:r>
    </w:p>
    <w:p>
      <w:r>
        <w:t>F1-Score AKAZE: 0.5370370370370371</w:t>
      </w:r>
    </w:p>
    <w:p>
      <w:r>
        <w:t>Best Method (Metrics): AKAZE (AKAZE memiliki Recall lebih tinggi (0.56))</w:t>
      </w:r>
    </w:p>
    <w:p/>
    <w:p>
      <w:r>
        <w:t>Folder: S354</w:t>
      </w:r>
    </w:p>
    <w:p>
      <w:r>
        <w:t>Train Image: S354-02-t10_01.ppm</w:t>
      </w:r>
    </w:p>
    <w:p>
      <w:r>
        <w:t>Val Image: S354-01-t10_01.ppm</w:t>
      </w:r>
    </w:p>
    <w:p>
      <w:r>
        <w:t>Precision SIFT: 0.425531914893617</w:t>
      </w:r>
    </w:p>
    <w:p>
      <w:r>
        <w:t>Recall SIFT: 0.4166666666666667</w:t>
      </w:r>
    </w:p>
    <w:p>
      <w:r>
        <w:t>Accuracy SIFT: 0.45</w:t>
      </w:r>
    </w:p>
    <w:p>
      <w:r>
        <w:t>F1-Score SIFT: 0.4210526315789473</w:t>
      </w:r>
    </w:p>
    <w:p>
      <w:r>
        <w:t>Precision AKAZE: 0.5217391304347826</w:t>
      </w:r>
    </w:p>
    <w:p>
      <w:r>
        <w:t>Recall AKAZE: 0.5</w:t>
      </w:r>
    </w:p>
    <w:p>
      <w:r>
        <w:t>Accuracy AKAZE: 0.54</w:t>
      </w:r>
    </w:p>
    <w:p>
      <w:r>
        <w:t>F1-Score AKAZE: 0.5106382978723404</w:t>
      </w:r>
    </w:p>
    <w:p>
      <w:r>
        <w:t>Best Method (Metrics): AKAZE (AKAZE memiliki Accuracy lebih tinggi (0.54))</w:t>
      </w:r>
    </w:p>
    <w:p/>
    <w:p>
      <w:r>
        <w:t>Folder: S353</w:t>
      </w:r>
    </w:p>
    <w:p>
      <w:r>
        <w:t>Train Image: S353-03-t10_01.ppm</w:t>
      </w:r>
    </w:p>
    <w:p>
      <w:r>
        <w:t>Val Image: S353-08-t10_01.ppm</w:t>
      </w:r>
    </w:p>
    <w:p>
      <w:r>
        <w:t>Precision SIFT: 0.4878048780487805</w:t>
      </w:r>
    </w:p>
    <w:p>
      <w:r>
        <w:t>Recall SIFT: 0.4</w:t>
      </w:r>
    </w:p>
    <w:p>
      <w:r>
        <w:t>Accuracy SIFT: 0.49</w:t>
      </w:r>
    </w:p>
    <w:p>
      <w:r>
        <w:t>F1-Score SIFT: 0.4395604395604396</w:t>
      </w:r>
    </w:p>
    <w:p>
      <w:r>
        <w:t>Precision AKAZE: 0.4528301886792453</w:t>
      </w:r>
    </w:p>
    <w:p>
      <w:r>
        <w:t>Recall AKAZE: 0.48</w:t>
      </w:r>
    </w:p>
    <w:p>
      <w:r>
        <w:t>Accuracy AKAZE: 0.45</w:t>
      </w:r>
    </w:p>
    <w:p>
      <w:r>
        <w:t>F1-Score AKAZE: 0.4660194174757282</w:t>
      </w:r>
    </w:p>
    <w:p>
      <w:r>
        <w:t>Best Method (Metrics): SIFT (SIFT memiliki Accuracy lebih tinggi (0.49))</w:t>
      </w:r>
    </w:p>
    <w:p/>
    <w:p>
      <w:r>
        <w:t>Folder: S353</w:t>
      </w:r>
    </w:p>
    <w:p>
      <w:r>
        <w:t>Train Image: S353-03-t10_01.ppm</w:t>
      </w:r>
    </w:p>
    <w:p>
      <w:r>
        <w:t>Val Image: S353-05-t10_01.ppm</w:t>
      </w:r>
    </w:p>
    <w:p>
      <w:r>
        <w:t>Precision SIFT: 0.6875</w:t>
      </w:r>
    </w:p>
    <w:p>
      <w:r>
        <w:t>Recall SIFT: 0.5409836065573771</w:t>
      </w:r>
    </w:p>
    <w:p>
      <w:r>
        <w:t>Accuracy SIFT: 0.57</w:t>
      </w:r>
    </w:p>
    <w:p>
      <w:r>
        <w:t>F1-Score SIFT: 0.6055045871559633</w:t>
      </w:r>
    </w:p>
    <w:p>
      <w:r>
        <w:t>Precision AKAZE: 0.5652173913043478</w:t>
      </w:r>
    </w:p>
    <w:p>
      <w:r>
        <w:t>Recall AKAZE: 0.4262295081967213</w:t>
      </w:r>
    </w:p>
    <w:p>
      <w:r>
        <w:t>Accuracy AKAZE: 0.45</w:t>
      </w:r>
    </w:p>
    <w:p>
      <w:r>
        <w:t>F1-Score AKAZE: 0.485981308411215</w:t>
      </w:r>
    </w:p>
    <w:p>
      <w:r>
        <w:t>Best Method (Metrics): SIFT (SIFT memiliki Precision lebih tinggi (0.69))</w:t>
      </w:r>
    </w:p>
    <w:p/>
    <w:p>
      <w:r>
        <w:t>Folder: S353</w:t>
      </w:r>
    </w:p>
    <w:p>
      <w:r>
        <w:t>Train Image: S353-01-t10_01.ppm</w:t>
      </w:r>
    </w:p>
    <w:p>
      <w:r>
        <w:t>Val Image: S353-08-t10_01.ppm</w:t>
      </w:r>
    </w:p>
    <w:p>
      <w:r>
        <w:t>Precision SIFT: 0.5714285714285714</w:t>
      </w:r>
    </w:p>
    <w:p>
      <w:r>
        <w:t>Recall SIFT: 0.48</w:t>
      </w:r>
    </w:p>
    <w:p>
      <w:r>
        <w:t>Accuracy SIFT: 0.56</w:t>
      </w:r>
    </w:p>
    <w:p>
      <w:r>
        <w:t>F1-Score SIFT: 0.5217391304347826</w:t>
      </w:r>
    </w:p>
    <w:p>
      <w:r>
        <w:t>Precision AKAZE: 0.4716981132075472</w:t>
      </w:r>
    </w:p>
    <w:p>
      <w:r>
        <w:t>Recall AKAZE: 0.5</w:t>
      </w:r>
    </w:p>
    <w:p>
      <w:r>
        <w:t>Accuracy AKAZE: 0.47</w:t>
      </w:r>
    </w:p>
    <w:p>
      <w:r>
        <w:t>F1-Score AKAZE: 0.4854368932038835</w:t>
      </w:r>
    </w:p>
    <w:p>
      <w:r>
        <w:t>Best Method (Metrics): SIFT (SIFT memiliki Precision lebih tinggi (0.57))</w:t>
      </w:r>
    </w:p>
    <w:p/>
    <w:p>
      <w:r>
        <w:t>Folder: S353</w:t>
      </w:r>
    </w:p>
    <w:p>
      <w:r>
        <w:t>Train Image: S353-01-t10_01.ppm</w:t>
      </w:r>
    </w:p>
    <w:p>
      <w:r>
        <w:t>Val Image: S353-05-t10_01.ppm</w:t>
      </w:r>
    </w:p>
    <w:p>
      <w:r>
        <w:t>Precision SIFT: 0.4583333333333333</w:t>
      </w:r>
    </w:p>
    <w:p>
      <w:r>
        <w:t>Recall SIFT: 0.4583333333333333</w:t>
      </w:r>
    </w:p>
    <w:p>
      <w:r>
        <w:t>Accuracy SIFT: 0.48</w:t>
      </w:r>
    </w:p>
    <w:p>
      <w:r>
        <w:t>F1-Score SIFT: 0.4583333333333333</w:t>
      </w:r>
    </w:p>
    <w:p>
      <w:r>
        <w:t>Precision AKAZE: 0.44</w:t>
      </w:r>
    </w:p>
    <w:p>
      <w:r>
        <w:t>Recall AKAZE: 0.4583333333333333</w:t>
      </w:r>
    </w:p>
    <w:p>
      <w:r>
        <w:t>Accuracy AKAZE: 0.46</w:t>
      </w:r>
    </w:p>
    <w:p>
      <w:r>
        <w:t>F1-Score AKAZE: 0.4489795918367347</w:t>
      </w:r>
    </w:p>
    <w:p>
      <w:r>
        <w:t>Best Method (Metrics): SIFT (SIFT memiliki Accuracy lebih tinggi (0.48))</w:t>
      </w:r>
    </w:p>
    <w:p/>
    <w:p>
      <w:r>
        <w:t>Folder: S353</w:t>
      </w:r>
    </w:p>
    <w:p>
      <w:r>
        <w:t>Train Image: S353-02-t10_01.ppm</w:t>
      </w:r>
    </w:p>
    <w:p>
      <w:r>
        <w:t>Val Image: S353-08-t10_01.ppm</w:t>
      </w:r>
    </w:p>
    <w:p>
      <w:r>
        <w:t>Precision SIFT: 0.5490196078431373</w:t>
      </w:r>
    </w:p>
    <w:p>
      <w:r>
        <w:t>Recall SIFT: 0.4912280701754386</w:t>
      </w:r>
    </w:p>
    <w:p>
      <w:r>
        <w:t>Accuracy SIFT: 0.48</w:t>
      </w:r>
    </w:p>
    <w:p>
      <w:r>
        <w:t>F1-Score SIFT: 0.5185185185185185</w:t>
      </w:r>
    </w:p>
    <w:p>
      <w:r>
        <w:t>Precision AKAZE: 0.4418604651162791</w:t>
      </w:r>
    </w:p>
    <w:p>
      <w:r>
        <w:t>Recall AKAZE: 0.3333333333333333</w:t>
      </w:r>
    </w:p>
    <w:p>
      <w:r>
        <w:t>Accuracy AKAZE: 0.38</w:t>
      </w:r>
    </w:p>
    <w:p>
      <w:r>
        <w:t>F1-Score AKAZE: 0.38</w:t>
      </w:r>
    </w:p>
    <w:p>
      <w:r>
        <w:t>Best Method (Metrics): SIFT (SIFT memiliki Precision lebih tinggi (0.55))</w:t>
      </w:r>
    </w:p>
    <w:p/>
    <w:p>
      <w:r>
        <w:t>Folder: S353</w:t>
      </w:r>
    </w:p>
    <w:p>
      <w:r>
        <w:t>Train Image: S353-02-t10_01.ppm</w:t>
      </w:r>
    </w:p>
    <w:p>
      <w:r>
        <w:t>Val Image: S353-05-t10_01.ppm</w:t>
      </w:r>
    </w:p>
    <w:p>
      <w:r>
        <w:t>Precision SIFT: 0.3958333333333333</w:t>
      </w:r>
    </w:p>
    <w:p>
      <w:r>
        <w:t>Recall SIFT: 0.4130434782608696</w:t>
      </w:r>
    </w:p>
    <w:p>
      <w:r>
        <w:t>Accuracy SIFT: 0.44</w:t>
      </w:r>
    </w:p>
    <w:p>
      <w:r>
        <w:t>F1-Score SIFT: 0.4042553191489361</w:t>
      </w:r>
    </w:p>
    <w:p>
      <w:r>
        <w:t>Precision AKAZE: 0.4347826086956522</w:t>
      </w:r>
    </w:p>
    <w:p>
      <w:r>
        <w:t>Recall AKAZE: 0.4347826086956522</w:t>
      </w:r>
    </w:p>
    <w:p>
      <w:r>
        <w:t>Accuracy AKAZE: 0.48</w:t>
      </w:r>
    </w:p>
    <w:p>
      <w:r>
        <w:t>F1-Score AKAZE: 0.4347826086956522</w:t>
      </w:r>
    </w:p>
    <w:p>
      <w:r>
        <w:t>Best Method (Metrics): AKAZE (AKAZE memiliki Accuracy lebih tinggi (0.48))</w:t>
      </w:r>
    </w:p>
    <w:p/>
    <w:p>
      <w:r>
        <w:t>Folder: S353</w:t>
      </w:r>
    </w:p>
    <w:p>
      <w:r>
        <w:t>Train Image: S353-06-t10_01.ppm</w:t>
      </w:r>
    </w:p>
    <w:p>
      <w:r>
        <w:t>Val Image: S353-08-t10_01.ppm</w:t>
      </w:r>
    </w:p>
    <w:p>
      <w:r>
        <w:t>Precision SIFT: 0.58</w:t>
      </w:r>
    </w:p>
    <w:p>
      <w:r>
        <w:t>Recall SIFT: 0.5370370370370371</w:t>
      </w:r>
    </w:p>
    <w:p>
      <w:r>
        <w:t>Accuracy SIFT: 0.54</w:t>
      </w:r>
    </w:p>
    <w:p>
      <w:r>
        <w:t>F1-Score SIFT: 0.5576923076923077</w:t>
      </w:r>
    </w:p>
    <w:p>
      <w:r>
        <w:t>Precision AKAZE: 0.5272727272727272</w:t>
      </w:r>
    </w:p>
    <w:p>
      <w:r>
        <w:t>Recall AKAZE: 0.5370370370370371</w:t>
      </w:r>
    </w:p>
    <w:p>
      <w:r>
        <w:t>Accuracy AKAZE: 0.49</w:t>
      </w:r>
    </w:p>
    <w:p>
      <w:r>
        <w:t>F1-Score AKAZE: 0.5321100917431193</w:t>
      </w:r>
    </w:p>
    <w:p>
      <w:r>
        <w:t>Best Method (Metrics): SIFT (SIFT memiliki Precision lebih tinggi (0.58))</w:t>
      </w:r>
    </w:p>
    <w:p/>
    <w:p>
      <w:r>
        <w:t>Folder: S353</w:t>
      </w:r>
    </w:p>
    <w:p>
      <w:r>
        <w:t>Train Image: S353-06-t10_01.ppm</w:t>
      </w:r>
    </w:p>
    <w:p>
      <w:r>
        <w:t>Val Image: S353-05-t10_01.ppm</w:t>
      </w:r>
    </w:p>
    <w:p>
      <w:r>
        <w:t>Precision SIFT: 0.5</w:t>
      </w:r>
    </w:p>
    <w:p>
      <w:r>
        <w:t>Recall SIFT: 0.4901960784313725</w:t>
      </w:r>
    </w:p>
    <w:p>
      <w:r>
        <w:t>Accuracy SIFT: 0.49</w:t>
      </w:r>
    </w:p>
    <w:p>
      <w:r>
        <w:t>F1-Score SIFT: 0.495049504950495</w:t>
      </w:r>
    </w:p>
    <w:p>
      <w:r>
        <w:t>Precision AKAZE: 0.4716981132075472</w:t>
      </w:r>
    </w:p>
    <w:p>
      <w:r>
        <w:t>Recall AKAZE: 0.4901960784313725</w:t>
      </w:r>
    </w:p>
    <w:p>
      <w:r>
        <w:t>Accuracy AKAZE: 0.46</w:t>
      </w:r>
    </w:p>
    <w:p>
      <w:r>
        <w:t>F1-Score AKAZE: 0.4807692307692308</w:t>
      </w:r>
    </w:p>
    <w:p>
      <w:r>
        <w:t>Best Method (Metrics): SIFT (SIFT memiliki Precision lebih tinggi (0.50))</w:t>
      </w:r>
    </w:p>
    <w:p/>
    <w:p>
      <w:r>
        <w:t>Folder: S353</w:t>
      </w:r>
    </w:p>
    <w:p>
      <w:r>
        <w:t>Train Image: S353-07-t10_01.ppm</w:t>
      </w:r>
    </w:p>
    <w:p>
      <w:r>
        <w:t>Val Image: S353-08-t10_01.ppm</w:t>
      </w:r>
    </w:p>
    <w:p>
      <w:r>
        <w:t>Precision SIFT: 0.3461538461538461</w:t>
      </w:r>
    </w:p>
    <w:p>
      <w:r>
        <w:t>Recall SIFT: 0.4864864864864865</w:t>
      </w:r>
    </w:p>
    <w:p>
      <w:r>
        <w:t>Accuracy SIFT: 0.47</w:t>
      </w:r>
    </w:p>
    <w:p>
      <w:r>
        <w:t>F1-Score SIFT: 0.4044943820224719</w:t>
      </w:r>
    </w:p>
    <w:p>
      <w:r>
        <w:t>Precision AKAZE: 0.2777777777777778</w:t>
      </w:r>
    </w:p>
    <w:p>
      <w:r>
        <w:t>Recall AKAZE: 0.4054054054054054</w:t>
      </w:r>
    </w:p>
    <w:p>
      <w:r>
        <w:t>Accuracy AKAZE: 0.39</w:t>
      </w:r>
    </w:p>
    <w:p>
      <w:r>
        <w:t>F1-Score AKAZE: 0.3296703296703297</w:t>
      </w:r>
    </w:p>
    <w:p>
      <w:r>
        <w:t>Best Method (Metrics): SIFT (SIFT memiliki Recall lebih tinggi (0.49))</w:t>
      </w:r>
    </w:p>
    <w:p/>
    <w:p>
      <w:r>
        <w:t>Folder: S353</w:t>
      </w:r>
    </w:p>
    <w:p>
      <w:r>
        <w:t>Train Image: S353-07-t10_01.ppm</w:t>
      </w:r>
    </w:p>
    <w:p>
      <w:r>
        <w:t>Val Image: S353-05-t10_01.ppm</w:t>
      </w:r>
    </w:p>
    <w:p>
      <w:r>
        <w:t>Precision SIFT: 0.4444444444444444</w:t>
      </w:r>
    </w:p>
    <w:p>
      <w:r>
        <w:t>Recall SIFT: 0.3846153846153846</w:t>
      </w:r>
    </w:p>
    <w:p>
      <w:r>
        <w:t>Accuracy SIFT: 0.43</w:t>
      </w:r>
    </w:p>
    <w:p>
      <w:r>
        <w:t>F1-Score SIFT: 0.4123711340206185</w:t>
      </w:r>
    </w:p>
    <w:p>
      <w:r>
        <w:t>Precision AKAZE: 0.6326530612244898</w:t>
      </w:r>
    </w:p>
    <w:p>
      <w:r>
        <w:t>Recall AKAZE: 0.5961538461538461</w:t>
      </w:r>
    </w:p>
    <w:p>
      <w:r>
        <w:t>Accuracy AKAZE: 0.61</w:t>
      </w:r>
    </w:p>
    <w:p>
      <w:r>
        <w:t>F1-Score AKAZE: 0.6138613861386139</w:t>
      </w:r>
    </w:p>
    <w:p>
      <w:r>
        <w:t>Best Method (Metrics): AKAZE (AKAZE memiliki Precision lebih tinggi (0.63))</w:t>
      </w:r>
    </w:p>
    <w:p/>
    <w:p>
      <w:r>
        <w:t>Folder: S353</w:t>
      </w:r>
    </w:p>
    <w:p>
      <w:r>
        <w:t>Train Image: S353-04-t10_01.ppm</w:t>
      </w:r>
    </w:p>
    <w:p>
      <w:r>
        <w:t>Val Image: S353-08-t10_01.ppm</w:t>
      </w:r>
    </w:p>
    <w:p>
      <w:r>
        <w:t>Precision SIFT: 0.4888888888888889</w:t>
      </w:r>
    </w:p>
    <w:p>
      <w:r>
        <w:t>Recall SIFT: 0.4680851063829787</w:t>
      </w:r>
    </w:p>
    <w:p>
      <w:r>
        <w:t>Accuracy SIFT: 0.52</w:t>
      </w:r>
    </w:p>
    <w:p>
      <w:r>
        <w:t>F1-Score SIFT: 0.4782608695652174</w:t>
      </w:r>
    </w:p>
    <w:p>
      <w:r>
        <w:t>Precision AKAZE: 0.3863636363636364</w:t>
      </w:r>
    </w:p>
    <w:p>
      <w:r>
        <w:t>Recall AKAZE: 0.3617021276595745</w:t>
      </w:r>
    </w:p>
    <w:p>
      <w:r>
        <w:t>Accuracy AKAZE: 0.43</w:t>
      </w:r>
    </w:p>
    <w:p>
      <w:r>
        <w:t>F1-Score AKAZE: 0.3736263736263736</w:t>
      </w:r>
    </w:p>
    <w:p>
      <w:r>
        <w:t>Best Method (Metrics): SIFT (SIFT memiliki Accuracy lebih tinggi (0.52))</w:t>
      </w:r>
    </w:p>
    <w:p/>
    <w:p>
      <w:r>
        <w:t>Folder: S353</w:t>
      </w:r>
    </w:p>
    <w:p>
      <w:r>
        <w:t>Train Image: S353-04-t10_01.ppm</w:t>
      </w:r>
    </w:p>
    <w:p>
      <w:r>
        <w:t>Val Image: S353-05-t10_01.ppm</w:t>
      </w:r>
    </w:p>
    <w:p>
      <w:r>
        <w:t>Precision SIFT: 0.4418604651162791</w:t>
      </w:r>
    </w:p>
    <w:p>
      <w:r>
        <w:t>Recall SIFT: 0.4523809523809524</w:t>
      </w:r>
    </w:p>
    <w:p>
      <w:r>
        <w:t>Accuracy SIFT: 0.53</w:t>
      </w:r>
    </w:p>
    <w:p>
      <w:r>
        <w:t>F1-Score SIFT: 0.4470588235294118</w:t>
      </w:r>
    </w:p>
    <w:p>
      <w:r>
        <w:t>Precision AKAZE: 0.4</w:t>
      </w:r>
    </w:p>
    <w:p>
      <w:r>
        <w:t>Recall AKAZE: 0.5238095238095238</w:t>
      </w:r>
    </w:p>
    <w:p>
      <w:r>
        <w:t>Accuracy AKAZE: 0.47</w:t>
      </w:r>
    </w:p>
    <w:p>
      <w:r>
        <w:t>F1-Score AKAZE: 0.4536082474226804</w:t>
      </w:r>
    </w:p>
    <w:p>
      <w:r>
        <w:t>Best Method (Metrics): SIFT (SIFT memiliki Accuracy lebih tinggi (0.53))</w:t>
      </w:r>
    </w:p>
    <w:p/>
    <w:p>
      <w:r>
        <w:t>Folder: S351</w:t>
      </w:r>
    </w:p>
    <w:p>
      <w:r>
        <w:t>Train Image: S351-01-t10_01.ppm</w:t>
      </w:r>
    </w:p>
    <w:p>
      <w:r>
        <w:t>Val Image: S351-02-t10_01.ppm</w:t>
      </w:r>
    </w:p>
    <w:p>
      <w:r>
        <w:t>Precision SIFT: 0.5531914893617021</w:t>
      </w:r>
    </w:p>
    <w:p>
      <w:r>
        <w:t>Recall SIFT: 0.4642857142857143</w:t>
      </w:r>
    </w:p>
    <w:p>
      <w:r>
        <w:t>Accuracy SIFT: 0.49</w:t>
      </w:r>
    </w:p>
    <w:p>
      <w:r>
        <w:t>F1-Score SIFT: 0.5048543689320388</w:t>
      </w:r>
    </w:p>
    <w:p>
      <w:r>
        <w:t>Precision AKAZE: 0.5681818181818182</w:t>
      </w:r>
    </w:p>
    <w:p>
      <w:r>
        <w:t>Recall AKAZE: 0.4464285714285715</w:t>
      </w:r>
    </w:p>
    <w:p>
      <w:r>
        <w:t>Accuracy AKAZE: 0.5</w:t>
      </w:r>
    </w:p>
    <w:p>
      <w:r>
        <w:t>F1-Score AKAZE: 0.5</w:t>
      </w:r>
    </w:p>
    <w:p>
      <w:r>
        <w:t>Best Method (Metrics): AKAZE (AKAZE memiliki Precision lebih tinggi (0.57))</w:t>
      </w:r>
    </w:p>
    <w:p/>
    <w:p>
      <w:r>
        <w:t>Folder: S350</w:t>
      </w:r>
    </w:p>
    <w:p>
      <w:r>
        <w:t>Train Image: S350-02-t10_01.ppm</w:t>
      </w:r>
    </w:p>
    <w:p>
      <w:r>
        <w:t>Val Image: S350-01-t10_01.ppm</w:t>
      </w:r>
    </w:p>
    <w:p>
      <w:r>
        <w:t>Precision SIFT: 0.5227272727272727</w:t>
      </w:r>
    </w:p>
    <w:p>
      <w:r>
        <w:t>Recall SIFT: 0.4791666666666667</w:t>
      </w:r>
    </w:p>
    <w:p>
      <w:r>
        <w:t>Accuracy SIFT: 0.54</w:t>
      </w:r>
    </w:p>
    <w:p>
      <w:r>
        <w:t>F1-Score SIFT: 0.5</w:t>
      </w:r>
    </w:p>
    <w:p>
      <w:r>
        <w:t>Precision AKAZE: 0.4528301886792453</w:t>
      </w:r>
    </w:p>
    <w:p>
      <w:r>
        <w:t>Recall AKAZE: 0.5</w:t>
      </w:r>
    </w:p>
    <w:p>
      <w:r>
        <w:t>Accuracy AKAZE: 0.47</w:t>
      </w:r>
    </w:p>
    <w:p>
      <w:r>
        <w:t>F1-Score AKAZE: 0.4752475247524752</w:t>
      </w:r>
    </w:p>
    <w:p>
      <w:r>
        <w:t>Best Method (Metrics): SIFT (SIFT memiliki Accuracy lebih tinggi (0.54))</w:t>
      </w:r>
    </w:p>
    <w:p/>
    <w:p>
      <w:r>
        <w:t>Folder: S375</w:t>
      </w:r>
    </w:p>
    <w:p>
      <w:r>
        <w:t>Train Image: S375-02-t10_01.ppm</w:t>
      </w:r>
    </w:p>
    <w:p>
      <w:r>
        <w:t>Val Image: S375-01-t10_01.ppm</w:t>
      </w:r>
    </w:p>
    <w:p>
      <w:r>
        <w:t>Precision SIFT: 0.5094339622641509</w:t>
      </w:r>
    </w:p>
    <w:p>
      <w:r>
        <w:t>Recall SIFT: 0.5</w:t>
      </w:r>
    </w:p>
    <w:p>
      <w:r>
        <w:t>Accuracy SIFT: 0.47</w:t>
      </w:r>
    </w:p>
    <w:p>
      <w:r>
        <w:t>F1-Score SIFT: 0.5046728971962616</w:t>
      </w:r>
    </w:p>
    <w:p>
      <w:r>
        <w:t>Precision AKAZE: 0.4634146341463415</w:t>
      </w:r>
    </w:p>
    <w:p>
      <w:r>
        <w:t>Recall AKAZE: 0.3518518518518519</w:t>
      </w:r>
    </w:p>
    <w:p>
      <w:r>
        <w:t>Accuracy AKAZE: 0.43</w:t>
      </w:r>
    </w:p>
    <w:p>
      <w:r>
        <w:t>F1-Score AKAZE: 0.4</w:t>
      </w:r>
    </w:p>
    <w:p>
      <w:r>
        <w:t>Best Method (Metrics): SIFT (SIFT memiliki Precision lebih tinggi (0.51))</w:t>
      </w:r>
    </w:p>
    <w:p/>
    <w:p>
      <w:r>
        <w:t>Folder: S382</w:t>
      </w:r>
    </w:p>
    <w:p>
      <w:r>
        <w:t>Train Image: S382-05-t10_01.ppm</w:t>
      </w:r>
    </w:p>
    <w:p>
      <w:r>
        <w:t>Val Image: S382-08-t10_01.ppm</w:t>
      </w:r>
    </w:p>
    <w:p>
      <w:r>
        <w:t>Precision SIFT: 0.4888888888888889</w:t>
      </w:r>
    </w:p>
    <w:p>
      <w:r>
        <w:t>Recall SIFT: 0.4680851063829787</w:t>
      </w:r>
    </w:p>
    <w:p>
      <w:r>
        <w:t>Accuracy SIFT: 0.52</w:t>
      </w:r>
    </w:p>
    <w:p>
      <w:r>
        <w:t>F1-Score SIFT: 0.4782608695652174</w:t>
      </w:r>
    </w:p>
    <w:p>
      <w:r>
        <w:t>Precision AKAZE: 0.48</w:t>
      </w:r>
    </w:p>
    <w:p>
      <w:r>
        <w:t>Recall AKAZE: 0.5106382978723404</w:t>
      </w:r>
    </w:p>
    <w:p>
      <w:r>
        <w:t>Accuracy AKAZE: 0.51</w:t>
      </w:r>
    </w:p>
    <w:p>
      <w:r>
        <w:t>F1-Score AKAZE: 0.4948453608247423</w:t>
      </w:r>
    </w:p>
    <w:p>
      <w:r>
        <w:t>Best Method (Metrics): SIFT (SIFT memiliki Accuracy lebih tinggi (0.52))</w:t>
      </w:r>
    </w:p>
    <w:p/>
    <w:p>
      <w:r>
        <w:t>Folder: S382</w:t>
      </w:r>
    </w:p>
    <w:p>
      <w:r>
        <w:t>Train Image: S382-05-t10_01.ppm</w:t>
      </w:r>
    </w:p>
    <w:p>
      <w:r>
        <w:t>Val Image: S382-10-t10_01.ppm</w:t>
      </w:r>
    </w:p>
    <w:p>
      <w:r>
        <w:t>Precision SIFT: 0.45</w:t>
      </w:r>
    </w:p>
    <w:p>
      <w:r>
        <w:t>Recall SIFT: 0.4090909090909091</w:t>
      </w:r>
    </w:p>
    <w:p>
      <w:r>
        <w:t>Accuracy SIFT: 0.52</w:t>
      </w:r>
    </w:p>
    <w:p>
      <w:r>
        <w:t>F1-Score SIFT: 0.4285714285714285</w:t>
      </w:r>
    </w:p>
    <w:p>
      <w:r>
        <w:t>Precision AKAZE: 0.4230769230769231</w:t>
      </w:r>
    </w:p>
    <w:p>
      <w:r>
        <w:t>Recall AKAZE: 0.5</w:t>
      </w:r>
    </w:p>
    <w:p>
      <w:r>
        <w:t>Accuracy AKAZE: 0.48</w:t>
      </w:r>
    </w:p>
    <w:p>
      <w:r>
        <w:t>F1-Score AKAZE: 0.4583333333333333</w:t>
      </w:r>
    </w:p>
    <w:p>
      <w:r>
        <w:t>Best Method (Metrics): SIFT (SIFT memiliki Accuracy lebih tinggi (0.52))</w:t>
      </w:r>
    </w:p>
    <w:p/>
    <w:p>
      <w:r>
        <w:t>Folder: S382</w:t>
      </w:r>
    </w:p>
    <w:p>
      <w:r>
        <w:t>Train Image: S382-05-t10_01.ppm</w:t>
      </w:r>
    </w:p>
    <w:p>
      <w:r>
        <w:t>Val Image: S382-01-t10_01.ppm</w:t>
      </w:r>
    </w:p>
    <w:p>
      <w:r>
        <w:t>Precision SIFT: 0.6</w:t>
      </w:r>
    </w:p>
    <w:p>
      <w:r>
        <w:t>Recall SIFT: 0.66</w:t>
      </w:r>
    </w:p>
    <w:p>
      <w:r>
        <w:t>Accuracy SIFT: 0.61</w:t>
      </w:r>
    </w:p>
    <w:p>
      <w:r>
        <w:t>F1-Score SIFT: 0.6285714285714286</w:t>
      </w:r>
    </w:p>
    <w:p>
      <w:r>
        <w:t>Precision AKAZE: 0.5344827586206896</w:t>
      </w:r>
    </w:p>
    <w:p>
      <w:r>
        <w:t>Recall AKAZE: 0.62</w:t>
      </w:r>
    </w:p>
    <w:p>
      <w:r>
        <w:t>Accuracy AKAZE: 0.54</w:t>
      </w:r>
    </w:p>
    <w:p>
      <w:r>
        <w:t>F1-Score AKAZE: 0.5740740740740741</w:t>
      </w:r>
    </w:p>
    <w:p>
      <w:r>
        <w:t>Best Method (Metrics): SIFT (SIFT memiliki Recall lebih tinggi (0.66))</w:t>
      </w:r>
    </w:p>
    <w:p/>
    <w:p>
      <w:r>
        <w:t>Folder: S382</w:t>
      </w:r>
    </w:p>
    <w:p>
      <w:r>
        <w:t>Train Image: S382-05-t10_01.ppm</w:t>
      </w:r>
    </w:p>
    <w:p>
      <w:r>
        <w:t>Val Image: S382-06-t10_01.ppm</w:t>
      </w:r>
    </w:p>
    <w:p>
      <w:r>
        <w:t>Precision SIFT: 0.5490196078431373</w:t>
      </w:r>
    </w:p>
    <w:p>
      <w:r>
        <w:t>Recall SIFT: 0.509090909090909</w:t>
      </w:r>
    </w:p>
    <w:p>
      <w:r>
        <w:t>Accuracy SIFT: 0.5</w:t>
      </w:r>
    </w:p>
    <w:p>
      <w:r>
        <w:t>F1-Score SIFT: 0.5283018867924528</w:t>
      </w:r>
    </w:p>
    <w:p>
      <w:r>
        <w:t>Precision AKAZE: 0.55</w:t>
      </w:r>
    </w:p>
    <w:p>
      <w:r>
        <w:t>Recall AKAZE: 0.6</w:t>
      </w:r>
    </w:p>
    <w:p>
      <w:r>
        <w:t>Accuracy AKAZE: 0.51</w:t>
      </w:r>
    </w:p>
    <w:p>
      <w:r>
        <w:t>F1-Score AKAZE: 0.5739130434782609</w:t>
      </w:r>
    </w:p>
    <w:p>
      <w:r>
        <w:t>Best Method (Metrics): AKAZE (AKAZE memiliki Recall lebih tinggi (0.60))</w:t>
      </w:r>
    </w:p>
    <w:p/>
    <w:p>
      <w:r>
        <w:t>Folder: S382</w:t>
      </w:r>
    </w:p>
    <w:p>
      <w:r>
        <w:t>Train Image: S382-05-t10_01.ppm</w:t>
      </w:r>
    </w:p>
    <w:p>
      <w:r>
        <w:t>Val Image: S382-03-t10_01.ppm</w:t>
      </w:r>
    </w:p>
    <w:p>
      <w:r>
        <w:t>Precision SIFT: 0.5964912280701754</w:t>
      </w:r>
    </w:p>
    <w:p>
      <w:r>
        <w:t>Recall SIFT: 0.6666666666666666</w:t>
      </w:r>
    </w:p>
    <w:p>
      <w:r>
        <w:t>Accuracy SIFT: 0.6</w:t>
      </w:r>
    </w:p>
    <w:p>
      <w:r>
        <w:t>F1-Score SIFT: 0.6296296296296297</w:t>
      </w:r>
    </w:p>
    <w:p>
      <w:r>
        <w:t>Precision AKAZE: 0.5434782608695652</w:t>
      </w:r>
    </w:p>
    <w:p>
      <w:r>
        <w:t>Recall AKAZE: 0.4901960784313725</w:t>
      </w:r>
    </w:p>
    <w:p>
      <w:r>
        <w:t>Accuracy AKAZE: 0.53</w:t>
      </w:r>
    </w:p>
    <w:p>
      <w:r>
        <w:t>F1-Score AKAZE: 0.5154639175257731</w:t>
      </w:r>
    </w:p>
    <w:p>
      <w:r>
        <w:t>Best Method (Metrics): SIFT (SIFT memiliki Recall lebih tinggi (0.67))</w:t>
      </w:r>
    </w:p>
    <w:p/>
    <w:p>
      <w:r>
        <w:t>Folder: S382</w:t>
      </w:r>
    </w:p>
    <w:p>
      <w:r>
        <w:t>Train Image: S382-05-t10_01.ppm</w:t>
      </w:r>
    </w:p>
    <w:p>
      <w:r>
        <w:t>Val Image: S382-02-t10_01.ppm</w:t>
      </w:r>
    </w:p>
    <w:p>
      <w:r>
        <w:t>Precision SIFT: 0.3829787234042553</w:t>
      </w:r>
    </w:p>
    <w:p>
      <w:r>
        <w:t>Recall SIFT: 0.3673469387755102</w:t>
      </w:r>
    </w:p>
    <w:p>
      <w:r>
        <w:t>Accuracy SIFT: 0.4</w:t>
      </w:r>
    </w:p>
    <w:p>
      <w:r>
        <w:t>F1-Score SIFT: 0.375</w:t>
      </w:r>
    </w:p>
    <w:p>
      <w:r>
        <w:t>Precision AKAZE: 0.5272727272727272</w:t>
      </w:r>
    </w:p>
    <w:p>
      <w:r>
        <w:t>Recall AKAZE: 0.5918367346938775</w:t>
      </w:r>
    </w:p>
    <w:p>
      <w:r>
        <w:t>Accuracy AKAZE: 0.54</w:t>
      </w:r>
    </w:p>
    <w:p>
      <w:r>
        <w:t>F1-Score AKAZE: 0.5576923076923077</w:t>
      </w:r>
    </w:p>
    <w:p>
      <w:r>
        <w:t>Best Method (Metrics): AKAZE (AKAZE memiliki Recall lebih tinggi (0.59))</w:t>
      </w:r>
    </w:p>
    <w:p/>
    <w:p>
      <w:r>
        <w:t>Folder: S382</w:t>
      </w:r>
    </w:p>
    <w:p>
      <w:r>
        <w:t>Train Image: S382-05-t10_01.ppm</w:t>
      </w:r>
    </w:p>
    <w:p>
      <w:r>
        <w:t>Val Image: S382-07-t10_01.ppm</w:t>
      </w:r>
    </w:p>
    <w:p>
      <w:r>
        <w:t>Precision SIFT: 0.3725490196078431</w:t>
      </w:r>
    </w:p>
    <w:p>
      <w:r>
        <w:t>Recall SIFT: 0.4318181818181818</w:t>
      </w:r>
    </w:p>
    <w:p>
      <w:r>
        <w:t>Accuracy SIFT: 0.43</w:t>
      </w:r>
    </w:p>
    <w:p>
      <w:r>
        <w:t>F1-Score SIFT: 0.4</w:t>
      </w:r>
    </w:p>
    <w:p>
      <w:r>
        <w:t>Precision AKAZE: 0.4363636363636363</w:t>
      </w:r>
    </w:p>
    <w:p>
      <w:r>
        <w:t>Recall AKAZE: 0.5454545454545454</w:t>
      </w:r>
    </w:p>
    <w:p>
      <w:r>
        <w:t>Accuracy AKAZE: 0.49</w:t>
      </w:r>
    </w:p>
    <w:p>
      <w:r>
        <w:t>F1-Score AKAZE: 0.4848484848484849</w:t>
      </w:r>
    </w:p>
    <w:p>
      <w:r>
        <w:t>Best Method (Metrics): AKAZE (AKAZE memiliki Recall lebih tinggi (0.55))</w:t>
      </w:r>
    </w:p>
    <w:p/>
    <w:p>
      <w:r>
        <w:t>Folder: S382</w:t>
      </w:r>
    </w:p>
    <w:p>
      <w:r>
        <w:t>Train Image: S382-09-t10_01.ppm</w:t>
      </w:r>
    </w:p>
    <w:p>
      <w:r>
        <w:t>Val Image: S382-08-t10_01.ppm</w:t>
      </w:r>
    </w:p>
    <w:p>
      <w:r>
        <w:t>Precision SIFT: 0.4444444444444444</w:t>
      </w:r>
    </w:p>
    <w:p>
      <w:r>
        <w:t>Recall SIFT: 0.4</w:t>
      </w:r>
    </w:p>
    <w:p>
      <w:r>
        <w:t>Accuracy SIFT: 0.45</w:t>
      </w:r>
    </w:p>
    <w:p>
      <w:r>
        <w:t>F1-Score SIFT: 0.4210526315789473</w:t>
      </w:r>
    </w:p>
    <w:p>
      <w:r>
        <w:t>Precision AKAZE: 0.5434782608695652</w:t>
      </w:r>
    </w:p>
    <w:p>
      <w:r>
        <w:t>Recall AKAZE: 0.5</w:t>
      </w:r>
    </w:p>
    <w:p>
      <w:r>
        <w:t>Accuracy AKAZE: 0.54</w:t>
      </w:r>
    </w:p>
    <w:p>
      <w:r>
        <w:t>F1-Score AKAZE: 0.5208333333333334</w:t>
      </w:r>
    </w:p>
    <w:p>
      <w:r>
        <w:t>Best Method (Metrics): AKAZE (AKAZE memiliki Precision lebih tinggi (0.54))</w:t>
      </w:r>
    </w:p>
    <w:p/>
    <w:p>
      <w:r>
        <w:t>Folder: S382</w:t>
      </w:r>
    </w:p>
    <w:p>
      <w:r>
        <w:t>Train Image: S382-09-t10_01.ppm</w:t>
      </w:r>
    </w:p>
    <w:p>
      <w:r>
        <w:t>Val Image: S382-10-t10_01.ppm</w:t>
      </w:r>
    </w:p>
    <w:p>
      <w:r>
        <w:t>Precision SIFT: 0.4897959183673469</w:t>
      </w:r>
    </w:p>
    <w:p>
      <w:r>
        <w:t>Recall SIFT: 0.4285714285714285</w:t>
      </w:r>
    </w:p>
    <w:p>
      <w:r>
        <w:t>Accuracy SIFT: 0.43</w:t>
      </w:r>
    </w:p>
    <w:p>
      <w:r>
        <w:t>F1-Score SIFT: 0.4571428571428571</w:t>
      </w:r>
    </w:p>
    <w:p>
      <w:r>
        <w:t>Precision AKAZE: 0.5416666666666666</w:t>
      </w:r>
    </w:p>
    <w:p>
      <w:r>
        <w:t>Recall AKAZE: 0.4642857142857143</w:t>
      </w:r>
    </w:p>
    <w:p>
      <w:r>
        <w:t>Accuracy AKAZE: 0.48</w:t>
      </w:r>
    </w:p>
    <w:p>
      <w:r>
        <w:t>F1-Score AKAZE: 0.5</w:t>
      </w:r>
    </w:p>
    <w:p>
      <w:r>
        <w:t>Best Method (Metrics): AKAZE (AKAZE memiliki Precision lebih tinggi (0.54))</w:t>
      </w:r>
    </w:p>
    <w:p/>
    <w:p>
      <w:r>
        <w:t>Folder: S382</w:t>
      </w:r>
    </w:p>
    <w:p>
      <w:r>
        <w:t>Train Image: S382-09-t10_01.ppm</w:t>
      </w:r>
    </w:p>
    <w:p>
      <w:r>
        <w:t>Val Image: S382-01-t10_01.ppm</w:t>
      </w:r>
    </w:p>
    <w:p>
      <w:r>
        <w:t>Precision SIFT: 0.6326530612244898</w:t>
      </w:r>
    </w:p>
    <w:p>
      <w:r>
        <w:t>Recall SIFT: 0.5849056603773585</w:t>
      </w:r>
    </w:p>
    <w:p>
      <w:r>
        <w:t>Accuracy SIFT: 0.6</w:t>
      </w:r>
    </w:p>
    <w:p>
      <w:r>
        <w:t>F1-Score SIFT: 0.6078431372549019</w:t>
      </w:r>
    </w:p>
    <w:p>
      <w:r>
        <w:t>Precision AKAZE: 0.5689655172413793</w:t>
      </w:r>
    </w:p>
    <w:p>
      <w:r>
        <w:t>Recall AKAZE: 0.6226415094339622</w:t>
      </w:r>
    </w:p>
    <w:p>
      <w:r>
        <w:t>Accuracy AKAZE: 0.55</w:t>
      </w:r>
    </w:p>
    <w:p>
      <w:r>
        <w:t>F1-Score AKAZE: 0.5945945945945946</w:t>
      </w:r>
    </w:p>
    <w:p>
      <w:r>
        <w:t>Best Method (Metrics): SIFT (SIFT memiliki Precision lebih tinggi (0.63))</w:t>
      </w:r>
    </w:p>
    <w:p/>
    <w:p>
      <w:r>
        <w:t>Folder: S382</w:t>
      </w:r>
    </w:p>
    <w:p>
      <w:r>
        <w:t>Train Image: S382-09-t10_01.ppm</w:t>
      </w:r>
    </w:p>
    <w:p>
      <w:r>
        <w:t>Val Image: S382-06-t10_01.ppm</w:t>
      </w:r>
    </w:p>
    <w:p>
      <w:r>
        <w:t>Precision SIFT: 0.5869565217391305</w:t>
      </w:r>
    </w:p>
    <w:p>
      <w:r>
        <w:t>Recall SIFT: 0.5</w:t>
      </w:r>
    </w:p>
    <w:p>
      <w:r>
        <w:t>Accuracy SIFT: 0.54</w:t>
      </w:r>
    </w:p>
    <w:p>
      <w:r>
        <w:t>F1-Score SIFT: 0.54</w:t>
      </w:r>
    </w:p>
    <w:p>
      <w:r>
        <w:t>Precision AKAZE: 0.509090909090909</w:t>
      </w:r>
    </w:p>
    <w:p>
      <w:r>
        <w:t>Recall AKAZE: 0.5185185185185185</w:t>
      </w:r>
    </w:p>
    <w:p>
      <w:r>
        <w:t>Accuracy AKAZE: 0.47</w:t>
      </w:r>
    </w:p>
    <w:p>
      <w:r>
        <w:t>F1-Score AKAZE: 0.5137614678899083</w:t>
      </w:r>
    </w:p>
    <w:p>
      <w:r>
        <w:t>Best Method (Metrics): SIFT (SIFT memiliki Precision lebih tinggi (0.59))</w:t>
      </w:r>
    </w:p>
    <w:p/>
    <w:p>
      <w:r>
        <w:t>Folder: S382</w:t>
      </w:r>
    </w:p>
    <w:p>
      <w:r>
        <w:t>Train Image: S382-09-t10_01.ppm</w:t>
      </w:r>
    </w:p>
    <w:p>
      <w:r>
        <w:t>Val Image: S382-03-t10_01.ppm</w:t>
      </w:r>
    </w:p>
    <w:p>
      <w:r>
        <w:t>Precision SIFT: 0.6122448979591837</w:t>
      </w:r>
    </w:p>
    <w:p>
      <w:r>
        <w:t>Recall SIFT: 0.5660377358490566</w:t>
      </w:r>
    </w:p>
    <w:p>
      <w:r>
        <w:t>Accuracy SIFT: 0.58</w:t>
      </w:r>
    </w:p>
    <w:p>
      <w:r>
        <w:t>F1-Score SIFT: 0.5882352941176471</w:t>
      </w:r>
    </w:p>
    <w:p>
      <w:r>
        <w:t>Precision AKAZE: 0.5294117647058824</w:t>
      </w:r>
    </w:p>
    <w:p>
      <w:r>
        <w:t>Recall AKAZE: 0.5094339622641509</w:t>
      </w:r>
    </w:p>
    <w:p>
      <w:r>
        <w:t>Accuracy AKAZE: 0.5</w:t>
      </w:r>
    </w:p>
    <w:p>
      <w:r>
        <w:t>F1-Score AKAZE: 0.5192307692307693</w:t>
      </w:r>
    </w:p>
    <w:p>
      <w:r>
        <w:t>Best Method (Metrics): SIFT (SIFT memiliki Precision lebih tinggi (0.61))</w:t>
      </w:r>
    </w:p>
    <w:p/>
    <w:p>
      <w:r>
        <w:t>Folder: S382</w:t>
      </w:r>
    </w:p>
    <w:p>
      <w:r>
        <w:t>Train Image: S382-09-t10_01.ppm</w:t>
      </w:r>
    </w:p>
    <w:p>
      <w:r>
        <w:t>Val Image: S382-02-t10_01.ppm</w:t>
      </w:r>
    </w:p>
    <w:p>
      <w:r>
        <w:t>Precision SIFT: 0.4583333333333333</w:t>
      </w:r>
    </w:p>
    <w:p>
      <w:r>
        <w:t>Recall SIFT: 0.4782608695652174</w:t>
      </w:r>
    </w:p>
    <w:p>
      <w:r>
        <w:t>Accuracy SIFT: 0.5</w:t>
      </w:r>
    </w:p>
    <w:p>
      <w:r>
        <w:t>F1-Score SIFT: 0.4680851063829787</w:t>
      </w:r>
    </w:p>
    <w:p>
      <w:r>
        <w:t>Precision AKAZE: 0.4285714285714285</w:t>
      </w:r>
    </w:p>
    <w:p>
      <w:r>
        <w:t>Recall AKAZE: 0.5217391304347826</w:t>
      </w:r>
    </w:p>
    <w:p>
      <w:r>
        <w:t>Accuracy AKAZE: 0.46</w:t>
      </w:r>
    </w:p>
    <w:p>
      <w:r>
        <w:t>F1-Score AKAZE: 0.4705882352941176</w:t>
      </w:r>
    </w:p>
    <w:p>
      <w:r>
        <w:t>Best Method (Metrics): AKAZE (AKAZE memiliki Recall lebih tinggi (0.52))</w:t>
      </w:r>
    </w:p>
    <w:p/>
    <w:p>
      <w:r>
        <w:t>Folder: S382</w:t>
      </w:r>
    </w:p>
    <w:p>
      <w:r>
        <w:t>Train Image: S382-09-t10_01.ppm</w:t>
      </w:r>
    </w:p>
    <w:p>
      <w:r>
        <w:t>Val Image: S382-07-t10_01.ppm</w:t>
      </w:r>
    </w:p>
    <w:p>
      <w:r>
        <w:t>Precision SIFT: 0.5957446808510638</w:t>
      </w:r>
    </w:p>
    <w:p>
      <w:r>
        <w:t>Recall SIFT: 0.6086956521739131</w:t>
      </w:r>
    </w:p>
    <w:p>
      <w:r>
        <w:t>Accuracy SIFT: 0.63</w:t>
      </w:r>
    </w:p>
    <w:p>
      <w:r>
        <w:t>F1-Score SIFT: 0.6021505376344086</w:t>
      </w:r>
    </w:p>
    <w:p>
      <w:r>
        <w:t>Precision AKAZE: 0.3846153846153846</w:t>
      </w:r>
    </w:p>
    <w:p>
      <w:r>
        <w:t>Recall AKAZE: 0.4347826086956522</w:t>
      </w:r>
    </w:p>
    <w:p>
      <w:r>
        <w:t>Accuracy AKAZE: 0.42</w:t>
      </w:r>
    </w:p>
    <w:p>
      <w:r>
        <w:t>F1-Score AKAZE: 0.4081632653061225</w:t>
      </w:r>
    </w:p>
    <w:p>
      <w:r>
        <w:t>Best Method (Metrics): SIFT (SIFT memiliki Accuracy lebih tinggi (0.63))</w:t>
      </w:r>
    </w:p>
    <w:p/>
    <w:p>
      <w:r>
        <w:t>Folder: S382</w:t>
      </w:r>
    </w:p>
    <w:p>
      <w:r>
        <w:t>Train Image: S382-04-t10_01.ppm</w:t>
      </w:r>
    </w:p>
    <w:p>
      <w:r>
        <w:t>Val Image: S382-08-t10_01.ppm</w:t>
      </w:r>
    </w:p>
    <w:p>
      <w:r>
        <w:t>Precision SIFT: 0.4905660377358491</w:t>
      </w:r>
    </w:p>
    <w:p>
      <w:r>
        <w:t>Recall SIFT: 0.5416666666666666</w:t>
      </w:r>
    </w:p>
    <w:p>
      <w:r>
        <w:t>Accuracy SIFT: 0.51</w:t>
      </w:r>
    </w:p>
    <w:p>
      <w:r>
        <w:t>F1-Score SIFT: 0.5148514851485149</w:t>
      </w:r>
    </w:p>
    <w:p>
      <w:r>
        <w:t>Precision AKAZE: 0.4888888888888889</w:t>
      </w:r>
    </w:p>
    <w:p>
      <w:r>
        <w:t>Recall AKAZE: 0.4583333333333333</w:t>
      </w:r>
    </w:p>
    <w:p>
      <w:r>
        <w:t>Accuracy AKAZE: 0.51</w:t>
      </w:r>
    </w:p>
    <w:p>
      <w:r>
        <w:t>F1-Score AKAZE: 0.4731182795698925</w:t>
      </w:r>
    </w:p>
    <w:p>
      <w:r>
        <w:t>Best Method (Metrics): SIFT (SIFT memiliki Recall lebih tinggi (0.54))</w:t>
      </w:r>
    </w:p>
    <w:p/>
    <w:p>
      <w:r>
        <w:t>Folder: S382</w:t>
      </w:r>
    </w:p>
    <w:p>
      <w:r>
        <w:t>Train Image: S382-04-t10_01.ppm</w:t>
      </w:r>
    </w:p>
    <w:p>
      <w:r>
        <w:t>Val Image: S382-10-t10_01.ppm</w:t>
      </w:r>
    </w:p>
    <w:p>
      <w:r>
        <w:t>Precision SIFT: 0.5</w:t>
      </w:r>
    </w:p>
    <w:p>
      <w:r>
        <w:t>Recall SIFT: 0.3888888888888889</w:t>
      </w:r>
    </w:p>
    <w:p>
      <w:r>
        <w:t>Accuracy SIFT: 0.46</w:t>
      </w:r>
    </w:p>
    <w:p>
      <w:r>
        <w:t>F1-Score SIFT: 0.4375</w:t>
      </w:r>
    </w:p>
    <w:p>
      <w:r>
        <w:t>Precision AKAZE: 0.5833333333333334</w:t>
      </w:r>
    </w:p>
    <w:p>
      <w:r>
        <w:t>Recall AKAZE: 0.5185185185185185</w:t>
      </w:r>
    </w:p>
    <w:p>
      <w:r>
        <w:t>Accuracy AKAZE: 0.54</w:t>
      </w:r>
    </w:p>
    <w:p>
      <w:r>
        <w:t>F1-Score AKAZE: 0.5490196078431373</w:t>
      </w:r>
    </w:p>
    <w:p>
      <w:r>
        <w:t>Best Method (Metrics): AKAZE (AKAZE memiliki Precision lebih tinggi (0.58))</w:t>
      </w:r>
    </w:p>
    <w:p/>
    <w:p>
      <w:r>
        <w:t>Folder: S382</w:t>
      </w:r>
    </w:p>
    <w:p>
      <w:r>
        <w:t>Train Image: S382-04-t10_01.ppm</w:t>
      </w:r>
    </w:p>
    <w:p>
      <w:r>
        <w:t>Val Image: S382-01-t10_01.ppm</w:t>
      </w:r>
    </w:p>
    <w:p>
      <w:r>
        <w:t>Precision SIFT: 0.4285714285714285</w:t>
      </w:r>
    </w:p>
    <w:p>
      <w:r>
        <w:t>Recall SIFT: 0.4090909090909091</w:t>
      </w:r>
    </w:p>
    <w:p>
      <w:r>
        <w:t>Accuracy SIFT: 0.5</w:t>
      </w:r>
    </w:p>
    <w:p>
      <w:r>
        <w:t>F1-Score SIFT: 0.4186046511627907</w:t>
      </w:r>
    </w:p>
    <w:p>
      <w:r>
        <w:t>Precision AKAZE: 0.4583333333333333</w:t>
      </w:r>
    </w:p>
    <w:p>
      <w:r>
        <w:t>Recall AKAZE: 0.5</w:t>
      </w:r>
    </w:p>
    <w:p>
      <w:r>
        <w:t>Accuracy AKAZE: 0.52</w:t>
      </w:r>
    </w:p>
    <w:p>
      <w:r>
        <w:t>F1-Score AKAZE: 0.4782608695652174</w:t>
      </w:r>
    </w:p>
    <w:p>
      <w:r>
        <w:t>Best Method (Metrics): AKAZE (AKAZE memiliki Accuracy lebih tinggi (0.52))</w:t>
      </w:r>
    </w:p>
    <w:p/>
    <w:p>
      <w:r>
        <w:t>Folder: S382</w:t>
      </w:r>
    </w:p>
    <w:p>
      <w:r>
        <w:t>Train Image: S382-04-t10_01.ppm</w:t>
      </w:r>
    </w:p>
    <w:p>
      <w:r>
        <w:t>Val Image: S382-06-t10_01.ppm</w:t>
      </w:r>
    </w:p>
    <w:p>
      <w:r>
        <w:t>Precision SIFT: 0.26</w:t>
      </w:r>
    </w:p>
    <w:p>
      <w:r>
        <w:t>Recall SIFT: 0.3421052631578947</w:t>
      </w:r>
    </w:p>
    <w:p>
      <w:r>
        <w:t>Accuracy SIFT: 0.38</w:t>
      </w:r>
    </w:p>
    <w:p>
      <w:r>
        <w:t>F1-Score SIFT: 0.2954545454545455</w:t>
      </w:r>
    </w:p>
    <w:p>
      <w:r>
        <w:t>Precision AKAZE: 0.42</w:t>
      </w:r>
    </w:p>
    <w:p>
      <w:r>
        <w:t>Recall AKAZE: 0.5526315789473685</w:t>
      </w:r>
    </w:p>
    <w:p>
      <w:r>
        <w:t>Accuracy AKAZE: 0.54</w:t>
      </w:r>
    </w:p>
    <w:p>
      <w:r>
        <w:t>F1-Score AKAZE: 0.4772727272727273</w:t>
      </w:r>
    </w:p>
    <w:p>
      <w:r>
        <w:t>Best Method (Metrics): AKAZE (AKAZE memiliki Recall lebih tinggi (0.55))</w:t>
      </w:r>
    </w:p>
    <w:p/>
    <w:p>
      <w:r>
        <w:t>Folder: S382</w:t>
      </w:r>
    </w:p>
    <w:p>
      <w:r>
        <w:t>Train Image: S382-04-t10_01.ppm</w:t>
      </w:r>
    </w:p>
    <w:p>
      <w:r>
        <w:t>Val Image: S382-03-t10_01.ppm</w:t>
      </w:r>
    </w:p>
    <w:p>
      <w:r>
        <w:t>Precision SIFT: 0.6</w:t>
      </w:r>
    </w:p>
    <w:p>
      <w:r>
        <w:t>Recall SIFT: 0.5689655172413793</w:t>
      </w:r>
    </w:p>
    <w:p>
      <w:r>
        <w:t>Accuracy SIFT: 0.53</w:t>
      </w:r>
    </w:p>
    <w:p>
      <w:r>
        <w:t>F1-Score SIFT: 0.584070796460177</w:t>
      </w:r>
    </w:p>
    <w:p>
      <w:r>
        <w:t>Precision AKAZE: 0.6304347826086957</w:t>
      </w:r>
    </w:p>
    <w:p>
      <w:r>
        <w:t>Recall AKAZE: 0.5</w:t>
      </w:r>
    </w:p>
    <w:p>
      <w:r>
        <w:t>Accuracy AKAZE: 0.54</w:t>
      </w:r>
    </w:p>
    <w:p>
      <w:r>
        <w:t>F1-Score AKAZE: 0.5576923076923077</w:t>
      </w:r>
    </w:p>
    <w:p>
      <w:r>
        <w:t>Best Method (Metrics): AKAZE (AKAZE memiliki Precision lebih tinggi (0.63))</w:t>
      </w:r>
    </w:p>
    <w:p/>
    <w:p>
      <w:r>
        <w:t>Folder: S382</w:t>
      </w:r>
    </w:p>
    <w:p>
      <w:r>
        <w:t>Train Image: S382-04-t10_01.ppm</w:t>
      </w:r>
    </w:p>
    <w:p>
      <w:r>
        <w:t>Val Image: S382-02-t10_01.ppm</w:t>
      </w:r>
    </w:p>
    <w:p>
      <w:r>
        <w:t>Precision SIFT: 0.5686274509803921</w:t>
      </w:r>
    </w:p>
    <w:p>
      <w:r>
        <w:t>Recall SIFT: 0.5576923076923077</w:t>
      </w:r>
    </w:p>
    <w:p>
      <w:r>
        <w:t>Accuracy SIFT: 0.55</w:t>
      </w:r>
    </w:p>
    <w:p>
      <w:r>
        <w:t>F1-Score SIFT: 0.5631067961165048</w:t>
      </w:r>
    </w:p>
    <w:p>
      <w:r>
        <w:t>Precision AKAZE: 0.5625</w:t>
      </w:r>
    </w:p>
    <w:p>
      <w:r>
        <w:t>Recall AKAZE: 0.5192307692307693</w:t>
      </w:r>
    </w:p>
    <w:p>
      <w:r>
        <w:t>Accuracy AKAZE: 0.54</w:t>
      </w:r>
    </w:p>
    <w:p>
      <w:r>
        <w:t>F1-Score AKAZE: 0.54</w:t>
      </w:r>
    </w:p>
    <w:p>
      <w:r>
        <w:t>Best Method (Metrics): SIFT (SIFT memiliki Precision lebih tinggi (0.57))</w:t>
      </w:r>
    </w:p>
    <w:p/>
    <w:p>
      <w:r>
        <w:t>Folder: S382</w:t>
      </w:r>
    </w:p>
    <w:p>
      <w:r>
        <w:t>Train Image: S382-04-t10_01.ppm</w:t>
      </w:r>
    </w:p>
    <w:p>
      <w:r>
        <w:t>Val Image: S382-07-t10_01.ppm</w:t>
      </w:r>
    </w:p>
    <w:p>
      <w:r>
        <w:t>Precision SIFT: 0.5</w:t>
      </w:r>
    </w:p>
    <w:p>
      <w:r>
        <w:t>Recall SIFT: 0.5434782608695652</w:t>
      </w:r>
    </w:p>
    <w:p>
      <w:r>
        <w:t>Accuracy SIFT: 0.54</w:t>
      </w:r>
    </w:p>
    <w:p>
      <w:r>
        <w:t>F1-Score SIFT: 0.5208333333333334</w:t>
      </w:r>
    </w:p>
    <w:p>
      <w:r>
        <w:t>Precision AKAZE: 0.4150943396226415</w:t>
      </w:r>
    </w:p>
    <w:p>
      <w:r>
        <w:t>Recall AKAZE: 0.4782608695652174</w:t>
      </w:r>
    </w:p>
    <w:p>
      <w:r>
        <w:t>Accuracy AKAZE: 0.45</w:t>
      </w:r>
    </w:p>
    <w:p>
      <w:r>
        <w:t>F1-Score AKAZE: 0.4444444444444444</w:t>
      </w:r>
    </w:p>
    <w:p>
      <w:r>
        <w:t>Best Method (Metrics): SIFT (SIFT memiliki Recall lebih tinggi (0.54))</w:t>
      </w:r>
    </w:p>
    <w:p/>
    <w:p>
      <w:r>
        <w:t>Folder: S385</w:t>
      </w:r>
    </w:p>
    <w:p>
      <w:r>
        <w:t>Train Image: S385-02-t10_01.ppm</w:t>
      </w:r>
    </w:p>
    <w:p>
      <w:r>
        <w:t>Val Image: S385-01-t10_01.ppm</w:t>
      </w:r>
    </w:p>
    <w:p>
      <w:r>
        <w:t>Precision SIFT: 0.5576923076923077</w:t>
      </w:r>
    </w:p>
    <w:p>
      <w:r>
        <w:t>Recall SIFT: 0.5178571428571429</w:t>
      </w:r>
    </w:p>
    <w:p>
      <w:r>
        <w:t>Accuracy SIFT: 0.5</w:t>
      </w:r>
    </w:p>
    <w:p>
      <w:r>
        <w:t>F1-Score SIFT: 0.5370370370370371</w:t>
      </w:r>
    </w:p>
    <w:p>
      <w:r>
        <w:t>Precision AKAZE: 0.5555555555555556</w:t>
      </w:r>
    </w:p>
    <w:p>
      <w:r>
        <w:t>Recall AKAZE: 0.4464285714285715</w:t>
      </w:r>
    </w:p>
    <w:p>
      <w:r>
        <w:t>Accuracy AKAZE: 0.49</w:t>
      </w:r>
    </w:p>
    <w:p>
      <w:r>
        <w:t>F1-Score AKAZE: 0.495049504950495</w:t>
      </w:r>
    </w:p>
    <w:p>
      <w:r>
        <w:t>Best Method (Metrics): SIFT (SIFT memiliki Precision lebih tinggi (0.56))</w:t>
      </w:r>
    </w:p>
    <w:p/>
    <w:p>
      <w:r>
        <w:t>Folder: S384</w:t>
      </w:r>
    </w:p>
    <w:p>
      <w:r>
        <w:t>Train Image: S384-01-t10_01.ppm</w:t>
      </w:r>
    </w:p>
    <w:p>
      <w:r>
        <w:t>Val Image: S384-02-t10_01.ppm</w:t>
      </w:r>
    </w:p>
    <w:p>
      <w:r>
        <w:t>Precision SIFT: 0.4888888888888889</w:t>
      </w:r>
    </w:p>
    <w:p>
      <w:r>
        <w:t>Recall SIFT: 0.4583333333333333</w:t>
      </w:r>
    </w:p>
    <w:p>
      <w:r>
        <w:t>Accuracy SIFT: 0.51</w:t>
      </w:r>
    </w:p>
    <w:p>
      <w:r>
        <w:t>F1-Score SIFT: 0.4731182795698925</w:t>
      </w:r>
    </w:p>
    <w:p>
      <w:r>
        <w:t>Precision AKAZE: 0.5098039215686274</w:t>
      </w:r>
    </w:p>
    <w:p>
      <w:r>
        <w:t>Recall AKAZE: 0.5416666666666666</w:t>
      </w:r>
    </w:p>
    <w:p>
      <w:r>
        <w:t>Accuracy AKAZE: 0.53</w:t>
      </w:r>
    </w:p>
    <w:p>
      <w:r>
        <w:t>F1-Score AKAZE: 0.5252525252525253</w:t>
      </w:r>
    </w:p>
    <w:p>
      <w:r>
        <w:t>Best Method (Metrics): AKAZE (AKAZE memiliki Recall lebih tinggi (0.54))</w:t>
      </w:r>
    </w:p>
    <w:p/>
    <w:p>
      <w:r>
        <w:t>Folder: S373</w:t>
      </w:r>
    </w:p>
    <w:p>
      <w:r>
        <w:t>Train Image: S373-06-t10_01.ppm</w:t>
      </w:r>
    </w:p>
    <w:p>
      <w:r>
        <w:t>Val Image: S373-05-t10_01.ppm</w:t>
      </w:r>
    </w:p>
    <w:p>
      <w:r>
        <w:t>Precision SIFT: 0.5370370370370371</w:t>
      </w:r>
    </w:p>
    <w:p>
      <w:r>
        <w:t>Recall SIFT: 0.5178571428571429</w:t>
      </w:r>
    </w:p>
    <w:p>
      <w:r>
        <w:t>Accuracy SIFT: 0.48</w:t>
      </w:r>
    </w:p>
    <w:p>
      <w:r>
        <w:t>F1-Score SIFT: 0.5272727272727272</w:t>
      </w:r>
    </w:p>
    <w:p>
      <w:r>
        <w:t>Precision AKAZE: 0.6530612244897959</w:t>
      </w:r>
    </w:p>
    <w:p>
      <w:r>
        <w:t>Recall AKAZE: 0.5714285714285714</w:t>
      </w:r>
    </w:p>
    <w:p>
      <w:r>
        <w:t>Accuracy AKAZE: 0.59</w:t>
      </w:r>
    </w:p>
    <w:p>
      <w:r>
        <w:t>F1-Score AKAZE: 0.6095238095238096</w:t>
      </w:r>
    </w:p>
    <w:p>
      <w:r>
        <w:t>Best Method (Metrics): AKAZE (AKAZE memiliki Precision lebih tinggi (0.65))</w:t>
      </w:r>
    </w:p>
    <w:p/>
    <w:p>
      <w:r>
        <w:t>Folder: S373</w:t>
      </w:r>
    </w:p>
    <w:p>
      <w:r>
        <w:t>Train Image: S373-06-t10_01.ppm</w:t>
      </w:r>
    </w:p>
    <w:p>
      <w:r>
        <w:t>Val Image: S373-02-t10_01.ppm</w:t>
      </w:r>
    </w:p>
    <w:p>
      <w:r>
        <w:t>Precision SIFT: 0.5192307692307693</w:t>
      </w:r>
    </w:p>
    <w:p>
      <w:r>
        <w:t>Recall SIFT: 0.5094339622641509</w:t>
      </w:r>
    </w:p>
    <w:p>
      <w:r>
        <w:t>Accuracy SIFT: 0.49</w:t>
      </w:r>
    </w:p>
    <w:p>
      <w:r>
        <w:t>F1-Score SIFT: 0.5142857142857142</w:t>
      </w:r>
    </w:p>
    <w:p>
      <w:r>
        <w:t>Precision AKAZE: 0.6</w:t>
      </w:r>
    </w:p>
    <w:p>
      <w:r>
        <w:t>Recall AKAZE: 0.6792452830188679</w:t>
      </w:r>
    </w:p>
    <w:p>
      <w:r>
        <w:t>Accuracy AKAZE: 0.59</w:t>
      </w:r>
    </w:p>
    <w:p>
      <w:r>
        <w:t>F1-Score AKAZE: 0.6371681415929203</w:t>
      </w:r>
    </w:p>
    <w:p>
      <w:r>
        <w:t>Best Method (Metrics): AKAZE (AKAZE memiliki Recall lebih tinggi (0.68))</w:t>
      </w:r>
    </w:p>
    <w:p/>
    <w:p>
      <w:r>
        <w:t>Folder: S373</w:t>
      </w:r>
    </w:p>
    <w:p>
      <w:r>
        <w:t>Train Image: S373-06-t10_01.ppm</w:t>
      </w:r>
    </w:p>
    <w:p>
      <w:r>
        <w:t>Val Image: S373-04-t10_01.ppm</w:t>
      </w:r>
    </w:p>
    <w:p>
      <w:r>
        <w:t>Precision SIFT: 0.4909090909090909</w:t>
      </w:r>
    </w:p>
    <w:p>
      <w:r>
        <w:t>Recall SIFT: 0.5094339622641509</w:t>
      </w:r>
    </w:p>
    <w:p>
      <w:r>
        <w:t>Accuracy SIFT: 0.46</w:t>
      </w:r>
    </w:p>
    <w:p>
      <w:r>
        <w:t>F1-Score SIFT: 0.5</w:t>
      </w:r>
    </w:p>
    <w:p>
      <w:r>
        <w:t>Precision AKAZE: 0.4901960784313725</w:t>
      </w:r>
    </w:p>
    <w:p>
      <w:r>
        <w:t>Recall AKAZE: 0.4716981132075472</w:t>
      </w:r>
    </w:p>
    <w:p>
      <w:r>
        <w:t>Accuracy AKAZE: 0.46</w:t>
      </w:r>
    </w:p>
    <w:p>
      <w:r>
        <w:t>F1-Score AKAZE: 0.4807692307692308</w:t>
      </w:r>
    </w:p>
    <w:p>
      <w:r>
        <w:t>Best Method (Metrics): SIFT (SIFT memiliki Recall lebih tinggi (0.51))</w:t>
      </w:r>
    </w:p>
    <w:p/>
    <w:p>
      <w:r>
        <w:t>Folder: S373</w:t>
      </w:r>
    </w:p>
    <w:p>
      <w:r>
        <w:t>Train Image: S373-01-t10_01.ppm</w:t>
      </w:r>
    </w:p>
    <w:p>
      <w:r>
        <w:t>Val Image: S373-05-t10_01.ppm</w:t>
      </w:r>
    </w:p>
    <w:p>
      <w:r>
        <w:t>Precision SIFT: 0.3461538461538461</w:t>
      </w:r>
    </w:p>
    <w:p>
      <w:r>
        <w:t>Recall SIFT: 0.4285714285714285</w:t>
      </w:r>
    </w:p>
    <w:p>
      <w:r>
        <w:t>Accuracy SIFT: 0.42</w:t>
      </w:r>
    </w:p>
    <w:p>
      <w:r>
        <w:t>F1-Score SIFT: 0.3829787234042553</w:t>
      </w:r>
    </w:p>
    <w:p>
      <w:r>
        <w:t>Precision AKAZE: 0.4</w:t>
      </w:r>
    </w:p>
    <w:p>
      <w:r>
        <w:t>Recall AKAZE: 0.4285714285714285</w:t>
      </w:r>
    </w:p>
    <w:p>
      <w:r>
        <w:t>Accuracy AKAZE: 0.49</w:t>
      </w:r>
    </w:p>
    <w:p>
      <w:r>
        <w:t>F1-Score AKAZE: 0.4137931034482759</w:t>
      </w:r>
    </w:p>
    <w:p>
      <w:r>
        <w:t>Best Method (Metrics): AKAZE (AKAZE memiliki Accuracy lebih tinggi (0.49))</w:t>
      </w:r>
    </w:p>
    <w:p/>
    <w:p>
      <w:r>
        <w:t>Folder: S373</w:t>
      </w:r>
    </w:p>
    <w:p>
      <w:r>
        <w:t>Train Image: S373-01-t10_01.ppm</w:t>
      </w:r>
    </w:p>
    <w:p>
      <w:r>
        <w:t>Val Image: S373-02-t10_01.ppm</w:t>
      </w:r>
    </w:p>
    <w:p>
      <w:r>
        <w:t>Precision SIFT: 0.4464285714285715</w:t>
      </w:r>
    </w:p>
    <w:p>
      <w:r>
        <w:t>Recall SIFT: 0.5102040816326531</w:t>
      </w:r>
    </w:p>
    <w:p>
      <w:r>
        <w:t>Accuracy SIFT: 0.45</w:t>
      </w:r>
    </w:p>
    <w:p>
      <w:r>
        <w:t>F1-Score SIFT: 0.4761904761904762</w:t>
      </w:r>
    </w:p>
    <w:p>
      <w:r>
        <w:t>Precision AKAZE: 0.5098039215686274</w:t>
      </w:r>
    </w:p>
    <w:p>
      <w:r>
        <w:t>Recall AKAZE: 0.5306122448979592</w:t>
      </w:r>
    </w:p>
    <w:p>
      <w:r>
        <w:t>Accuracy AKAZE: 0.52</w:t>
      </w:r>
    </w:p>
    <w:p>
      <w:r>
        <w:t>F1-Score AKAZE: 0.52</w:t>
      </w:r>
    </w:p>
    <w:p>
      <w:r>
        <w:t>Best Method (Metrics): AKAZE (AKAZE memiliki Recall lebih tinggi (0.53))</w:t>
      </w:r>
    </w:p>
    <w:p/>
    <w:p>
      <w:r>
        <w:t>Folder: S373</w:t>
      </w:r>
    </w:p>
    <w:p>
      <w:r>
        <w:t>Train Image: S373-01-t10_01.ppm</w:t>
      </w:r>
    </w:p>
    <w:p>
      <w:r>
        <w:t>Val Image: S373-04-t10_01.ppm</w:t>
      </w:r>
    </w:p>
    <w:p>
      <w:r>
        <w:t>Precision SIFT: 0.5384615384615384</w:t>
      </w:r>
    </w:p>
    <w:p>
      <w:r>
        <w:t>Recall SIFT: 0.4912280701754386</w:t>
      </w:r>
    </w:p>
    <w:p>
      <w:r>
        <w:t>Accuracy SIFT: 0.47</w:t>
      </w:r>
    </w:p>
    <w:p>
      <w:r>
        <w:t>F1-Score SIFT: 0.5137614678899083</w:t>
      </w:r>
    </w:p>
    <w:p>
      <w:r>
        <w:t>Precision AKAZE: 0.5833333333333334</w:t>
      </w:r>
    </w:p>
    <w:p>
      <w:r>
        <w:t>Recall AKAZE: 0.4912280701754386</w:t>
      </w:r>
    </w:p>
    <w:p>
      <w:r>
        <w:t>Accuracy AKAZE: 0.51</w:t>
      </w:r>
    </w:p>
    <w:p>
      <w:r>
        <w:t>F1-Score AKAZE: 0.5333333333333333</w:t>
      </w:r>
    </w:p>
    <w:p>
      <w:r>
        <w:t>Best Method (Metrics): AKAZE (AKAZE memiliki Precision lebih tinggi (0.58))</w:t>
      </w:r>
    </w:p>
    <w:p/>
    <w:p>
      <w:r>
        <w:t>Folder: S373</w:t>
      </w:r>
    </w:p>
    <w:p>
      <w:r>
        <w:t>Train Image: S373-03-t10_01.ppm</w:t>
      </w:r>
    </w:p>
    <w:p>
      <w:r>
        <w:t>Val Image: S373-05-t10_01.ppm</w:t>
      </w:r>
    </w:p>
    <w:p>
      <w:r>
        <w:t>Precision SIFT: 0.4833333333333333</w:t>
      </w:r>
    </w:p>
    <w:p>
      <w:r>
        <w:t>Recall SIFT: 0.5576923076923077</w:t>
      </w:r>
    </w:p>
    <w:p>
      <w:r>
        <w:t>Accuracy SIFT: 0.46</w:t>
      </w:r>
    </w:p>
    <w:p>
      <w:r>
        <w:t>F1-Score SIFT: 0.5178571428571429</w:t>
      </w:r>
    </w:p>
    <w:p>
      <w:r>
        <w:t>Precision AKAZE: 0.52</w:t>
      </w:r>
    </w:p>
    <w:p>
      <w:r>
        <w:t>Recall AKAZE: 0.5</w:t>
      </w:r>
    </w:p>
    <w:p>
      <w:r>
        <w:t>Accuracy AKAZE: 0.5</w:t>
      </w:r>
    </w:p>
    <w:p>
      <w:r>
        <w:t>F1-Score AKAZE: 0.5098039215686274</w:t>
      </w:r>
    </w:p>
    <w:p>
      <w:r>
        <w:t>Best Method (Metrics): SIFT (SIFT memiliki Recall lebih tinggi (0.56))</w:t>
      </w:r>
    </w:p>
    <w:p/>
    <w:p>
      <w:r>
        <w:t>Folder: S373</w:t>
      </w:r>
    </w:p>
    <w:p>
      <w:r>
        <w:t>Train Image: S373-03-t10_01.ppm</w:t>
      </w:r>
    </w:p>
    <w:p>
      <w:r>
        <w:t>Val Image: S373-02-t10_01.ppm</w:t>
      </w:r>
    </w:p>
    <w:p>
      <w:r>
        <w:t>Precision SIFT: 0.4285714285714285</w:t>
      </w:r>
    </w:p>
    <w:p>
      <w:r>
        <w:t>Recall SIFT: 0.5714285714285714</w:t>
      </w:r>
    </w:p>
    <w:p>
      <w:r>
        <w:t>Accuracy SIFT: 0.5</w:t>
      </w:r>
    </w:p>
    <w:p>
      <w:r>
        <w:t>F1-Score SIFT: 0.4897959183673469</w:t>
      </w:r>
    </w:p>
    <w:p>
      <w:r>
        <w:t>Precision AKAZE: 0.4897959183673469</w:t>
      </w:r>
    </w:p>
    <w:p>
      <w:r>
        <w:t>Recall AKAZE: 0.5714285714285714</w:t>
      </w:r>
    </w:p>
    <w:p>
      <w:r>
        <w:t>Accuracy AKAZE: 0.57</w:t>
      </w:r>
    </w:p>
    <w:p>
      <w:r>
        <w:t>F1-Score AKAZE: 0.5274725274725275</w:t>
      </w:r>
    </w:p>
    <w:p>
      <w:r>
        <w:t>Best Method (Metrics): SIFT (SIFT memiliki Recall lebih tinggi (0.57))</w:t>
      </w:r>
    </w:p>
    <w:p/>
    <w:p>
      <w:r>
        <w:t>Folder: S373</w:t>
      </w:r>
    </w:p>
    <w:p>
      <w:r>
        <w:t>Train Image: S373-03-t10_01.ppm</w:t>
      </w:r>
    </w:p>
    <w:p>
      <w:r>
        <w:t>Val Image: S373-04-t10_01.ppm</w:t>
      </w:r>
    </w:p>
    <w:p>
      <w:r>
        <w:t>Precision SIFT: 0.5098039215686274</w:t>
      </w:r>
    </w:p>
    <w:p>
      <w:r>
        <w:t>Recall SIFT: 0.4727272727272727</w:t>
      </w:r>
    </w:p>
    <w:p>
      <w:r>
        <w:t>Accuracy SIFT: 0.46</w:t>
      </w:r>
    </w:p>
    <w:p>
      <w:r>
        <w:t>F1-Score SIFT: 0.4905660377358491</w:t>
      </w:r>
    </w:p>
    <w:p>
      <w:r>
        <w:t>Precision AKAZE: 0.4821428571428572</w:t>
      </w:r>
    </w:p>
    <w:p>
      <w:r>
        <w:t>Recall AKAZE: 0.4909090909090909</w:t>
      </w:r>
    </w:p>
    <w:p>
      <w:r>
        <w:t>Accuracy AKAZE: 0.43</w:t>
      </w:r>
    </w:p>
    <w:p>
      <w:r>
        <w:t>F1-Score AKAZE: 0.4864864864864865</w:t>
      </w:r>
    </w:p>
    <w:p>
      <w:r>
        <w:t>Best Method (Metrics): SIFT (SIFT memiliki Precision lebih tinggi (0.51))</w:t>
      </w:r>
    </w:p>
    <w:p/>
    <w:p>
      <w:r>
        <w:t>Folder: S383</w:t>
      </w:r>
    </w:p>
    <w:p>
      <w:r>
        <w:t>Train Image: S383-02-t10_01.ppm</w:t>
      </w:r>
    </w:p>
    <w:p>
      <w:r>
        <w:t>Val Image: S383-01-t10_01.ppm</w:t>
      </w:r>
    </w:p>
    <w:p>
      <w:r>
        <w:t>Precision SIFT: 0.5555555555555556</w:t>
      </w:r>
    </w:p>
    <w:p>
      <w:r>
        <w:t>Recall SIFT: 0.5769230769230769</w:t>
      </w:r>
    </w:p>
    <w:p>
      <w:r>
        <w:t>Accuracy SIFT: 0.54</w:t>
      </w:r>
    </w:p>
    <w:p>
      <w:r>
        <w:t>F1-Score SIFT: 0.5660377358490566</w:t>
      </w:r>
    </w:p>
    <w:p>
      <w:r>
        <w:t>Precision AKAZE: 0.4634146341463415</w:t>
      </w:r>
    </w:p>
    <w:p>
      <w:r>
        <w:t>Recall AKAZE: 0.3653846153846154</w:t>
      </w:r>
    </w:p>
    <w:p>
      <w:r>
        <w:t>Accuracy AKAZE: 0.45</w:t>
      </w:r>
    </w:p>
    <w:p>
      <w:r>
        <w:t>F1-Score AKAZE: 0.4086021505376344</w:t>
      </w:r>
    </w:p>
    <w:p>
      <w:r>
        <w:t>Best Method (Metrics): SIFT (SIFT memiliki Recall lebih tinggi (0.58))</w:t>
      </w:r>
    </w:p>
    <w:p/>
    <w:p>
      <w:r>
        <w:t>Folder: S380</w:t>
      </w:r>
    </w:p>
    <w:p>
      <w:r>
        <w:t>Train Image: S380-02-t10_01.ppm</w:t>
      </w:r>
    </w:p>
    <w:p>
      <w:r>
        <w:t>Val Image: S380-01-t10_01.ppm</w:t>
      </w:r>
    </w:p>
    <w:p>
      <w:r>
        <w:t>Precision SIFT: 0.5454545454545454</w:t>
      </w:r>
    </w:p>
    <w:p>
      <w:r>
        <w:t>Recall SIFT: 0.5357142857142857</w:t>
      </w:r>
    </w:p>
    <w:p>
      <w:r>
        <w:t>Accuracy SIFT: 0.49</w:t>
      </w:r>
    </w:p>
    <w:p>
      <w:r>
        <w:t>F1-Score SIFT: 0.5405405405405406</w:t>
      </w:r>
    </w:p>
    <w:p>
      <w:r>
        <w:t>Precision AKAZE: 0.5306122448979592</w:t>
      </w:r>
    </w:p>
    <w:p>
      <w:r>
        <w:t>Recall AKAZE: 0.4642857142857143</w:t>
      </w:r>
    </w:p>
    <w:p>
      <w:r>
        <w:t>Accuracy AKAZE: 0.47</w:t>
      </w:r>
    </w:p>
    <w:p>
      <w:r>
        <w:t>F1-Score AKAZE: 0.4952380952380953</w:t>
      </w:r>
    </w:p>
    <w:p>
      <w:r>
        <w:t>Best Method (Metrics): SIFT (SIFT memiliki Precision lebih tinggi (0.55))</w:t>
      </w:r>
    </w:p>
    <w:p/>
    <w:p>
      <w:r>
        <w:t>Folder: S380</w:t>
      </w:r>
    </w:p>
    <w:p>
      <w:r>
        <w:t>Train Image: S380-02-t10_01.ppm</w:t>
      </w:r>
    </w:p>
    <w:p>
      <w:r>
        <w:t>Val Image: S380-07-t10_01.ppm</w:t>
      </w:r>
    </w:p>
    <w:p>
      <w:r>
        <w:t>Precision SIFT: 0.5102040816326531</w:t>
      </w:r>
    </w:p>
    <w:p>
      <w:r>
        <w:t>Recall SIFT: 0.4385964912280702</w:t>
      </w:r>
    </w:p>
    <w:p>
      <w:r>
        <w:t>Accuracy SIFT: 0.44</w:t>
      </w:r>
    </w:p>
    <w:p>
      <w:r>
        <w:t>F1-Score SIFT: 0.4716981132075472</w:t>
      </w:r>
    </w:p>
    <w:p>
      <w:r>
        <w:t>Precision AKAZE: 0.5714285714285714</w:t>
      </w:r>
    </w:p>
    <w:p>
      <w:r>
        <w:t>Recall AKAZE: 0.5614035087719298</w:t>
      </w:r>
    </w:p>
    <w:p>
      <w:r>
        <w:t>Accuracy AKAZE: 0.51</w:t>
      </w:r>
    </w:p>
    <w:p>
      <w:r>
        <w:t>F1-Score AKAZE: 0.5663716814159292</w:t>
      </w:r>
    </w:p>
    <w:p>
      <w:r>
        <w:t>Best Method (Metrics): AKAZE (AKAZE memiliki Precision lebih tinggi (0.57))</w:t>
      </w:r>
    </w:p>
    <w:p/>
    <w:p>
      <w:r>
        <w:t>Folder: S380</w:t>
      </w:r>
    </w:p>
    <w:p>
      <w:r>
        <w:t>Train Image: S380-02-t10_01.ppm</w:t>
      </w:r>
    </w:p>
    <w:p>
      <w:r>
        <w:t>Val Image: S380-04-t10_01.ppm</w:t>
      </w:r>
    </w:p>
    <w:p>
      <w:r>
        <w:t>Precision SIFT: 0.3846153846153846</w:t>
      </w:r>
    </w:p>
    <w:p>
      <w:r>
        <w:t>Recall SIFT: 0.3333333333333333</w:t>
      </w:r>
    </w:p>
    <w:p>
      <w:r>
        <w:t>Accuracy SIFT: 0.46</w:t>
      </w:r>
    </w:p>
    <w:p>
      <w:r>
        <w:t>F1-Score SIFT: 0.3571428571428572</w:t>
      </w:r>
    </w:p>
    <w:p>
      <w:r>
        <w:t>Precision AKAZE: 0.3725490196078431</w:t>
      </w:r>
    </w:p>
    <w:p>
      <w:r>
        <w:t>Recall AKAZE: 0.4222222222222222</w:t>
      </w:r>
    </w:p>
    <w:p>
      <w:r>
        <w:t>Accuracy AKAZE: 0.42</w:t>
      </w:r>
    </w:p>
    <w:p>
      <w:r>
        <w:t>F1-Score AKAZE: 0.3958333333333333</w:t>
      </w:r>
    </w:p>
    <w:p>
      <w:r>
        <w:t>Best Method (Metrics): SIFT (SIFT memiliki Accuracy lebih tinggi (0.46))</w:t>
      </w:r>
    </w:p>
    <w:p/>
    <w:p>
      <w:r>
        <w:t>Folder: S380</w:t>
      </w:r>
    </w:p>
    <w:p>
      <w:r>
        <w:t>Train Image: S380-02-t10_01.ppm</w:t>
      </w:r>
    </w:p>
    <w:p>
      <w:r>
        <w:t>Val Image: S380-05-t10_01.ppm</w:t>
      </w:r>
    </w:p>
    <w:p>
      <w:r>
        <w:t>Precision SIFT: 0.4528301886792453</w:t>
      </w:r>
    </w:p>
    <w:p>
      <w:r>
        <w:t>Recall SIFT: 0.4897959183673469</w:t>
      </w:r>
    </w:p>
    <w:p>
      <w:r>
        <w:t>Accuracy SIFT: 0.46</w:t>
      </w:r>
    </w:p>
    <w:p>
      <w:r>
        <w:t>F1-Score SIFT: 0.4705882352941176</w:t>
      </w:r>
    </w:p>
    <w:p>
      <w:r>
        <w:t>Precision AKAZE: 0.4666666666666667</w:t>
      </w:r>
    </w:p>
    <w:p>
      <w:r>
        <w:t>Recall AKAZE: 0.4285714285714285</w:t>
      </w:r>
    </w:p>
    <w:p>
      <w:r>
        <w:t>Accuracy AKAZE: 0.48</w:t>
      </w:r>
    </w:p>
    <w:p>
      <w:r>
        <w:t>F1-Score AKAZE: 0.4468085106382979</w:t>
      </w:r>
    </w:p>
    <w:p>
      <w:r>
        <w:t>Best Method (Metrics): SIFT (SIFT memiliki Recall lebih tinggi (0.49))</w:t>
      </w:r>
    </w:p>
    <w:p/>
    <w:p>
      <w:r>
        <w:t>Folder: S380</w:t>
      </w:r>
    </w:p>
    <w:p>
      <w:r>
        <w:t>Train Image: S380-06-t10_01.ppm</w:t>
      </w:r>
    </w:p>
    <w:p>
      <w:r>
        <w:t>Val Image: S380-01-t10_01.ppm</w:t>
      </w:r>
    </w:p>
    <w:p>
      <w:r>
        <w:t>Precision SIFT: 0.5</w:t>
      </w:r>
    </w:p>
    <w:p>
      <w:r>
        <w:t>Recall SIFT: 0.6170212765957447</w:t>
      </w:r>
    </w:p>
    <w:p>
      <w:r>
        <w:t>Accuracy SIFT: 0.53</w:t>
      </w:r>
    </w:p>
    <w:p>
      <w:r>
        <w:t>F1-Score SIFT: 0.5523809523809524</w:t>
      </w:r>
    </w:p>
    <w:p>
      <w:r>
        <w:t>Precision AKAZE: 0.5217391304347826</w:t>
      </w:r>
    </w:p>
    <w:p>
      <w:r>
        <w:t>Recall AKAZE: 0.5106382978723404</w:t>
      </w:r>
    </w:p>
    <w:p>
      <w:r>
        <w:t>Accuracy AKAZE: 0.55</w:t>
      </w:r>
    </w:p>
    <w:p>
      <w:r>
        <w:t>F1-Score AKAZE: 0.5161290322580645</w:t>
      </w:r>
    </w:p>
    <w:p>
      <w:r>
        <w:t>Best Method (Metrics): SIFT (SIFT memiliki Recall lebih tinggi (0.62))</w:t>
      </w:r>
    </w:p>
    <w:p/>
    <w:p>
      <w:r>
        <w:t>Folder: S380</w:t>
      </w:r>
    </w:p>
    <w:p>
      <w:r>
        <w:t>Train Image: S380-06-t10_01.ppm</w:t>
      </w:r>
    </w:p>
    <w:p>
      <w:r>
        <w:t>Val Image: S380-07-t10_01.ppm</w:t>
      </w:r>
    </w:p>
    <w:p>
      <w:r>
        <w:t>Precision SIFT: 0.5681818181818182</w:t>
      </w:r>
    </w:p>
    <w:p>
      <w:r>
        <w:t>Recall SIFT: 0.4807692307692308</w:t>
      </w:r>
    </w:p>
    <w:p>
      <w:r>
        <w:t>Accuracy SIFT: 0.54</w:t>
      </w:r>
    </w:p>
    <w:p>
      <w:r>
        <w:t>F1-Score SIFT: 0.5208333333333334</w:t>
      </w:r>
    </w:p>
    <w:p>
      <w:r>
        <w:t>Precision AKAZE: 0.532258064516129</w:t>
      </w:r>
    </w:p>
    <w:p>
      <w:r>
        <w:t>Recall AKAZE: 0.6346153846153846</w:t>
      </w:r>
    </w:p>
    <w:p>
      <w:r>
        <w:t>Accuracy AKAZE: 0.52</w:t>
      </w:r>
    </w:p>
    <w:p>
      <w:r>
        <w:t>F1-Score AKAZE: 0.5789473684210527</w:t>
      </w:r>
    </w:p>
    <w:p>
      <w:r>
        <w:t>Best Method (Metrics): AKAZE (AKAZE memiliki Recall lebih tinggi (0.63))</w:t>
      </w:r>
    </w:p>
    <w:p/>
    <w:p>
      <w:r>
        <w:t>Folder: S380</w:t>
      </w:r>
    </w:p>
    <w:p>
      <w:r>
        <w:t>Train Image: S380-06-t10_01.ppm</w:t>
      </w:r>
    </w:p>
    <w:p>
      <w:r>
        <w:t>Val Image: S380-04-t10_01.ppm</w:t>
      </w:r>
    </w:p>
    <w:p>
      <w:r>
        <w:t>Precision SIFT: 0.6181818181818182</w:t>
      </w:r>
    </w:p>
    <w:p>
      <w:r>
        <w:t>Recall SIFT: 0.5862068965517241</w:t>
      </w:r>
    </w:p>
    <w:p>
      <w:r>
        <w:t>Accuracy SIFT: 0.55</w:t>
      </w:r>
    </w:p>
    <w:p>
      <w:r>
        <w:t>F1-Score SIFT: 0.6017699115044248</w:t>
      </w:r>
    </w:p>
    <w:p>
      <w:r>
        <w:t>Precision AKAZE: 0.5882352941176471</w:t>
      </w:r>
    </w:p>
    <w:p>
      <w:r>
        <w:t>Recall AKAZE: 0.5172413793103449</w:t>
      </w:r>
    </w:p>
    <w:p>
      <w:r>
        <w:t>Accuracy AKAZE: 0.51</w:t>
      </w:r>
    </w:p>
    <w:p>
      <w:r>
        <w:t>F1-Score AKAZE: 0.5504587155963303</w:t>
      </w:r>
    </w:p>
    <w:p>
      <w:r>
        <w:t>Best Method (Metrics): SIFT (SIFT memiliki Precision lebih tinggi (0.62))</w:t>
      </w:r>
    </w:p>
    <w:p/>
    <w:p>
      <w:r>
        <w:t>Folder: S380</w:t>
      </w:r>
    </w:p>
    <w:p>
      <w:r>
        <w:t>Train Image: S380-06-t10_01.ppm</w:t>
      </w:r>
    </w:p>
    <w:p>
      <w:r>
        <w:t>Val Image: S380-05-t10_01.ppm</w:t>
      </w:r>
    </w:p>
    <w:p>
      <w:r>
        <w:t>Precision SIFT: 0.4583333333333333</w:t>
      </w:r>
    </w:p>
    <w:p>
      <w:r>
        <w:t>Recall SIFT: 0.44</w:t>
      </w:r>
    </w:p>
    <w:p>
      <w:r>
        <w:t>Accuracy SIFT: 0.46</w:t>
      </w:r>
    </w:p>
    <w:p>
      <w:r>
        <w:t>F1-Score SIFT: 0.4489795918367347</w:t>
      </w:r>
    </w:p>
    <w:p>
      <w:r>
        <w:t>Precision AKAZE: 0.4871794871794872</w:t>
      </w:r>
    </w:p>
    <w:p>
      <w:r>
        <w:t>Recall AKAZE: 0.38</w:t>
      </w:r>
    </w:p>
    <w:p>
      <w:r>
        <w:t>Accuracy AKAZE: 0.49</w:t>
      </w:r>
    </w:p>
    <w:p>
      <w:r>
        <w:t>F1-Score AKAZE: 0.4269662921348314</w:t>
      </w:r>
    </w:p>
    <w:p>
      <w:r>
        <w:t>Best Method (Metrics): AKAZE (AKAZE memiliki Accuracy lebih tinggi (0.49))</w:t>
      </w:r>
    </w:p>
    <w:p/>
    <w:p>
      <w:r>
        <w:t>Folder: S380</w:t>
      </w:r>
    </w:p>
    <w:p>
      <w:r>
        <w:t>Train Image: S380-03-t10_01.ppm</w:t>
      </w:r>
    </w:p>
    <w:p>
      <w:r>
        <w:t>Val Image: S380-01-t10_01.ppm</w:t>
      </w:r>
    </w:p>
    <w:p>
      <w:r>
        <w:t>Precision SIFT: 0.4807692307692308</w:t>
      </w:r>
    </w:p>
    <w:p>
      <w:r>
        <w:t>Recall SIFT: 0.5319148936170213</w:t>
      </w:r>
    </w:p>
    <w:p>
      <w:r>
        <w:t>Accuracy SIFT: 0.51</w:t>
      </w:r>
    </w:p>
    <w:p>
      <w:r>
        <w:t>F1-Score SIFT: 0.5050505050505051</w:t>
      </w:r>
    </w:p>
    <w:p>
      <w:r>
        <w:t>Precision AKAZE: 0.3846153846153846</w:t>
      </w:r>
    </w:p>
    <w:p>
      <w:r>
        <w:t>Recall AKAZE: 0.425531914893617</w:t>
      </w:r>
    </w:p>
    <w:p>
      <w:r>
        <w:t>Accuracy AKAZE: 0.41</w:t>
      </w:r>
    </w:p>
    <w:p>
      <w:r>
        <w:t>F1-Score AKAZE: 0.404040404040404</w:t>
      </w:r>
    </w:p>
    <w:p>
      <w:r>
        <w:t>Best Method (Metrics): SIFT (SIFT memiliki Recall lebih tinggi (0.53))</w:t>
      </w:r>
    </w:p>
    <w:p/>
    <w:p>
      <w:r>
        <w:t>Folder: S380</w:t>
      </w:r>
    </w:p>
    <w:p>
      <w:r>
        <w:t>Train Image: S380-03-t10_01.ppm</w:t>
      </w:r>
    </w:p>
    <w:p>
      <w:r>
        <w:t>Val Image: S380-07-t10_01.ppm</w:t>
      </w:r>
    </w:p>
    <w:p>
      <w:r>
        <w:t>Precision SIFT: 0.5714285714285714</w:t>
      </w:r>
    </w:p>
    <w:p>
      <w:r>
        <w:t>Recall SIFT: 0.5517241379310345</w:t>
      </w:r>
    </w:p>
    <w:p>
      <w:r>
        <w:t>Accuracy SIFT: 0.5</w:t>
      </w:r>
    </w:p>
    <w:p>
      <w:r>
        <w:t>F1-Score SIFT: 0.5614035087719298</w:t>
      </w:r>
    </w:p>
    <w:p>
      <w:r>
        <w:t>Precision AKAZE: 0.6595744680851063</w:t>
      </w:r>
    </w:p>
    <w:p>
      <w:r>
        <w:t>Recall AKAZE: 0.5344827586206896</w:t>
      </w:r>
    </w:p>
    <w:p>
      <w:r>
        <w:t>Accuracy AKAZE: 0.57</w:t>
      </w:r>
    </w:p>
    <w:p>
      <w:r>
        <w:t>F1-Score AKAZE: 0.5904761904761905</w:t>
      </w:r>
    </w:p>
    <w:p>
      <w:r>
        <w:t>Best Method (Metrics): AKAZE (AKAZE memiliki Precision lebih tinggi (0.66))</w:t>
      </w:r>
    </w:p>
    <w:p/>
    <w:p>
      <w:r>
        <w:t>Folder: S380</w:t>
      </w:r>
    </w:p>
    <w:p>
      <w:r>
        <w:t>Train Image: S380-03-t10_01.ppm</w:t>
      </w:r>
    </w:p>
    <w:p>
      <w:r>
        <w:t>Val Image: S380-04-t10_01.ppm</w:t>
      </w:r>
    </w:p>
    <w:p>
      <w:r>
        <w:t>Precision SIFT: 0.5116279069767442</w:t>
      </w:r>
    </w:p>
    <w:p>
      <w:r>
        <w:t>Recall SIFT: 0.4150943396226415</w:t>
      </w:r>
    </w:p>
    <w:p>
      <w:r>
        <w:t>Accuracy SIFT: 0.48</w:t>
      </w:r>
    </w:p>
    <w:p>
      <w:r>
        <w:t>F1-Score SIFT: 0.4583333333333333</w:t>
      </w:r>
    </w:p>
    <w:p>
      <w:r>
        <w:t>Precision AKAZE: 0.62</w:t>
      </w:r>
    </w:p>
    <w:p>
      <w:r>
        <w:t>Recall AKAZE: 0.5849056603773585</w:t>
      </w:r>
    </w:p>
    <w:p>
      <w:r>
        <w:t>Accuracy AKAZE: 0.59</w:t>
      </w:r>
    </w:p>
    <w:p>
      <w:r>
        <w:t>F1-Score AKAZE: 0.6019417475728155</w:t>
      </w:r>
    </w:p>
    <w:p>
      <w:r>
        <w:t>Best Method (Metrics): AKAZE (AKAZE memiliki Precision lebih tinggi (0.62))</w:t>
      </w:r>
    </w:p>
    <w:p/>
    <w:p>
      <w:r>
        <w:t>Folder: S380</w:t>
      </w:r>
    </w:p>
    <w:p>
      <w:r>
        <w:t>Train Image: S380-03-t10_01.ppm</w:t>
      </w:r>
    </w:p>
    <w:p>
      <w:r>
        <w:t>Val Image: S380-05-t10_01.ppm</w:t>
      </w:r>
    </w:p>
    <w:p>
      <w:r>
        <w:t>Precision SIFT: 0.4915254237288136</w:t>
      </w:r>
    </w:p>
    <w:p>
      <w:r>
        <w:t>Recall SIFT: 0.6170212765957447</w:t>
      </w:r>
    </w:p>
    <w:p>
      <w:r>
        <w:t>Accuracy SIFT: 0.52</w:t>
      </w:r>
    </w:p>
    <w:p>
      <w:r>
        <w:t>F1-Score SIFT: 0.5471698113207547</w:t>
      </w:r>
    </w:p>
    <w:p>
      <w:r>
        <w:t>Precision AKAZE: 0.4081632653061225</w:t>
      </w:r>
    </w:p>
    <w:p>
      <w:r>
        <w:t>Recall AKAZE: 0.425531914893617</w:t>
      </w:r>
    </w:p>
    <w:p>
      <w:r>
        <w:t>Accuracy AKAZE: 0.44</w:t>
      </w:r>
    </w:p>
    <w:p>
      <w:r>
        <w:t>F1-Score AKAZE: 0.4166666666666667</w:t>
      </w:r>
    </w:p>
    <w:p>
      <w:r>
        <w:t>Best Method (Metrics): SIFT (SIFT memiliki Recall lebih tinggi (0.62))</w:t>
      </w:r>
    </w:p>
    <w:p/>
    <w:p>
      <w:r>
        <w:t>Folder: S381</w:t>
      </w:r>
    </w:p>
    <w:p>
      <w:r>
        <w:t>Train Image: S381-02-t10_01.ppm</w:t>
      </w:r>
    </w:p>
    <w:p>
      <w:r>
        <w:t>Val Image: S381-01-t10_01.ppm</w:t>
      </w:r>
    </w:p>
    <w:p>
      <w:r>
        <w:t>Precision SIFT: 0.6078431372549019</w:t>
      </w:r>
    </w:p>
    <w:p>
      <w:r>
        <w:t>Recall SIFT: 0.6595744680851063</w:t>
      </w:r>
    </w:p>
    <w:p>
      <w:r>
        <w:t>Accuracy SIFT: 0.64</w:t>
      </w:r>
    </w:p>
    <w:p>
      <w:r>
        <w:t>F1-Score SIFT: 0.6326530612244898</w:t>
      </w:r>
    </w:p>
    <w:p>
      <w:r>
        <w:t>Precision AKAZE: 0.4827586206896552</w:t>
      </w:r>
    </w:p>
    <w:p>
      <w:r>
        <w:t>Recall AKAZE: 0.5957446808510638</w:t>
      </w:r>
    </w:p>
    <w:p>
      <w:r>
        <w:t>Accuracy AKAZE: 0.51</w:t>
      </w:r>
    </w:p>
    <w:p>
      <w:r>
        <w:t>F1-Score AKAZE: 0.5333333333333333</w:t>
      </w:r>
    </w:p>
    <w:p>
      <w:r>
        <w:t>Best Method (Metrics): SIFT (SIFT memiliki Recall lebih tinggi (0.66))</w:t>
      </w:r>
    </w:p>
    <w:p/>
    <w:p>
      <w:r>
        <w:t>Folder: S376</w:t>
      </w:r>
    </w:p>
    <w:p>
      <w:r>
        <w:t>Train Image: S376-01-t10_01.ppm</w:t>
      </w:r>
    </w:p>
    <w:p>
      <w:r>
        <w:t>Val Image: S376-02-t10_01.ppm</w:t>
      </w:r>
    </w:p>
    <w:p>
      <w:r>
        <w:t>Precision SIFT: 0.4693877551020408</w:t>
      </w:r>
    </w:p>
    <w:p>
      <w:r>
        <w:t>Recall SIFT: 0.4791666666666667</w:t>
      </w:r>
    </w:p>
    <w:p>
      <w:r>
        <w:t>Accuracy SIFT: 0.49</w:t>
      </w:r>
    </w:p>
    <w:p>
      <w:r>
        <w:t>F1-Score SIFT: 0.4742268041237113</w:t>
      </w:r>
    </w:p>
    <w:p>
      <w:r>
        <w:t>Precision AKAZE: 0.4897959183673469</w:t>
      </w:r>
    </w:p>
    <w:p>
      <w:r>
        <w:t>Recall AKAZE: 0.5</w:t>
      </w:r>
    </w:p>
    <w:p>
      <w:r>
        <w:t>Accuracy AKAZE: 0.51</w:t>
      </w:r>
    </w:p>
    <w:p>
      <w:r>
        <w:t>F1-Score AKAZE: 0.4948453608247423</w:t>
      </w:r>
    </w:p>
    <w:p>
      <w:r>
        <w:t>Best Method (Metrics): AKAZE (AKAZE memiliki Accuracy lebih tinggi (0.51))</w:t>
      </w:r>
    </w:p>
    <w:p/>
    <w:p>
      <w:r>
        <w:t>Folder: S376</w:t>
      </w:r>
    </w:p>
    <w:p>
      <w:r>
        <w:t>Train Image: S376-01-t10_01.ppm</w:t>
      </w:r>
    </w:p>
    <w:p>
      <w:r>
        <w:t>Val Image: S376-03-t10_01.ppm</w:t>
      </w:r>
    </w:p>
    <w:p>
      <w:r>
        <w:t>Precision SIFT: 0.4772727272727273</w:t>
      </w:r>
    </w:p>
    <w:p>
      <w:r>
        <w:t>Recall SIFT: 0.4565217391304348</w:t>
      </w:r>
    </w:p>
    <w:p>
      <w:r>
        <w:t>Accuracy SIFT: 0.52</w:t>
      </w:r>
    </w:p>
    <w:p>
      <w:r>
        <w:t>F1-Score SIFT: 0.4666666666666667</w:t>
      </w:r>
    </w:p>
    <w:p>
      <w:r>
        <w:t>Precision AKAZE: 0.4339622641509434</w:t>
      </w:r>
    </w:p>
    <w:p>
      <w:r>
        <w:t>Recall AKAZE: 0.5</w:t>
      </w:r>
    </w:p>
    <w:p>
      <w:r>
        <w:t>Accuracy AKAZE: 0.47</w:t>
      </w:r>
    </w:p>
    <w:p>
      <w:r>
        <w:t>F1-Score AKAZE: 0.4646464646464646</w:t>
      </w:r>
    </w:p>
    <w:p>
      <w:r>
        <w:t>Best Method (Metrics): SIFT (SIFT memiliki Accuracy lebih tinggi (0.52))</w:t>
      </w:r>
    </w:p>
    <w:p/>
    <w:p>
      <w:r>
        <w:t>Folder: S367</w:t>
      </w:r>
    </w:p>
    <w:p>
      <w:r>
        <w:t>Train Image: S367-02-t10_01.ppm</w:t>
      </w:r>
    </w:p>
    <w:p>
      <w:r>
        <w:t>Val Image: S367-01-t10_01.ppm</w:t>
      </w:r>
    </w:p>
    <w:p>
      <w:r>
        <w:t>Precision SIFT: 0.4074074074074074</w:t>
      </w:r>
    </w:p>
    <w:p>
      <w:r>
        <w:t>Recall SIFT: 0.4888888888888889</w:t>
      </w:r>
    </w:p>
    <w:p>
      <w:r>
        <w:t>Accuracy SIFT: 0.45</w:t>
      </w:r>
    </w:p>
    <w:p>
      <w:r>
        <w:t>F1-Score SIFT: 0.4444444444444444</w:t>
      </w:r>
    </w:p>
    <w:p>
      <w:r>
        <w:t>Precision AKAZE: 0.4285714285714285</w:t>
      </w:r>
    </w:p>
    <w:p>
      <w:r>
        <w:t>Recall AKAZE: 0.4</w:t>
      </w:r>
    </w:p>
    <w:p>
      <w:r>
        <w:t>Accuracy AKAZE: 0.49</w:t>
      </w:r>
    </w:p>
    <w:p>
      <w:r>
        <w:t>F1-Score AKAZE: 0.4137931034482759</w:t>
      </w:r>
    </w:p>
    <w:p>
      <w:r>
        <w:t>Best Method (Metrics): AKAZE (AKAZE memiliki Accuracy lebih tinggi (0.49))</w:t>
      </w:r>
    </w:p>
    <w:p/>
    <w:p>
      <w:r>
        <w:t>Folder: S389</w:t>
      </w:r>
    </w:p>
    <w:p>
      <w:r>
        <w:t>Train Image: S389-02-t10_01.ppm</w:t>
      </w:r>
    </w:p>
    <w:p>
      <w:r>
        <w:t>Val Image: S389-01-t10_01.ppm</w:t>
      </w:r>
    </w:p>
    <w:p>
      <w:r>
        <w:t>Precision SIFT: 0.5294117647058824</w:t>
      </w:r>
    </w:p>
    <w:p>
      <w:r>
        <w:t>Recall SIFT: 0.5094339622641509</w:t>
      </w:r>
    </w:p>
    <w:p>
      <w:r>
        <w:t>Accuracy SIFT: 0.5</w:t>
      </w:r>
    </w:p>
    <w:p>
      <w:r>
        <w:t>F1-Score SIFT: 0.5192307692307693</w:t>
      </w:r>
    </w:p>
    <w:p>
      <w:r>
        <w:t>Precision AKAZE: 0.5531914893617021</w:t>
      </w:r>
    </w:p>
    <w:p>
      <w:r>
        <w:t>Recall AKAZE: 0.4905660377358491</w:t>
      </w:r>
    </w:p>
    <w:p>
      <w:r>
        <w:t>Accuracy AKAZE: 0.52</w:t>
      </w:r>
    </w:p>
    <w:p>
      <w:r>
        <w:t>F1-Score AKAZE: 0.52</w:t>
      </w:r>
    </w:p>
    <w:p>
      <w:r>
        <w:t>Best Method (Metrics): AKAZE (AKAZE memiliki Precision lebih tinggi (0.55))</w:t>
      </w:r>
    </w:p>
    <w:p/>
    <w:p>
      <w:r>
        <w:t>Folder: S394</w:t>
      </w:r>
    </w:p>
    <w:p>
      <w:r>
        <w:t>Train Image: S394-02-t10_01.ppm</w:t>
      </w:r>
    </w:p>
    <w:p>
      <w:r>
        <w:t>Val Image: S394-01-t10_01.ppm</w:t>
      </w:r>
    </w:p>
    <w:p>
      <w:r>
        <w:t>Precision SIFT: 0.4259259259259259</w:t>
      </w:r>
    </w:p>
    <w:p>
      <w:r>
        <w:t>Recall SIFT: 0.4509803921568628</w:t>
      </w:r>
    </w:p>
    <w:p>
      <w:r>
        <w:t>Accuracy SIFT: 0.41</w:t>
      </w:r>
    </w:p>
    <w:p>
      <w:r>
        <w:t>F1-Score SIFT: 0.4380952380952381</w:t>
      </w:r>
    </w:p>
    <w:p>
      <w:r>
        <w:t>Precision AKAZE: 0.5423728813559322</w:t>
      </w:r>
    </w:p>
    <w:p>
      <w:r>
        <w:t>Recall AKAZE: 0.6274509803921569</w:t>
      </w:r>
    </w:p>
    <w:p>
      <w:r>
        <w:t>Accuracy AKAZE: 0.54</w:t>
      </w:r>
    </w:p>
    <w:p>
      <w:r>
        <w:t>F1-Score AKAZE: 0.5818181818181818</w:t>
      </w:r>
    </w:p>
    <w:p>
      <w:r>
        <w:t>Best Method (Metrics): AKAZE (AKAZE memiliki Recall lebih tinggi (0.63))</w:t>
      </w:r>
    </w:p>
    <w:p/>
    <w:p>
      <w:r>
        <w:t>Folder: S394</w:t>
      </w:r>
    </w:p>
    <w:p>
      <w:r>
        <w:t>Train Image: S394-03-t10_01.ppm</w:t>
      </w:r>
    </w:p>
    <w:p>
      <w:r>
        <w:t>Val Image: S394-01-t10_01.ppm</w:t>
      </w:r>
    </w:p>
    <w:p>
      <w:r>
        <w:t>Precision SIFT: 0.5135135135135135</w:t>
      </w:r>
    </w:p>
    <w:p>
      <w:r>
        <w:t>Recall SIFT: 0.4130434782608696</w:t>
      </w:r>
    </w:p>
    <w:p>
      <w:r>
        <w:t>Accuracy SIFT: 0.55</w:t>
      </w:r>
    </w:p>
    <w:p>
      <w:r>
        <w:t>F1-Score SIFT: 0.4578313253012048</w:t>
      </w:r>
    </w:p>
    <w:p>
      <w:r>
        <w:t>Precision AKAZE: 0.5106382978723404</w:t>
      </w:r>
    </w:p>
    <w:p>
      <w:r>
        <w:t>Recall AKAZE: 0.5217391304347826</w:t>
      </w:r>
    </w:p>
    <w:p>
      <w:r>
        <w:t>Accuracy AKAZE: 0.55</w:t>
      </w:r>
    </w:p>
    <w:p>
      <w:r>
        <w:t>F1-Score AKAZE: 0.5161290322580645</w:t>
      </w:r>
    </w:p>
    <w:p>
      <w:r>
        <w:t>Best Method (Metrics): SIFT (SIFT memiliki Accuracy lebih tinggi (0.55))</w:t>
      </w:r>
    </w:p>
    <w:p/>
    <w:p>
      <w:r>
        <w:t>Folder: S394</w:t>
      </w:r>
    </w:p>
    <w:p>
      <w:r>
        <w:t>Train Image: S394-04-t10_01.ppm</w:t>
      </w:r>
    </w:p>
    <w:p>
      <w:r>
        <w:t>Val Image: S394-01-t10_01.ppm</w:t>
      </w:r>
    </w:p>
    <w:p>
      <w:r>
        <w:t>Precision SIFT: 0.5714285714285714</w:t>
      </w:r>
    </w:p>
    <w:p>
      <w:r>
        <w:t>Recall SIFT: 0.4745762711864407</w:t>
      </w:r>
    </w:p>
    <w:p>
      <w:r>
        <w:t>Accuracy SIFT: 0.48</w:t>
      </w:r>
    </w:p>
    <w:p>
      <w:r>
        <w:t>F1-Score SIFT: 0.5185185185185185</w:t>
      </w:r>
    </w:p>
    <w:p>
      <w:r>
        <w:t>Precision AKAZE: 0.58</w:t>
      </w:r>
    </w:p>
    <w:p>
      <w:r>
        <w:t>Recall AKAZE: 0.4915254237288136</w:t>
      </w:r>
    </w:p>
    <w:p>
      <w:r>
        <w:t>Accuracy AKAZE: 0.49</w:t>
      </w:r>
    </w:p>
    <w:p>
      <w:r>
        <w:t>F1-Score AKAZE: 0.5321100917431193</w:t>
      </w:r>
    </w:p>
    <w:p>
      <w:r>
        <w:t>Best Method (Metrics): AKAZE (AKAZE memiliki Precision lebih tinggi (0.58))</w:t>
      </w:r>
    </w:p>
    <w:p/>
    <w:p>
      <w:r>
        <w:t>Folder: S394</w:t>
      </w:r>
    </w:p>
    <w:p>
      <w:r>
        <w:t>Train Image: S394-05-t10_01.ppm</w:t>
      </w:r>
    </w:p>
    <w:p>
      <w:r>
        <w:t>Val Image: S394-01-t10_01.ppm</w:t>
      </w:r>
    </w:p>
    <w:p>
      <w:r>
        <w:t>Precision SIFT: 0.509090909090909</w:t>
      </w:r>
    </w:p>
    <w:p>
      <w:r>
        <w:t>Recall SIFT: 0.6363636363636364</w:t>
      </w:r>
    </w:p>
    <w:p>
      <w:r>
        <w:t>Accuracy SIFT: 0.57</w:t>
      </w:r>
    </w:p>
    <w:p>
      <w:r>
        <w:t>F1-Score SIFT: 0.5656565656565656</w:t>
      </w:r>
    </w:p>
    <w:p>
      <w:r>
        <w:t>Precision AKAZE: 0.4489795918367347</w:t>
      </w:r>
    </w:p>
    <w:p>
      <w:r>
        <w:t>Recall AKAZE: 0.5</w:t>
      </w:r>
    </w:p>
    <w:p>
      <w:r>
        <w:t>Accuracy AKAZE: 0.51</w:t>
      </w:r>
    </w:p>
    <w:p>
      <w:r>
        <w:t>F1-Score AKAZE: 0.4731182795698925</w:t>
      </w:r>
    </w:p>
    <w:p>
      <w:r>
        <w:t>Best Method (Metrics): SIFT (SIFT memiliki Recall lebih tinggi (0.64))</w:t>
      </w:r>
    </w:p>
    <w:p/>
    <w:p>
      <w:r>
        <w:t>Folder: S395</w:t>
      </w:r>
    </w:p>
    <w:p>
      <w:r>
        <w:t>Train Image: S395-02-t10_01.ppm</w:t>
      </w:r>
    </w:p>
    <w:p>
      <w:r>
        <w:t>Val Image: S395-01-t10_01.ppm</w:t>
      </w:r>
    </w:p>
    <w:p>
      <w:r>
        <w:t>Precision SIFT: 0.6041666666666666</w:t>
      </w:r>
    </w:p>
    <w:p>
      <w:r>
        <w:t>Recall SIFT: 0.5178571428571429</w:t>
      </w:r>
    </w:p>
    <w:p>
      <w:r>
        <w:t>Accuracy SIFT: 0.54</w:t>
      </w:r>
    </w:p>
    <w:p>
      <w:r>
        <w:t>F1-Score SIFT: 0.5576923076923077</w:t>
      </w:r>
    </w:p>
    <w:p>
      <w:r>
        <w:t>Precision AKAZE: 0.5535714285714286</w:t>
      </w:r>
    </w:p>
    <w:p>
      <w:r>
        <w:t>Recall AKAZE: 0.5535714285714286</w:t>
      </w:r>
    </w:p>
    <w:p>
      <w:r>
        <w:t>Accuracy AKAZE: 0.5</w:t>
      </w:r>
    </w:p>
    <w:p>
      <w:r>
        <w:t>F1-Score AKAZE: 0.5535714285714286</w:t>
      </w:r>
    </w:p>
    <w:p>
      <w:r>
        <w:t>Best Method (Metrics): SIFT (SIFT memiliki Precision lebih tinggi (0.60))</w:t>
      </w:r>
    </w:p>
    <w:p/>
    <w:p>
      <w:r>
        <w:t>Folder: S388</w:t>
      </w:r>
    </w:p>
    <w:p>
      <w:r>
        <w:t>Train Image: S388-02-t10_01.ppm</w:t>
      </w:r>
    </w:p>
    <w:p>
      <w:r>
        <w:t>Val Image: S388-10-t10_01.ppm</w:t>
      </w:r>
    </w:p>
    <w:p>
      <w:r>
        <w:t>Precision SIFT: 0.4545454545454545</w:t>
      </w:r>
    </w:p>
    <w:p>
      <w:r>
        <w:t>Recall SIFT: 0.5102040816326531</w:t>
      </w:r>
    </w:p>
    <w:p>
      <w:r>
        <w:t>Accuracy SIFT: 0.46</w:t>
      </w:r>
    </w:p>
    <w:p>
      <w:r>
        <w:t>F1-Score SIFT: 0.4807692307692308</w:t>
      </w:r>
    </w:p>
    <w:p>
      <w:r>
        <w:t>Precision AKAZE: 0.4222222222222222</w:t>
      </w:r>
    </w:p>
    <w:p>
      <w:r>
        <w:t>Recall AKAZE: 0.3877551020408163</w:t>
      </w:r>
    </w:p>
    <w:p>
      <w:r>
        <w:t>Accuracy AKAZE: 0.44</w:t>
      </w:r>
    </w:p>
    <w:p>
      <w:r>
        <w:t>F1-Score AKAZE: 0.4042553191489361</w:t>
      </w:r>
    </w:p>
    <w:p>
      <w:r>
        <w:t>Best Method (Metrics): SIFT (SIFT memiliki Recall lebih tinggi (0.51))</w:t>
      </w:r>
    </w:p>
    <w:p/>
    <w:p>
      <w:r>
        <w:t>Folder: S388</w:t>
      </w:r>
    </w:p>
    <w:p>
      <w:r>
        <w:t>Train Image: S388-02-t10_01.ppm</w:t>
      </w:r>
    </w:p>
    <w:p>
      <w:r>
        <w:t>Val Image: S388-17-t10_01.ppm</w:t>
      </w:r>
    </w:p>
    <w:p>
      <w:r>
        <w:t>Precision SIFT: 0.4888888888888889</w:t>
      </w:r>
    </w:p>
    <w:p>
      <w:r>
        <w:t>Recall SIFT: 0.4230769230769231</w:t>
      </w:r>
    </w:p>
    <w:p>
      <w:r>
        <w:t>Accuracy SIFT: 0.47</w:t>
      </w:r>
    </w:p>
    <w:p>
      <w:r>
        <w:t>F1-Score SIFT: 0.4536082474226804</w:t>
      </w:r>
    </w:p>
    <w:p>
      <w:r>
        <w:t>Precision AKAZE: 0.52</w:t>
      </w:r>
    </w:p>
    <w:p>
      <w:r>
        <w:t>Recall AKAZE: 0.5</w:t>
      </w:r>
    </w:p>
    <w:p>
      <w:r>
        <w:t>Accuracy AKAZE: 0.5</w:t>
      </w:r>
    </w:p>
    <w:p>
      <w:r>
        <w:t>F1-Score AKAZE: 0.5098039215686274</w:t>
      </w:r>
    </w:p>
    <w:p>
      <w:r>
        <w:t>Best Method (Metrics): AKAZE (AKAZE memiliki Precision lebih tinggi (0.52))</w:t>
      </w:r>
    </w:p>
    <w:p/>
    <w:p>
      <w:r>
        <w:t>Folder: S388</w:t>
      </w:r>
    </w:p>
    <w:p>
      <w:r>
        <w:t>Train Image: S388-02-t10_01.ppm</w:t>
      </w:r>
    </w:p>
    <w:p>
      <w:r>
        <w:t>Val Image: S388-09-t10_01.ppm</w:t>
      </w:r>
    </w:p>
    <w:p>
      <w:r>
        <w:t>Precision SIFT: 0.4545454545454545</w:t>
      </w:r>
    </w:p>
    <w:p>
      <w:r>
        <w:t>Recall SIFT: 0.4081632653061225</w:t>
      </w:r>
    </w:p>
    <w:p>
      <w:r>
        <w:t>Accuracy SIFT: 0.47</w:t>
      </w:r>
    </w:p>
    <w:p>
      <w:r>
        <w:t>F1-Score SIFT: 0.4301075268817204</w:t>
      </w:r>
    </w:p>
    <w:p>
      <w:r>
        <w:t>Precision AKAZE: 0.4901960784313725</w:t>
      </w:r>
    </w:p>
    <w:p>
      <w:r>
        <w:t>Recall AKAZE: 0.5102040816326531</w:t>
      </w:r>
    </w:p>
    <w:p>
      <w:r>
        <w:t>Accuracy AKAZE: 0.5</w:t>
      </w:r>
    </w:p>
    <w:p>
      <w:r>
        <w:t>F1-Score AKAZE: 0.5</w:t>
      </w:r>
    </w:p>
    <w:p>
      <w:r>
        <w:t>Best Method (Metrics): AKAZE (AKAZE memiliki Recall lebih tinggi (0.51))</w:t>
      </w:r>
    </w:p>
    <w:p/>
    <w:p>
      <w:r>
        <w:t>Folder: S388</w:t>
      </w:r>
    </w:p>
    <w:p>
      <w:r>
        <w:t>Train Image: S388-02-t10_01.ppm</w:t>
      </w:r>
    </w:p>
    <w:p>
      <w:r>
        <w:t>Val Image: S388-03-t10_01.ppm</w:t>
      </w:r>
    </w:p>
    <w:p>
      <w:r>
        <w:t>Precision SIFT: 0.5740740740740741</w:t>
      </w:r>
    </w:p>
    <w:p>
      <w:r>
        <w:t>Recall SIFT: 0.5636363636363636</w:t>
      </w:r>
    </w:p>
    <w:p>
      <w:r>
        <w:t>Accuracy SIFT: 0.53</w:t>
      </w:r>
    </w:p>
    <w:p>
      <w:r>
        <w:t>F1-Score SIFT: 0.5688073394495413</w:t>
      </w:r>
    </w:p>
    <w:p>
      <w:r>
        <w:t>Precision AKAZE: 0.4912280701754386</w:t>
      </w:r>
    </w:p>
    <w:p>
      <w:r>
        <w:t>Recall AKAZE: 0.509090909090909</w:t>
      </w:r>
    </w:p>
    <w:p>
      <w:r>
        <w:t>Accuracy AKAZE: 0.44</w:t>
      </w:r>
    </w:p>
    <w:p>
      <w:r>
        <w:t>F1-Score AKAZE: 0.5</w:t>
      </w:r>
    </w:p>
    <w:p>
      <w:r>
        <w:t>Best Method (Metrics): SIFT (SIFT memiliki Precision lebih tinggi (0.57))</w:t>
      </w:r>
    </w:p>
    <w:p/>
    <w:p>
      <w:r>
        <w:t>Folder: S388</w:t>
      </w:r>
    </w:p>
    <w:p>
      <w:r>
        <w:t>Train Image: S388-02-t10_01.ppm</w:t>
      </w:r>
    </w:p>
    <w:p>
      <w:r>
        <w:t>Val Image: S388-06-t10_01.ppm</w:t>
      </w:r>
    </w:p>
    <w:p>
      <w:r>
        <w:t>Precision SIFT: 0.4705882352941176</w:t>
      </w:r>
    </w:p>
    <w:p>
      <w:r>
        <w:t>Recall SIFT: 0.5</w:t>
      </w:r>
    </w:p>
    <w:p>
      <w:r>
        <w:t>Accuracy SIFT: 0.49</w:t>
      </w:r>
    </w:p>
    <w:p>
      <w:r>
        <w:t>F1-Score SIFT: 0.4848484848484849</w:t>
      </w:r>
    </w:p>
    <w:p>
      <w:r>
        <w:t>Precision AKAZE: 0.5294117647058824</w:t>
      </w:r>
    </w:p>
    <w:p>
      <w:r>
        <w:t>Recall AKAZE: 0.5625</w:t>
      </w:r>
    </w:p>
    <w:p>
      <w:r>
        <w:t>Accuracy AKAZE: 0.55</w:t>
      </w:r>
    </w:p>
    <w:p>
      <w:r>
        <w:t>F1-Score AKAZE: 0.5454545454545454</w:t>
      </w:r>
    </w:p>
    <w:p>
      <w:r>
        <w:t>Best Method (Metrics): AKAZE (AKAZE memiliki Recall lebih tinggi (0.56))</w:t>
      </w:r>
    </w:p>
    <w:p/>
    <w:p>
      <w:r>
        <w:t>Folder: S388</w:t>
      </w:r>
    </w:p>
    <w:p>
      <w:r>
        <w:t>Train Image: S388-02-t10_01.ppm</w:t>
      </w:r>
    </w:p>
    <w:p>
      <w:r>
        <w:t>Val Image: S388-15-t10_01.ppm</w:t>
      </w:r>
    </w:p>
    <w:p>
      <w:r>
        <w:t>Precision SIFT: 0.5098039215686274</w:t>
      </w:r>
    </w:p>
    <w:p>
      <w:r>
        <w:t>Recall SIFT: 0.5777777777777777</w:t>
      </w:r>
    </w:p>
    <w:p>
      <w:r>
        <w:t>Accuracy SIFT: 0.56</w:t>
      </w:r>
    </w:p>
    <w:p>
      <w:r>
        <w:t>F1-Score SIFT: 0.5416666666666666</w:t>
      </w:r>
    </w:p>
    <w:p>
      <w:r>
        <w:t>Precision AKAZE: 0.4107142857142857</w:t>
      </w:r>
    </w:p>
    <w:p>
      <w:r>
        <w:t>Recall AKAZE: 0.5111111111111111</w:t>
      </w:r>
    </w:p>
    <w:p>
      <w:r>
        <w:t>Accuracy AKAZE: 0.45</w:t>
      </w:r>
    </w:p>
    <w:p>
      <w:r>
        <w:t>F1-Score AKAZE: 0.4554455445544555</w:t>
      </w:r>
    </w:p>
    <w:p>
      <w:r>
        <w:t>Best Method (Metrics): SIFT (SIFT memiliki Recall lebih tinggi (0.58))</w:t>
      </w:r>
    </w:p>
    <w:p/>
    <w:p>
      <w:r>
        <w:t>Folder: S388</w:t>
      </w:r>
    </w:p>
    <w:p>
      <w:r>
        <w:t>Train Image: S388-02-t10_01.ppm</w:t>
      </w:r>
    </w:p>
    <w:p>
      <w:r>
        <w:t>Val Image: S388-12-t10_01.ppm</w:t>
      </w:r>
    </w:p>
    <w:p>
      <w:r>
        <w:t>Precision SIFT: 0.5</w:t>
      </w:r>
    </w:p>
    <w:p>
      <w:r>
        <w:t>Recall SIFT: 0.3508771929824561</w:t>
      </w:r>
    </w:p>
    <w:p>
      <w:r>
        <w:t>Accuracy SIFT: 0.43</w:t>
      </w:r>
    </w:p>
    <w:p>
      <w:r>
        <w:t>F1-Score SIFT: 0.4123711340206185</w:t>
      </w:r>
    </w:p>
    <w:p>
      <w:r>
        <w:t>Precision AKAZE: 0.6170212765957447</w:t>
      </w:r>
    </w:p>
    <w:p>
      <w:r>
        <w:t>Recall AKAZE: 0.5087719298245614</w:t>
      </w:r>
    </w:p>
    <w:p>
      <w:r>
        <w:t>Accuracy AKAZE: 0.54</w:t>
      </w:r>
    </w:p>
    <w:p>
      <w:r>
        <w:t>F1-Score AKAZE: 0.5576923076923077</w:t>
      </w:r>
    </w:p>
    <w:p>
      <w:r>
        <w:t>Best Method (Metrics): AKAZE (AKAZE memiliki Precision lebih tinggi (0.62))</w:t>
      </w:r>
    </w:p>
    <w:p/>
    <w:p>
      <w:r>
        <w:t>Folder: S388</w:t>
      </w:r>
    </w:p>
    <w:p>
      <w:r>
        <w:t>Train Image: S388-02-t10_01.ppm</w:t>
      </w:r>
    </w:p>
    <w:p>
      <w:r>
        <w:t>Val Image: S388-13-t10_01.ppm</w:t>
      </w:r>
    </w:p>
    <w:p>
      <w:r>
        <w:t>Precision SIFT: 0.6666666666666666</w:t>
      </w:r>
    </w:p>
    <w:p>
      <w:r>
        <w:t>Recall SIFT: 0.6101694915254238</w:t>
      </w:r>
    </w:p>
    <w:p>
      <w:r>
        <w:t>Accuracy SIFT: 0.59</w:t>
      </w:r>
    </w:p>
    <w:p>
      <w:r>
        <w:t>F1-Score SIFT: 0.6371681415929203</w:t>
      </w:r>
    </w:p>
    <w:p>
      <w:r>
        <w:t>Precision AKAZE: 0.54</w:t>
      </w:r>
    </w:p>
    <w:p>
      <w:r>
        <w:t>Recall AKAZE: 0.4576271186440678</w:t>
      </w:r>
    </w:p>
    <w:p>
      <w:r>
        <w:t>Accuracy AKAZE: 0.45</w:t>
      </w:r>
    </w:p>
    <w:p>
      <w:r>
        <w:t>F1-Score AKAZE: 0.4954128440366973</w:t>
      </w:r>
    </w:p>
    <w:p>
      <w:r>
        <w:t>Best Method (Metrics): SIFT (SIFT memiliki Precision lebih tinggi (0.67))</w:t>
      </w:r>
    </w:p>
    <w:p/>
    <w:p>
      <w:r>
        <w:t>Folder: S388</w:t>
      </w:r>
    </w:p>
    <w:p>
      <w:r>
        <w:t>Train Image: S388-02-t10_01.ppm</w:t>
      </w:r>
    </w:p>
    <w:p>
      <w:r>
        <w:t>Val Image: S388-07-t10_01.ppm</w:t>
      </w:r>
    </w:p>
    <w:p>
      <w:r>
        <w:t>Precision SIFT: 0.627906976744186</w:t>
      </w:r>
    </w:p>
    <w:p>
      <w:r>
        <w:t>Recall SIFT: 0.5094339622641509</w:t>
      </w:r>
    </w:p>
    <w:p>
      <w:r>
        <w:t>Accuracy SIFT: 0.58</w:t>
      </w:r>
    </w:p>
    <w:p>
      <w:r>
        <w:t>F1-Score SIFT: 0.5625</w:t>
      </w:r>
    </w:p>
    <w:p>
      <w:r>
        <w:t>Precision AKAZE: 0.6078431372549019</w:t>
      </w:r>
    </w:p>
    <w:p>
      <w:r>
        <w:t>Recall AKAZE: 0.5849056603773585</w:t>
      </w:r>
    </w:p>
    <w:p>
      <w:r>
        <w:t>Accuracy AKAZE: 0.58</w:t>
      </w:r>
    </w:p>
    <w:p>
      <w:r>
        <w:t>F1-Score AKAZE: 0.5961538461538461</w:t>
      </w:r>
    </w:p>
    <w:p>
      <w:r>
        <w:t>Best Method (Metrics): SIFT (SIFT memiliki Precision lebih tinggi (0.63))</w:t>
      </w:r>
    </w:p>
    <w:p/>
    <w:p>
      <w:r>
        <w:t>Folder: S388</w:t>
      </w:r>
    </w:p>
    <w:p>
      <w:r>
        <w:t>Train Image: S388-18-t10_01.ppm</w:t>
      </w:r>
    </w:p>
    <w:p>
      <w:r>
        <w:t>Val Image: S388-10-t10_01.ppm</w:t>
      </w:r>
    </w:p>
    <w:p>
      <w:r>
        <w:t>Precision SIFT: 0.4893617021276596</w:t>
      </w:r>
    </w:p>
    <w:p>
      <w:r>
        <w:t>Recall SIFT: 0.4509803921568628</w:t>
      </w:r>
    </w:p>
    <w:p>
      <w:r>
        <w:t>Accuracy SIFT: 0.48</w:t>
      </w:r>
    </w:p>
    <w:p>
      <w:r>
        <w:t>F1-Score SIFT: 0.4693877551020408</w:t>
      </w:r>
    </w:p>
    <w:p>
      <w:r>
        <w:t>Precision AKAZE: 0.4545454545454545</w:t>
      </w:r>
    </w:p>
    <w:p>
      <w:r>
        <w:t>Recall AKAZE: 0.392156862745098</w:t>
      </w:r>
    </w:p>
    <w:p>
      <w:r>
        <w:t>Accuracy AKAZE: 0.45</w:t>
      </w:r>
    </w:p>
    <w:p>
      <w:r>
        <w:t>F1-Score AKAZE: 0.4210526315789473</w:t>
      </w:r>
    </w:p>
    <w:p>
      <w:r>
        <w:t>Best Method (Metrics): SIFT (SIFT memiliki Precision lebih tinggi (0.49))</w:t>
      </w:r>
    </w:p>
    <w:p/>
    <w:p>
      <w:r>
        <w:t>Folder: S388</w:t>
      </w:r>
    </w:p>
    <w:p>
      <w:r>
        <w:t>Train Image: S388-18-t10_01.ppm</w:t>
      </w:r>
    </w:p>
    <w:p>
      <w:r>
        <w:t>Val Image: S388-17-t10_01.ppm</w:t>
      </w:r>
    </w:p>
    <w:p>
      <w:r>
        <w:t>Precision SIFT: 0.5333333333333333</w:t>
      </w:r>
    </w:p>
    <w:p>
      <w:r>
        <w:t>Recall SIFT: 0.5217391304347826</w:t>
      </w:r>
    </w:p>
    <w:p>
      <w:r>
        <w:t>Accuracy SIFT: 0.57</w:t>
      </w:r>
    </w:p>
    <w:p>
      <w:r>
        <w:t>F1-Score SIFT: 0.5274725274725275</w:t>
      </w:r>
    </w:p>
    <w:p>
      <w:r>
        <w:t>Precision AKAZE: 0.5813953488372093</w:t>
      </w:r>
    </w:p>
    <w:p>
      <w:r>
        <w:t>Recall AKAZE: 0.5434782608695652</w:t>
      </w:r>
    </w:p>
    <w:p>
      <w:r>
        <w:t>Accuracy AKAZE: 0.61</w:t>
      </w:r>
    </w:p>
    <w:p>
      <w:r>
        <w:t>F1-Score AKAZE: 0.5617977528089888</w:t>
      </w:r>
    </w:p>
    <w:p>
      <w:r>
        <w:t>Best Method (Metrics): AKAZE (AKAZE memiliki Accuracy lebih tinggi (0.61))</w:t>
      </w:r>
    </w:p>
    <w:p/>
    <w:p>
      <w:r>
        <w:t>Folder: S388</w:t>
      </w:r>
    </w:p>
    <w:p>
      <w:r>
        <w:t>Train Image: S388-18-t10_01.ppm</w:t>
      </w:r>
    </w:p>
    <w:p>
      <w:r>
        <w:t>Val Image: S388-09-t10_01.ppm</w:t>
      </w:r>
    </w:p>
    <w:p>
      <w:r>
        <w:t>Precision SIFT: 0.5384615384615384</w:t>
      </w:r>
    </w:p>
    <w:p>
      <w:r>
        <w:t>Recall SIFT: 0.5</w:t>
      </w:r>
    </w:p>
    <w:p>
      <w:r>
        <w:t>Accuracy SIFT: 0.48</w:t>
      </w:r>
    </w:p>
    <w:p>
      <w:r>
        <w:t>F1-Score SIFT: 0.5185185185185185</w:t>
      </w:r>
    </w:p>
    <w:p>
      <w:r>
        <w:t>Precision AKAZE: 0.5490196078431373</w:t>
      </w:r>
    </w:p>
    <w:p>
      <w:r>
        <w:t>Recall AKAZE: 0.5</w:t>
      </w:r>
    </w:p>
    <w:p>
      <w:r>
        <w:t>Accuracy AKAZE: 0.49</w:t>
      </w:r>
    </w:p>
    <w:p>
      <w:r>
        <w:t>F1-Score AKAZE: 0.5233644859813084</w:t>
      </w:r>
    </w:p>
    <w:p>
      <w:r>
        <w:t>Best Method (Metrics): AKAZE (AKAZE memiliki Precision lebih tinggi (0.55))</w:t>
      </w:r>
    </w:p>
    <w:p/>
    <w:p>
      <w:r>
        <w:t>Folder: S388</w:t>
      </w:r>
    </w:p>
    <w:p>
      <w:r>
        <w:t>Train Image: S388-18-t10_01.ppm</w:t>
      </w:r>
    </w:p>
    <w:p>
      <w:r>
        <w:t>Val Image: S388-03-t10_01.ppm</w:t>
      </w:r>
    </w:p>
    <w:p>
      <w:r>
        <w:t>Precision SIFT: 0.5</w:t>
      </w:r>
    </w:p>
    <w:p>
      <w:r>
        <w:t>Recall SIFT: 0.4807692307692308</w:t>
      </w:r>
    </w:p>
    <w:p>
      <w:r>
        <w:t>Accuracy SIFT: 0.48</w:t>
      </w:r>
    </w:p>
    <w:p>
      <w:r>
        <w:t>F1-Score SIFT: 0.4901960784313725</w:t>
      </w:r>
    </w:p>
    <w:p>
      <w:r>
        <w:t>Precision AKAZE: 0.5531914893617021</w:t>
      </w:r>
    </w:p>
    <w:p>
      <w:r>
        <w:t>Recall AKAZE: 0.5</w:t>
      </w:r>
    </w:p>
    <w:p>
      <w:r>
        <w:t>Accuracy AKAZE: 0.53</w:t>
      </w:r>
    </w:p>
    <w:p>
      <w:r>
        <w:t>F1-Score AKAZE: 0.5252525252525253</w:t>
      </w:r>
    </w:p>
    <w:p>
      <w:r>
        <w:t>Best Method (Metrics): AKAZE (AKAZE memiliki Precision lebih tinggi (0.55))</w:t>
      </w:r>
    </w:p>
    <w:p/>
    <w:p>
      <w:r>
        <w:t>Folder: S388</w:t>
      </w:r>
    </w:p>
    <w:p>
      <w:r>
        <w:t>Train Image: S388-18-t10_01.ppm</w:t>
      </w:r>
    </w:p>
    <w:p>
      <w:r>
        <w:t>Val Image: S388-06-t10_01.ppm</w:t>
      </w:r>
    </w:p>
    <w:p>
      <w:r>
        <w:t>Precision SIFT: 0.6739130434782609</w:t>
      </w:r>
    </w:p>
    <w:p>
      <w:r>
        <w:t>Recall SIFT: 0.5344827586206896</w:t>
      </w:r>
    </w:p>
    <w:p>
      <w:r>
        <w:t>Accuracy SIFT: 0.58</w:t>
      </w:r>
    </w:p>
    <w:p>
      <w:r>
        <w:t>F1-Score SIFT: 0.5961538461538461</w:t>
      </w:r>
    </w:p>
    <w:p>
      <w:r>
        <w:t>Precision AKAZE: 0.5932203389830508</w:t>
      </w:r>
    </w:p>
    <w:p>
      <w:r>
        <w:t>Recall AKAZE: 0.603448275862069</w:t>
      </w:r>
    </w:p>
    <w:p>
      <w:r>
        <w:t>Accuracy AKAZE: 0.53</w:t>
      </w:r>
    </w:p>
    <w:p>
      <w:r>
        <w:t>F1-Score AKAZE: 0.5982905982905983</w:t>
      </w:r>
    </w:p>
    <w:p>
      <w:r>
        <w:t>Best Method (Metrics): SIFT (SIFT memiliki Precision lebih tinggi (0.67))</w:t>
      </w:r>
    </w:p>
    <w:p/>
    <w:p>
      <w:r>
        <w:t>Folder: S388</w:t>
      </w:r>
    </w:p>
    <w:p>
      <w:r>
        <w:t>Train Image: S388-18-t10_01.ppm</w:t>
      </w:r>
    </w:p>
    <w:p>
      <w:r>
        <w:t>Val Image: S388-15-t10_01.ppm</w:t>
      </w:r>
    </w:p>
    <w:p>
      <w:r>
        <w:t>Precision SIFT: 0.52</w:t>
      </w:r>
    </w:p>
    <w:p>
      <w:r>
        <w:t>Recall SIFT: 0.52</w:t>
      </w:r>
    </w:p>
    <w:p>
      <w:r>
        <w:t>Accuracy SIFT: 0.52</w:t>
      </w:r>
    </w:p>
    <w:p>
      <w:r>
        <w:t>F1-Score SIFT: 0.52</w:t>
      </w:r>
    </w:p>
    <w:p>
      <w:r>
        <w:t>Precision AKAZE: 0.4915254237288136</w:t>
      </w:r>
    </w:p>
    <w:p>
      <w:r>
        <w:t>Recall AKAZE: 0.58</w:t>
      </w:r>
    </w:p>
    <w:p>
      <w:r>
        <w:t>Accuracy AKAZE: 0.49</w:t>
      </w:r>
    </w:p>
    <w:p>
      <w:r>
        <w:t>F1-Score AKAZE: 0.5321100917431193</w:t>
      </w:r>
    </w:p>
    <w:p>
      <w:r>
        <w:t>Best Method (Metrics): AKAZE (AKAZE memiliki Recall lebih tinggi (0.58))</w:t>
      </w:r>
    </w:p>
    <w:p/>
    <w:p>
      <w:r>
        <w:t>Folder: S388</w:t>
      </w:r>
    </w:p>
    <w:p>
      <w:r>
        <w:t>Train Image: S388-18-t10_01.ppm</w:t>
      </w:r>
    </w:p>
    <w:p>
      <w:r>
        <w:t>Val Image: S388-12-t10_01.ppm</w:t>
      </w:r>
    </w:p>
    <w:p>
      <w:r>
        <w:t>Precision SIFT: 0.4426229508196721</w:t>
      </w:r>
    </w:p>
    <w:p>
      <w:r>
        <w:t>Recall SIFT: 0.6136363636363636</w:t>
      </w:r>
    </w:p>
    <w:p>
      <w:r>
        <w:t>Accuracy SIFT: 0.49</w:t>
      </w:r>
    </w:p>
    <w:p>
      <w:r>
        <w:t>F1-Score SIFT: 0.5142857142857142</w:t>
      </w:r>
    </w:p>
    <w:p>
      <w:r>
        <w:t>Precision AKAZE: 0.3617021276595745</w:t>
      </w:r>
    </w:p>
    <w:p>
      <w:r>
        <w:t>Recall AKAZE: 0.3863636363636364</w:t>
      </w:r>
    </w:p>
    <w:p>
      <w:r>
        <w:t>Accuracy AKAZE: 0.43</w:t>
      </w:r>
    </w:p>
    <w:p>
      <w:r>
        <w:t>F1-Score AKAZE: 0.3736263736263736</w:t>
      </w:r>
    </w:p>
    <w:p>
      <w:r>
        <w:t>Best Method (Metrics): SIFT (SIFT memiliki Recall lebih tinggi (0.61))</w:t>
      </w:r>
    </w:p>
    <w:p/>
    <w:p>
      <w:r>
        <w:t>Folder: S388</w:t>
      </w:r>
    </w:p>
    <w:p>
      <w:r>
        <w:t>Train Image: S388-18-t10_01.ppm</w:t>
      </w:r>
    </w:p>
    <w:p>
      <w:r>
        <w:t>Val Image: S388-13-t10_01.ppm</w:t>
      </w:r>
    </w:p>
    <w:p>
      <w:r>
        <w:t>Precision SIFT: 0.6071428571428571</w:t>
      </w:r>
    </w:p>
    <w:p>
      <w:r>
        <w:t>Recall SIFT: 0.6071428571428571</w:t>
      </w:r>
    </w:p>
    <w:p>
      <w:r>
        <w:t>Accuracy SIFT: 0.56</w:t>
      </w:r>
    </w:p>
    <w:p>
      <w:r>
        <w:t>F1-Score SIFT: 0.6071428571428571</w:t>
      </w:r>
    </w:p>
    <w:p>
      <w:r>
        <w:t>Precision AKAZE: 0.6382978723404256</w:t>
      </w:r>
    </w:p>
    <w:p>
      <w:r>
        <w:t>Recall AKAZE: 0.5357142857142857</w:t>
      </w:r>
    </w:p>
    <w:p>
      <w:r>
        <w:t>Accuracy AKAZE: 0.57</w:t>
      </w:r>
    </w:p>
    <w:p>
      <w:r>
        <w:t>F1-Score AKAZE: 0.5825242718446602</w:t>
      </w:r>
    </w:p>
    <w:p>
      <w:r>
        <w:t>Best Method (Metrics): AKAZE (AKAZE memiliki Precision lebih tinggi (0.64))</w:t>
      </w:r>
    </w:p>
    <w:p/>
    <w:p>
      <w:r>
        <w:t>Folder: S388</w:t>
      </w:r>
    </w:p>
    <w:p>
      <w:r>
        <w:t>Train Image: S388-18-t10_01.ppm</w:t>
      </w:r>
    </w:p>
    <w:p>
      <w:r>
        <w:t>Val Image: S388-07-t10_01.ppm</w:t>
      </w:r>
    </w:p>
    <w:p>
      <w:r>
        <w:t>Precision SIFT: 0.5625</w:t>
      </w:r>
    </w:p>
    <w:p>
      <w:r>
        <w:t>Recall SIFT: 0.4909090909090909</w:t>
      </w:r>
    </w:p>
    <w:p>
      <w:r>
        <w:t>Accuracy SIFT: 0.51</w:t>
      </w:r>
    </w:p>
    <w:p>
      <w:r>
        <w:t>F1-Score SIFT: 0.5242718446601942</w:t>
      </w:r>
    </w:p>
    <w:p>
      <w:r>
        <w:t>Precision AKAZE: 0.5625</w:t>
      </w:r>
    </w:p>
    <w:p>
      <w:r>
        <w:t>Recall AKAZE: 0.4909090909090909</w:t>
      </w:r>
    </w:p>
    <w:p>
      <w:r>
        <w:t>Accuracy AKAZE: 0.51</w:t>
      </w:r>
    </w:p>
    <w:p>
      <w:r>
        <w:t>F1-Score AKAZE: 0.5242718446601942</w:t>
      </w:r>
    </w:p>
    <w:p>
      <w:r>
        <w:t>Best Method (Metrics): SIFT (SIFT memiliki Precision lebih tinggi (0.56))</w:t>
      </w:r>
    </w:p>
    <w:p/>
    <w:p>
      <w:r>
        <w:t>Folder: S388</w:t>
      </w:r>
    </w:p>
    <w:p>
      <w:r>
        <w:t>Train Image: S388-11-t10_01.ppm</w:t>
      </w:r>
    </w:p>
    <w:p>
      <w:r>
        <w:t>Val Image: S388-10-t10_01.ppm</w:t>
      </w:r>
    </w:p>
    <w:p>
      <w:r>
        <w:t>Precision SIFT: 0.4893617021276596</w:t>
      </w:r>
    </w:p>
    <w:p>
      <w:r>
        <w:t>Recall SIFT: 0.4259259259259259</w:t>
      </w:r>
    </w:p>
    <w:p>
      <w:r>
        <w:t>Accuracy SIFT: 0.45</w:t>
      </w:r>
    </w:p>
    <w:p>
      <w:r>
        <w:t>F1-Score SIFT: 0.4554455445544555</w:t>
      </w:r>
    </w:p>
    <w:p>
      <w:r>
        <w:t>Precision AKAZE: 0.5365853658536586</w:t>
      </w:r>
    </w:p>
    <w:p>
      <w:r>
        <w:t>Recall AKAZE: 0.4074074074074074</w:t>
      </w:r>
    </w:p>
    <w:p>
      <w:r>
        <w:t>Accuracy AKAZE: 0.49</w:t>
      </w:r>
    </w:p>
    <w:p>
      <w:r>
        <w:t>F1-Score AKAZE: 0.4631578947368421</w:t>
      </w:r>
    </w:p>
    <w:p>
      <w:r>
        <w:t>Best Method (Metrics): AKAZE (AKAZE memiliki Precision lebih tinggi (0.54))</w:t>
      </w:r>
    </w:p>
    <w:p/>
    <w:p>
      <w:r>
        <w:t>Folder: S388</w:t>
      </w:r>
    </w:p>
    <w:p>
      <w:r>
        <w:t>Train Image: S388-11-t10_01.ppm</w:t>
      </w:r>
    </w:p>
    <w:p>
      <w:r>
        <w:t>Val Image: S388-17-t10_01.ppm</w:t>
      </w:r>
    </w:p>
    <w:p>
      <w:r>
        <w:t>Precision SIFT: 0.4390243902439024</w:t>
      </w:r>
    </w:p>
    <w:p>
      <w:r>
        <w:t>Recall SIFT: 0.3461538461538461</w:t>
      </w:r>
    </w:p>
    <w:p>
      <w:r>
        <w:t>Accuracy SIFT: 0.43</w:t>
      </w:r>
    </w:p>
    <w:p>
      <w:r>
        <w:t>F1-Score SIFT: 0.3870967741935484</w:t>
      </w:r>
    </w:p>
    <w:p>
      <w:r>
        <w:t>Precision AKAZE: 0.5531914893617021</w:t>
      </w:r>
    </w:p>
    <w:p>
      <w:r>
        <w:t>Recall AKAZE: 0.5</w:t>
      </w:r>
    </w:p>
    <w:p>
      <w:r>
        <w:t>Accuracy AKAZE: 0.53</w:t>
      </w:r>
    </w:p>
    <w:p>
      <w:r>
        <w:t>F1-Score AKAZE: 0.5252525252525253</w:t>
      </w:r>
    </w:p>
    <w:p>
      <w:r>
        <w:t>Best Method (Metrics): AKAZE (AKAZE memiliki Precision lebih tinggi (0.55))</w:t>
      </w:r>
    </w:p>
    <w:p/>
    <w:p>
      <w:r>
        <w:t>Folder: S388</w:t>
      </w:r>
    </w:p>
    <w:p>
      <w:r>
        <w:t>Train Image: S388-11-t10_01.ppm</w:t>
      </w:r>
    </w:p>
    <w:p>
      <w:r>
        <w:t>Val Image: S388-09-t10_01.ppm</w:t>
      </w:r>
    </w:p>
    <w:p>
      <w:r>
        <w:t>Precision SIFT: 0.425531914893617</w:t>
      </w:r>
    </w:p>
    <w:p>
      <w:r>
        <w:t>Recall SIFT: 0.392156862745098</w:t>
      </w:r>
    </w:p>
    <w:p>
      <w:r>
        <w:t>Accuracy SIFT: 0.42</w:t>
      </w:r>
    </w:p>
    <w:p>
      <w:r>
        <w:t>F1-Score SIFT: 0.4081632653061225</w:t>
      </w:r>
    </w:p>
    <w:p>
      <w:r>
        <w:t>Precision AKAZE: 0.5918367346938775</w:t>
      </w:r>
    </w:p>
    <w:p>
      <w:r>
        <w:t>Recall AKAZE: 0.5686274509803921</w:t>
      </w:r>
    </w:p>
    <w:p>
      <w:r>
        <w:t>Accuracy AKAZE: 0.58</w:t>
      </w:r>
    </w:p>
    <w:p>
      <w:r>
        <w:t>F1-Score AKAZE: 0.58</w:t>
      </w:r>
    </w:p>
    <w:p>
      <w:r>
        <w:t>Best Method (Metrics): AKAZE (AKAZE memiliki Precision lebih tinggi (0.59))</w:t>
      </w:r>
    </w:p>
    <w:p/>
    <w:p>
      <w:r>
        <w:t>Folder: S388</w:t>
      </w:r>
    </w:p>
    <w:p>
      <w:r>
        <w:t>Train Image: S388-11-t10_01.ppm</w:t>
      </w:r>
    </w:p>
    <w:p>
      <w:r>
        <w:t>Val Image: S388-03-t10_01.ppm</w:t>
      </w:r>
    </w:p>
    <w:p>
      <w:r>
        <w:t>Precision SIFT: 0.5294117647058824</w:t>
      </w:r>
    </w:p>
    <w:p>
      <w:r>
        <w:t>Recall SIFT: 0.5294117647058824</w:t>
      </w:r>
    </w:p>
    <w:p>
      <w:r>
        <w:t>Accuracy SIFT: 0.52</w:t>
      </w:r>
    </w:p>
    <w:p>
      <w:r>
        <w:t>F1-Score SIFT: 0.5294117647058824</w:t>
      </w:r>
    </w:p>
    <w:p>
      <w:r>
        <w:t>Precision AKAZE: 0.5306122448979592</w:t>
      </w:r>
    </w:p>
    <w:p>
      <w:r>
        <w:t>Recall AKAZE: 0.5098039215686274</w:t>
      </w:r>
    </w:p>
    <w:p>
      <w:r>
        <w:t>Accuracy AKAZE: 0.52</w:t>
      </w:r>
    </w:p>
    <w:p>
      <w:r>
        <w:t>F1-Score AKAZE: 0.52</w:t>
      </w:r>
    </w:p>
    <w:p>
      <w:r>
        <w:t>Best Method (Metrics): AKAZE (AKAZE memiliki Precision lebih tinggi (0.53))</w:t>
      </w:r>
    </w:p>
    <w:p/>
    <w:p>
      <w:r>
        <w:t>Folder: S388</w:t>
      </w:r>
    </w:p>
    <w:p>
      <w:r>
        <w:t>Train Image: S388-11-t10_01.ppm</w:t>
      </w:r>
    </w:p>
    <w:p>
      <w:r>
        <w:t>Val Image: S388-06-t10_01.ppm</w:t>
      </w:r>
    </w:p>
    <w:p>
      <w:r>
        <w:t>Precision SIFT: 0.5952380952380952</w:t>
      </w:r>
    </w:p>
    <w:p>
      <w:r>
        <w:t>Recall SIFT: 0.5102040816326531</w:t>
      </w:r>
    </w:p>
    <w:p>
      <w:r>
        <w:t>Accuracy SIFT: 0.59</w:t>
      </w:r>
    </w:p>
    <w:p>
      <w:r>
        <w:t>F1-Score SIFT: 0.5494505494505495</w:t>
      </w:r>
    </w:p>
    <w:p>
      <w:r>
        <w:t>Precision AKAZE: 0.5192307692307693</w:t>
      </w:r>
    </w:p>
    <w:p>
      <w:r>
        <w:t>Recall AKAZE: 0.5510204081632653</w:t>
      </w:r>
    </w:p>
    <w:p>
      <w:r>
        <w:t>Accuracy AKAZE: 0.53</w:t>
      </w:r>
    </w:p>
    <w:p>
      <w:r>
        <w:t>F1-Score AKAZE: 0.5346534653465347</w:t>
      </w:r>
    </w:p>
    <w:p>
      <w:r>
        <w:t>Best Method (Metrics): SIFT (SIFT memiliki Precision lebih tinggi (0.60))</w:t>
      </w:r>
    </w:p>
    <w:p/>
    <w:p>
      <w:r>
        <w:t>Folder: S388</w:t>
      </w:r>
    </w:p>
    <w:p>
      <w:r>
        <w:t>Train Image: S388-11-t10_01.ppm</w:t>
      </w:r>
    </w:p>
    <w:p>
      <w:r>
        <w:t>Val Image: S388-15-t10_01.ppm</w:t>
      </w:r>
    </w:p>
    <w:p>
      <w:r>
        <w:t>Precision SIFT: 0.3888888888888889</w:t>
      </w:r>
    </w:p>
    <w:p>
      <w:r>
        <w:t>Recall SIFT: 0.525</w:t>
      </w:r>
    </w:p>
    <w:p>
      <w:r>
        <w:t>Accuracy SIFT: 0.48</w:t>
      </w:r>
    </w:p>
    <w:p>
      <w:r>
        <w:t>F1-Score SIFT: 0.4468085106382979</w:t>
      </w:r>
    </w:p>
    <w:p>
      <w:r>
        <w:t>Precision AKAZE: 0.4339622641509434</w:t>
      </w:r>
    </w:p>
    <w:p>
      <w:r>
        <w:t>Recall AKAZE: 0.575</w:t>
      </w:r>
    </w:p>
    <w:p>
      <w:r>
        <w:t>Accuracy AKAZE: 0.53</w:t>
      </w:r>
    </w:p>
    <w:p>
      <w:r>
        <w:t>F1-Score AKAZE: 0.4946236559139785</w:t>
      </w:r>
    </w:p>
    <w:p>
      <w:r>
        <w:t>Best Method (Metrics): AKAZE (AKAZE memiliki Recall lebih tinggi (0.57))</w:t>
      </w:r>
    </w:p>
    <w:p/>
    <w:p>
      <w:r>
        <w:t>Folder: S388</w:t>
      </w:r>
    </w:p>
    <w:p>
      <w:r>
        <w:t>Train Image: S388-11-t10_01.ppm</w:t>
      </w:r>
    </w:p>
    <w:p>
      <w:r>
        <w:t>Val Image: S388-12-t10_01.ppm</w:t>
      </w:r>
    </w:p>
    <w:p>
      <w:r>
        <w:t>Precision SIFT: 0.509090909090909</w:t>
      </w:r>
    </w:p>
    <w:p>
      <w:r>
        <w:t>Recall SIFT: 0.5714285714285714</w:t>
      </w:r>
    </w:p>
    <w:p>
      <w:r>
        <w:t>Accuracy SIFT: 0.52</w:t>
      </w:r>
    </w:p>
    <w:p>
      <w:r>
        <w:t>F1-Score SIFT: 0.5384615384615384</w:t>
      </w:r>
    </w:p>
    <w:p>
      <w:r>
        <w:t>Precision AKAZE: 0.391304347826087</w:t>
      </w:r>
    </w:p>
    <w:p>
      <w:r>
        <w:t>Recall AKAZE: 0.3673469387755102</w:t>
      </w:r>
    </w:p>
    <w:p>
      <w:r>
        <w:t>Accuracy AKAZE: 0.41</w:t>
      </w:r>
    </w:p>
    <w:p>
      <w:r>
        <w:t>F1-Score AKAZE: 0.3789473684210526</w:t>
      </w:r>
    </w:p>
    <w:p>
      <w:r>
        <w:t>Best Method (Metrics): SIFT (SIFT memiliki Recall lebih tinggi (0.57))</w:t>
      </w:r>
    </w:p>
    <w:p/>
    <w:p>
      <w:r>
        <w:t>Folder: S388</w:t>
      </w:r>
    </w:p>
    <w:p>
      <w:r>
        <w:t>Train Image: S388-11-t10_01.ppm</w:t>
      </w:r>
    </w:p>
    <w:p>
      <w:r>
        <w:t>Val Image: S388-13-t10_01.ppm</w:t>
      </w:r>
    </w:p>
    <w:p>
      <w:r>
        <w:t>Precision SIFT: 0.4901960784313725</w:t>
      </w:r>
    </w:p>
    <w:p>
      <w:r>
        <w:t>Recall SIFT: 0.5</w:t>
      </w:r>
    </w:p>
    <w:p>
      <w:r>
        <w:t>Accuracy SIFT: 0.49</w:t>
      </w:r>
    </w:p>
    <w:p>
      <w:r>
        <w:t>F1-Score SIFT: 0.495049504950495</w:t>
      </w:r>
    </w:p>
    <w:p>
      <w:r>
        <w:t>Precision AKAZE: 0.5128205128205128</w:t>
      </w:r>
    </w:p>
    <w:p>
      <w:r>
        <w:t>Recall AKAZE: 0.4</w:t>
      </w:r>
    </w:p>
    <w:p>
      <w:r>
        <w:t>Accuracy AKAZE: 0.51</w:t>
      </w:r>
    </w:p>
    <w:p>
      <w:r>
        <w:t>F1-Score AKAZE: 0.449438202247191</w:t>
      </w:r>
    </w:p>
    <w:p>
      <w:r>
        <w:t>Best Method (Metrics): AKAZE (AKAZE memiliki Precision lebih tinggi (0.51))</w:t>
      </w:r>
    </w:p>
    <w:p/>
    <w:p>
      <w:r>
        <w:t>Folder: S388</w:t>
      </w:r>
    </w:p>
    <w:p>
      <w:r>
        <w:t>Train Image: S388-11-t10_01.ppm</w:t>
      </w:r>
    </w:p>
    <w:p>
      <w:r>
        <w:t>Val Image: S388-07-t10_01.ppm</w:t>
      </w:r>
    </w:p>
    <w:p>
      <w:r>
        <w:t>Precision SIFT: 0.4363636363636363</w:t>
      </w:r>
    </w:p>
    <w:p>
      <w:r>
        <w:t>Recall SIFT: 0.5581395348837209</w:t>
      </w:r>
    </w:p>
    <w:p>
      <w:r>
        <w:t>Accuracy SIFT: 0.5</w:t>
      </w:r>
    </w:p>
    <w:p>
      <w:r>
        <w:t>F1-Score SIFT: 0.4897959183673469</w:t>
      </w:r>
    </w:p>
    <w:p>
      <w:r>
        <w:t>Precision AKAZE: 0.4090909090909091</w:t>
      </w:r>
    </w:p>
    <w:p>
      <w:r>
        <w:t>Recall AKAZE: 0.4186046511627907</w:t>
      </w:r>
    </w:p>
    <w:p>
      <w:r>
        <w:t>Accuracy AKAZE: 0.49</w:t>
      </w:r>
    </w:p>
    <w:p>
      <w:r>
        <w:t>F1-Score AKAZE: 0.4137931034482759</w:t>
      </w:r>
    </w:p>
    <w:p>
      <w:r>
        <w:t>Best Method (Metrics): SIFT (SIFT memiliki Recall lebih tinggi (0.56))</w:t>
      </w:r>
    </w:p>
    <w:p/>
    <w:p>
      <w:r>
        <w:t>Folder: S388</w:t>
      </w:r>
    </w:p>
    <w:p>
      <w:r>
        <w:t>Train Image: S388-16-t10_01.ppm</w:t>
      </w:r>
    </w:p>
    <w:p>
      <w:r>
        <w:t>Val Image: S388-10-t10_01.ppm</w:t>
      </w:r>
    </w:p>
    <w:p>
      <w:r>
        <w:t>Precision SIFT: 0.5555555555555556</w:t>
      </w:r>
    </w:p>
    <w:p>
      <w:r>
        <w:t>Recall SIFT: 0.5434782608695652</w:t>
      </w:r>
    </w:p>
    <w:p>
      <w:r>
        <w:t>Accuracy SIFT: 0.59</w:t>
      </w:r>
    </w:p>
    <w:p>
      <w:r>
        <w:t>F1-Score SIFT: 0.5494505494505495</w:t>
      </w:r>
    </w:p>
    <w:p>
      <w:r>
        <w:t>Precision AKAZE: 0.462962962962963</w:t>
      </w:r>
    </w:p>
    <w:p>
      <w:r>
        <w:t>Recall AKAZE: 0.5434782608695652</w:t>
      </w:r>
    </w:p>
    <w:p>
      <w:r>
        <w:t>Accuracy AKAZE: 0.5</w:t>
      </w:r>
    </w:p>
    <w:p>
      <w:r>
        <w:t>F1-Score AKAZE: 0.5</w:t>
      </w:r>
    </w:p>
    <w:p>
      <w:r>
        <w:t>Best Method (Metrics): SIFT (SIFT memiliki Accuracy lebih tinggi (0.59))</w:t>
      </w:r>
    </w:p>
    <w:p/>
    <w:p>
      <w:r>
        <w:t>Folder: S388</w:t>
      </w:r>
    </w:p>
    <w:p>
      <w:r>
        <w:t>Train Image: S388-16-t10_01.ppm</w:t>
      </w:r>
    </w:p>
    <w:p>
      <w:r>
        <w:t>Val Image: S388-17-t10_01.ppm</w:t>
      </w:r>
    </w:p>
    <w:p>
      <w:r>
        <w:t>Precision SIFT: 0.5660377358490566</w:t>
      </w:r>
    </w:p>
    <w:p>
      <w:r>
        <w:t>Recall SIFT: 0.5263157894736842</w:t>
      </w:r>
    </w:p>
    <w:p>
      <w:r>
        <w:t>Accuracy SIFT: 0.5</w:t>
      </w:r>
    </w:p>
    <w:p>
      <w:r>
        <w:t>F1-Score SIFT: 0.5454545454545454</w:t>
      </w:r>
    </w:p>
    <w:p>
      <w:r>
        <w:t>Precision AKAZE: 0.6785714285714286</w:t>
      </w:r>
    </w:p>
    <w:p>
      <w:r>
        <w:t>Recall AKAZE: 0.6666666666666666</w:t>
      </w:r>
    </w:p>
    <w:p>
      <w:r>
        <w:t>Accuracy AKAZE: 0.63</w:t>
      </w:r>
    </w:p>
    <w:p>
      <w:r>
        <w:t>F1-Score AKAZE: 0.672566371681416</w:t>
      </w:r>
    </w:p>
    <w:p>
      <w:r>
        <w:t>Best Method (Metrics): AKAZE (AKAZE memiliki Precision lebih tinggi (0.68))</w:t>
      </w:r>
    </w:p>
    <w:p/>
    <w:p>
      <w:r>
        <w:t>Folder: S388</w:t>
      </w:r>
    </w:p>
    <w:p>
      <w:r>
        <w:t>Train Image: S388-16-t10_01.ppm</w:t>
      </w:r>
    </w:p>
    <w:p>
      <w:r>
        <w:t>Val Image: S388-09-t10_01.ppm</w:t>
      </w:r>
    </w:p>
    <w:p>
      <w:r>
        <w:t>Precision SIFT: 0.5094339622641509</w:t>
      </w:r>
    </w:p>
    <w:p>
      <w:r>
        <w:t>Recall SIFT: 0.6</w:t>
      </w:r>
    </w:p>
    <w:p>
      <w:r>
        <w:t>Accuracy SIFT: 0.56</w:t>
      </w:r>
    </w:p>
    <w:p>
      <w:r>
        <w:t>F1-Score SIFT: 0.5510204081632653</w:t>
      </w:r>
    </w:p>
    <w:p>
      <w:r>
        <w:t>Precision AKAZE: 0.4883720930232558</w:t>
      </w:r>
    </w:p>
    <w:p>
      <w:r>
        <w:t>Recall AKAZE: 0.4666666666666667</w:t>
      </w:r>
    </w:p>
    <w:p>
      <w:r>
        <w:t>Accuracy AKAZE: 0.54</w:t>
      </w:r>
    </w:p>
    <w:p>
      <w:r>
        <w:t>F1-Score AKAZE: 0.4772727272727273</w:t>
      </w:r>
    </w:p>
    <w:p>
      <w:r>
        <w:t>Best Method (Metrics): SIFT (SIFT memiliki Recall lebih tinggi (0.60))</w:t>
      </w:r>
    </w:p>
    <w:p/>
    <w:p>
      <w:r>
        <w:t>Folder: S388</w:t>
      </w:r>
    </w:p>
    <w:p>
      <w:r>
        <w:t>Train Image: S388-16-t10_01.ppm</w:t>
      </w:r>
    </w:p>
    <w:p>
      <w:r>
        <w:t>Val Image: S388-03-t10_01.ppm</w:t>
      </w:r>
    </w:p>
    <w:p>
      <w:r>
        <w:t>Precision SIFT: 0.46</w:t>
      </w:r>
    </w:p>
    <w:p>
      <w:r>
        <w:t>Recall SIFT: 0.5</w:t>
      </w:r>
    </w:p>
    <w:p>
      <w:r>
        <w:t>Accuracy SIFT: 0.5</w:t>
      </w:r>
    </w:p>
    <w:p>
      <w:r>
        <w:t>F1-Score SIFT: 0.4791666666666667</w:t>
      </w:r>
    </w:p>
    <w:p>
      <w:r>
        <w:t>Precision AKAZE: 0.4166666666666667</w:t>
      </w:r>
    </w:p>
    <w:p>
      <w:r>
        <w:t>Recall AKAZE: 0.4347826086956522</w:t>
      </w:r>
    </w:p>
    <w:p>
      <w:r>
        <w:t>Accuracy AKAZE: 0.46</w:t>
      </w:r>
    </w:p>
    <w:p>
      <w:r>
        <w:t>F1-Score AKAZE: 0.425531914893617</w:t>
      </w:r>
    </w:p>
    <w:p>
      <w:r>
        <w:t>Best Method (Metrics): SIFT (SIFT memiliki Accuracy lebih tinggi (0.50))</w:t>
      </w:r>
    </w:p>
    <w:p/>
    <w:p>
      <w:r>
        <w:t>Folder: S388</w:t>
      </w:r>
    </w:p>
    <w:p>
      <w:r>
        <w:t>Train Image: S388-16-t10_01.ppm</w:t>
      </w:r>
    </w:p>
    <w:p>
      <w:r>
        <w:t>Val Image: S388-06-t10_01.ppm</w:t>
      </w:r>
    </w:p>
    <w:p>
      <w:r>
        <w:t>Precision SIFT: 0.4181818181818182</w:t>
      </w:r>
    </w:p>
    <w:p>
      <w:r>
        <w:t>Recall SIFT: 0.4693877551020408</w:t>
      </w:r>
    </w:p>
    <w:p>
      <w:r>
        <w:t>Accuracy SIFT: 0.42</w:t>
      </w:r>
    </w:p>
    <w:p>
      <w:r>
        <w:t>F1-Score SIFT: 0.4423076923076923</w:t>
      </w:r>
    </w:p>
    <w:p>
      <w:r>
        <w:t>Precision AKAZE: 0.4791666666666667</w:t>
      </w:r>
    </w:p>
    <w:p>
      <w:r>
        <w:t>Recall AKAZE: 0.4693877551020408</w:t>
      </w:r>
    </w:p>
    <w:p>
      <w:r>
        <w:t>Accuracy AKAZE: 0.49</w:t>
      </w:r>
    </w:p>
    <w:p>
      <w:r>
        <w:t>F1-Score AKAZE: 0.4742268041237113</w:t>
      </w:r>
    </w:p>
    <w:p>
      <w:r>
        <w:t>Best Method (Metrics): AKAZE (AKAZE memiliki Accuracy lebih tinggi (0.49))</w:t>
      </w:r>
    </w:p>
    <w:p/>
    <w:p>
      <w:r>
        <w:t>Folder: S388</w:t>
      </w:r>
    </w:p>
    <w:p>
      <w:r>
        <w:t>Train Image: S388-16-t10_01.ppm</w:t>
      </w:r>
    </w:p>
    <w:p>
      <w:r>
        <w:t>Val Image: S388-15-t10_01.ppm</w:t>
      </w:r>
    </w:p>
    <w:p>
      <w:r>
        <w:t>Precision SIFT: 0.4074074074074074</w:t>
      </w:r>
    </w:p>
    <w:p>
      <w:r>
        <w:t>Recall SIFT: 0.4888888888888889</w:t>
      </w:r>
    </w:p>
    <w:p>
      <w:r>
        <w:t>Accuracy SIFT: 0.45</w:t>
      </w:r>
    </w:p>
    <w:p>
      <w:r>
        <w:t>F1-Score SIFT: 0.4444444444444444</w:t>
      </w:r>
    </w:p>
    <w:p>
      <w:r>
        <w:t>Precision AKAZE: 0.4222222222222222</w:t>
      </w:r>
    </w:p>
    <w:p>
      <w:r>
        <w:t>Recall AKAZE: 0.4222222222222222</w:t>
      </w:r>
    </w:p>
    <w:p>
      <w:r>
        <w:t>Accuracy AKAZE: 0.48</w:t>
      </w:r>
    </w:p>
    <w:p>
      <w:r>
        <w:t>F1-Score AKAZE: 0.4222222222222222</w:t>
      </w:r>
    </w:p>
    <w:p>
      <w:r>
        <w:t>Best Method (Metrics): SIFT (SIFT memiliki Recall lebih tinggi (0.49))</w:t>
      </w:r>
    </w:p>
    <w:p/>
    <w:p>
      <w:r>
        <w:t>Folder: S388</w:t>
      </w:r>
    </w:p>
    <w:p>
      <w:r>
        <w:t>Train Image: S388-16-t10_01.ppm</w:t>
      </w:r>
    </w:p>
    <w:p>
      <w:r>
        <w:t>Val Image: S388-12-t10_01.ppm</w:t>
      </w:r>
    </w:p>
    <w:p>
      <w:r>
        <w:t>Precision SIFT: 0.4339622641509434</w:t>
      </w:r>
    </w:p>
    <w:p>
      <w:r>
        <w:t>Recall SIFT: 0.4791666666666667</w:t>
      </w:r>
    </w:p>
    <w:p>
      <w:r>
        <w:t>Accuracy SIFT: 0.45</w:t>
      </w:r>
    </w:p>
    <w:p>
      <w:r>
        <w:t>F1-Score SIFT: 0.4554455445544555</w:t>
      </w:r>
    </w:p>
    <w:p>
      <w:r>
        <w:t>Precision AKAZE: 0.5510204081632653</w:t>
      </w:r>
    </w:p>
    <w:p>
      <w:r>
        <w:t>Recall AKAZE: 0.5625</w:t>
      </w:r>
    </w:p>
    <w:p>
      <w:r>
        <w:t>Accuracy AKAZE: 0.57</w:t>
      </w:r>
    </w:p>
    <w:p>
      <w:r>
        <w:t>F1-Score AKAZE: 0.5567010309278351</w:t>
      </w:r>
    </w:p>
    <w:p>
      <w:r>
        <w:t>Best Method (Metrics): AKAZE (AKAZE memiliki Accuracy lebih tinggi (0.57))</w:t>
      </w:r>
    </w:p>
    <w:p/>
    <w:p>
      <w:r>
        <w:t>Folder: S388</w:t>
      </w:r>
    </w:p>
    <w:p>
      <w:r>
        <w:t>Train Image: S388-16-t10_01.ppm</w:t>
      </w:r>
    </w:p>
    <w:p>
      <w:r>
        <w:t>Val Image: S388-13-t10_01.ppm</w:t>
      </w:r>
    </w:p>
    <w:p>
      <w:r>
        <w:t>Precision SIFT: 0.4509803921568628</w:t>
      </w:r>
    </w:p>
    <w:p>
      <w:r>
        <w:t>Recall SIFT: 0.4509803921568628</w:t>
      </w:r>
    </w:p>
    <w:p>
      <w:r>
        <w:t>Accuracy SIFT: 0.44</w:t>
      </w:r>
    </w:p>
    <w:p>
      <w:r>
        <w:t>F1-Score SIFT: 0.4509803921568628</w:t>
      </w:r>
    </w:p>
    <w:p>
      <w:r>
        <w:t>Precision AKAZE: 0.4634146341463415</w:t>
      </w:r>
    </w:p>
    <w:p>
      <w:r>
        <w:t>Recall AKAZE: 0.3725490196078431</w:t>
      </w:r>
    </w:p>
    <w:p>
      <w:r>
        <w:t>Accuracy AKAZE: 0.46</w:t>
      </w:r>
    </w:p>
    <w:p>
      <w:r>
        <w:t>F1-Score AKAZE: 0.4130434782608696</w:t>
      </w:r>
    </w:p>
    <w:p>
      <w:r>
        <w:t>Best Method (Metrics): AKAZE (AKAZE memiliki Precision lebih tinggi (0.46))</w:t>
      </w:r>
    </w:p>
    <w:p/>
    <w:p>
      <w:r>
        <w:t>Folder: S388</w:t>
      </w:r>
    </w:p>
    <w:p>
      <w:r>
        <w:t>Train Image: S388-16-t10_01.ppm</w:t>
      </w:r>
    </w:p>
    <w:p>
      <w:r>
        <w:t>Val Image: S388-07-t10_01.ppm</w:t>
      </w:r>
    </w:p>
    <w:p>
      <w:r>
        <w:t>Precision SIFT: 0.425531914893617</w:t>
      </w:r>
    </w:p>
    <w:p>
      <w:r>
        <w:t>Recall SIFT: 0.4651162790697674</w:t>
      </w:r>
    </w:p>
    <w:p>
      <w:r>
        <w:t>Accuracy SIFT: 0.5</w:t>
      </w:r>
    </w:p>
    <w:p>
      <w:r>
        <w:t>F1-Score SIFT: 0.4444444444444444</w:t>
      </w:r>
    </w:p>
    <w:p>
      <w:r>
        <w:t>Precision AKAZE: 0.4772727272727273</w:t>
      </w:r>
    </w:p>
    <w:p>
      <w:r>
        <w:t>Recall AKAZE: 0.4883720930232558</w:t>
      </w:r>
    </w:p>
    <w:p>
      <w:r>
        <w:t>Accuracy AKAZE: 0.55</w:t>
      </w:r>
    </w:p>
    <w:p>
      <w:r>
        <w:t>F1-Score AKAZE: 0.4827586206896552</w:t>
      </w:r>
    </w:p>
    <w:p>
      <w:r>
        <w:t>Best Method (Metrics): AKAZE (AKAZE memiliki Accuracy lebih tinggi (0.55))</w:t>
      </w:r>
    </w:p>
    <w:p/>
    <w:p>
      <w:r>
        <w:t>Folder: S388</w:t>
      </w:r>
    </w:p>
    <w:p>
      <w:r>
        <w:t>Train Image: S388-04-t10_01.ppm</w:t>
      </w:r>
    </w:p>
    <w:p>
      <w:r>
        <w:t>Val Image: S388-10-t10_01.ppm</w:t>
      </w:r>
    </w:p>
    <w:p>
      <w:r>
        <w:t>Precision SIFT: 0.4576271186440678</w:t>
      </w:r>
    </w:p>
    <w:p>
      <w:r>
        <w:t>Recall SIFT: 0.54</w:t>
      </w:r>
    </w:p>
    <w:p>
      <w:r>
        <w:t>Accuracy SIFT: 0.45</w:t>
      </w:r>
    </w:p>
    <w:p>
      <w:r>
        <w:t>F1-Score SIFT: 0.4954128440366973</w:t>
      </w:r>
    </w:p>
    <w:p>
      <w:r>
        <w:t>Precision AKAZE: 0.4528301886792453</w:t>
      </w:r>
    </w:p>
    <w:p>
      <w:r>
        <w:t>Recall AKAZE: 0.48</w:t>
      </w:r>
    </w:p>
    <w:p>
      <w:r>
        <w:t>Accuracy AKAZE: 0.45</w:t>
      </w:r>
    </w:p>
    <w:p>
      <w:r>
        <w:t>F1-Score AKAZE: 0.4660194174757282</w:t>
      </w:r>
    </w:p>
    <w:p>
      <w:r>
        <w:t>Best Method (Metrics): SIFT (SIFT memiliki Recall lebih tinggi (0.54))</w:t>
      </w:r>
    </w:p>
    <w:p/>
    <w:p>
      <w:r>
        <w:t>Folder: S388</w:t>
      </w:r>
    </w:p>
    <w:p>
      <w:r>
        <w:t>Train Image: S388-04-t10_01.ppm</w:t>
      </w:r>
    </w:p>
    <w:p>
      <w:r>
        <w:t>Val Image: S388-17-t10_01.ppm</w:t>
      </w:r>
    </w:p>
    <w:p>
      <w:r>
        <w:t>Precision SIFT: 0.4042553191489361</w:t>
      </w:r>
    </w:p>
    <w:p>
      <w:r>
        <w:t>Recall SIFT: 0.4634146341463415</w:t>
      </w:r>
    </w:p>
    <w:p>
      <w:r>
        <w:t>Accuracy SIFT: 0.5</w:t>
      </w:r>
    </w:p>
    <w:p>
      <w:r>
        <w:t>F1-Score SIFT: 0.4318181818181818</w:t>
      </w:r>
    </w:p>
    <w:p>
      <w:r>
        <w:t>Precision AKAZE: 0.4347826086956522</w:t>
      </w:r>
    </w:p>
    <w:p>
      <w:r>
        <w:t>Recall AKAZE: 0.4878048780487805</w:t>
      </w:r>
    </w:p>
    <w:p>
      <w:r>
        <w:t>Accuracy AKAZE: 0.53</w:t>
      </w:r>
    </w:p>
    <w:p>
      <w:r>
        <w:t>F1-Score AKAZE: 0.4597701149425287</w:t>
      </w:r>
    </w:p>
    <w:p>
      <w:r>
        <w:t>Best Method (Metrics): AKAZE (AKAZE memiliki Accuracy lebih tinggi (0.53))</w:t>
      </w:r>
    </w:p>
    <w:p/>
    <w:p>
      <w:r>
        <w:t>Folder: S388</w:t>
      </w:r>
    </w:p>
    <w:p>
      <w:r>
        <w:t>Train Image: S388-04-t10_01.ppm</w:t>
      </w:r>
    </w:p>
    <w:p>
      <w:r>
        <w:t>Val Image: S388-09-t10_01.ppm</w:t>
      </w:r>
    </w:p>
    <w:p>
      <w:r>
        <w:t>Precision SIFT: 0.5102040816326531</w:t>
      </w:r>
    </w:p>
    <w:p>
      <w:r>
        <w:t>Recall SIFT: 0.4807692307692308</w:t>
      </w:r>
    </w:p>
    <w:p>
      <w:r>
        <w:t>Accuracy SIFT: 0.49</w:t>
      </w:r>
    </w:p>
    <w:p>
      <w:r>
        <w:t>F1-Score SIFT: 0.495049504950495</w:t>
      </w:r>
    </w:p>
    <w:p>
      <w:r>
        <w:t>Precision AKAZE: 0.5957446808510638</w:t>
      </w:r>
    </w:p>
    <w:p>
      <w:r>
        <w:t>Recall AKAZE: 0.5384615384615384</w:t>
      </w:r>
    </w:p>
    <w:p>
      <w:r>
        <w:t>Accuracy AKAZE: 0.57</w:t>
      </w:r>
    </w:p>
    <w:p>
      <w:r>
        <w:t>F1-Score AKAZE: 0.5656565656565656</w:t>
      </w:r>
    </w:p>
    <w:p>
      <w:r>
        <w:t>Best Method (Metrics): AKAZE (AKAZE memiliki Precision lebih tinggi (0.60))</w:t>
      </w:r>
    </w:p>
    <w:p/>
    <w:p>
      <w:r>
        <w:t>Folder: S388</w:t>
      </w:r>
    </w:p>
    <w:p>
      <w:r>
        <w:t>Train Image: S388-04-t10_01.ppm</w:t>
      </w:r>
    </w:p>
    <w:p>
      <w:r>
        <w:t>Val Image: S388-03-t10_01.ppm</w:t>
      </w:r>
    </w:p>
    <w:p>
      <w:r>
        <w:t>Precision SIFT: 0.6875</w:t>
      </w:r>
    </w:p>
    <w:p>
      <w:r>
        <w:t>Recall SIFT: 0.5892857142857143</w:t>
      </w:r>
    </w:p>
    <w:p>
      <w:r>
        <w:t>Accuracy SIFT: 0.62</w:t>
      </w:r>
    </w:p>
    <w:p>
      <w:r>
        <w:t>F1-Score SIFT: 0.6346153846153846</w:t>
      </w:r>
    </w:p>
    <w:p>
      <w:r>
        <w:t>Precision AKAZE: 0.6</w:t>
      </w:r>
    </w:p>
    <w:p>
      <w:r>
        <w:t>Recall AKAZE: 0.4821428571428572</w:t>
      </w:r>
    </w:p>
    <w:p>
      <w:r>
        <w:t>Accuracy AKAZE: 0.53</w:t>
      </w:r>
    </w:p>
    <w:p>
      <w:r>
        <w:t>F1-Score AKAZE: 0.5346534653465347</w:t>
      </w:r>
    </w:p>
    <w:p>
      <w:r>
        <w:t>Best Method (Metrics): SIFT (SIFT memiliki Precision lebih tinggi (0.69))</w:t>
      </w:r>
    </w:p>
    <w:p/>
    <w:p>
      <w:r>
        <w:t>Folder: S388</w:t>
      </w:r>
    </w:p>
    <w:p>
      <w:r>
        <w:t>Train Image: S388-04-t10_01.ppm</w:t>
      </w:r>
    </w:p>
    <w:p>
      <w:r>
        <w:t>Val Image: S388-06-t10_01.ppm</w:t>
      </w:r>
    </w:p>
    <w:p>
      <w:r>
        <w:t>Precision SIFT: 0.5087719298245614</w:t>
      </w:r>
    </w:p>
    <w:p>
      <w:r>
        <w:t>Recall SIFT: 0.5576923076923077</w:t>
      </w:r>
    </w:p>
    <w:p>
      <w:r>
        <w:t>Accuracy SIFT: 0.49</w:t>
      </w:r>
    </w:p>
    <w:p>
      <w:r>
        <w:t>F1-Score SIFT: 0.5321100917431193</w:t>
      </w:r>
    </w:p>
    <w:p>
      <w:r>
        <w:t>Precision AKAZE: 0.6140350877192983</w:t>
      </w:r>
    </w:p>
    <w:p>
      <w:r>
        <w:t>Recall AKAZE: 0.6730769230769231</w:t>
      </w:r>
    </w:p>
    <w:p>
      <w:r>
        <w:t>Accuracy AKAZE: 0.61</w:t>
      </w:r>
    </w:p>
    <w:p>
      <w:r>
        <w:t>F1-Score AKAZE: 0.6422018348623854</w:t>
      </w:r>
    </w:p>
    <w:p>
      <w:r>
        <w:t>Best Method (Metrics): AKAZE (AKAZE memiliki Recall lebih tinggi (0.67))</w:t>
      </w:r>
    </w:p>
    <w:p/>
    <w:p>
      <w:r>
        <w:t>Folder: S388</w:t>
      </w:r>
    </w:p>
    <w:p>
      <w:r>
        <w:t>Train Image: S388-04-t10_01.ppm</w:t>
      </w:r>
    </w:p>
    <w:p>
      <w:r>
        <w:t>Val Image: S388-15-t10_01.ppm</w:t>
      </w:r>
    </w:p>
    <w:p>
      <w:r>
        <w:t>Precision SIFT: 0.5510204081632653</w:t>
      </w:r>
    </w:p>
    <w:p>
      <w:r>
        <w:t>Recall SIFT: 0.4736842105263158</w:t>
      </w:r>
    </w:p>
    <w:p>
      <w:r>
        <w:t>Accuracy SIFT: 0.48</w:t>
      </w:r>
    </w:p>
    <w:p>
      <w:r>
        <w:t>F1-Score SIFT: 0.5094339622641509</w:t>
      </w:r>
    </w:p>
    <w:p>
      <w:r>
        <w:t>Precision AKAZE: 0.5576923076923077</w:t>
      </w:r>
    </w:p>
    <w:p>
      <w:r>
        <w:t>Recall AKAZE: 0.5087719298245614</w:t>
      </w:r>
    </w:p>
    <w:p>
      <w:r>
        <w:t>Accuracy AKAZE: 0.49</w:t>
      </w:r>
    </w:p>
    <w:p>
      <w:r>
        <w:t>F1-Score AKAZE: 0.5321100917431193</w:t>
      </w:r>
    </w:p>
    <w:p>
      <w:r>
        <w:t>Best Method (Metrics): AKAZE (AKAZE memiliki Precision lebih tinggi (0.56))</w:t>
      </w:r>
    </w:p>
    <w:p/>
    <w:p>
      <w:r>
        <w:t>Folder: S388</w:t>
      </w:r>
    </w:p>
    <w:p>
      <w:r>
        <w:t>Train Image: S388-04-t10_01.ppm</w:t>
      </w:r>
    </w:p>
    <w:p>
      <w:r>
        <w:t>Val Image: S388-12-t10_01.ppm</w:t>
      </w:r>
    </w:p>
    <w:p>
      <w:r>
        <w:t>Precision SIFT: 0.4807692307692308</w:t>
      </w:r>
    </w:p>
    <w:p>
      <w:r>
        <w:t>Recall SIFT: 0.5102040816326531</w:t>
      </w:r>
    </w:p>
    <w:p>
      <w:r>
        <w:t>Accuracy SIFT: 0.49</w:t>
      </w:r>
    </w:p>
    <w:p>
      <w:r>
        <w:t>F1-Score SIFT: 0.495049504950495</w:t>
      </w:r>
    </w:p>
    <w:p>
      <w:r>
        <w:t>Precision AKAZE: 0.5319148936170213</w:t>
      </w:r>
    </w:p>
    <w:p>
      <w:r>
        <w:t>Recall AKAZE: 0.5102040816326531</w:t>
      </w:r>
    </w:p>
    <w:p>
      <w:r>
        <w:t>Accuracy AKAZE: 0.54</w:t>
      </w:r>
    </w:p>
    <w:p>
      <w:r>
        <w:t>F1-Score AKAZE: 0.5208333333333334</w:t>
      </w:r>
    </w:p>
    <w:p>
      <w:r>
        <w:t>Best Method (Metrics): AKAZE (AKAZE memiliki Accuracy lebih tinggi (0.54))</w:t>
      </w:r>
    </w:p>
    <w:p/>
    <w:p>
      <w:r>
        <w:t>Folder: S388</w:t>
      </w:r>
    </w:p>
    <w:p>
      <w:r>
        <w:t>Train Image: S388-04-t10_01.ppm</w:t>
      </w:r>
    </w:p>
    <w:p>
      <w:r>
        <w:t>Val Image: S388-13-t10_01.ppm</w:t>
      </w:r>
    </w:p>
    <w:p>
      <w:r>
        <w:t>Precision SIFT: 0.4782608695652174</w:t>
      </w:r>
    </w:p>
    <w:p>
      <w:r>
        <w:t>Recall SIFT: 0.4583333333333333</w:t>
      </w:r>
    </w:p>
    <w:p>
      <w:r>
        <w:t>Accuracy SIFT: 0.5</w:t>
      </w:r>
    </w:p>
    <w:p>
      <w:r>
        <w:t>F1-Score SIFT: 0.4680851063829787</w:t>
      </w:r>
    </w:p>
    <w:p>
      <w:r>
        <w:t>Precision AKAZE: 0.4545454545454545</w:t>
      </w:r>
    </w:p>
    <w:p>
      <w:r>
        <w:t>Recall AKAZE: 0.4166666666666667</w:t>
      </w:r>
    </w:p>
    <w:p>
      <w:r>
        <w:t>Accuracy AKAZE: 0.48</w:t>
      </w:r>
    </w:p>
    <w:p>
      <w:r>
        <w:t>F1-Score AKAZE: 0.4347826086956522</w:t>
      </w:r>
    </w:p>
    <w:p>
      <w:r>
        <w:t>Best Method (Metrics): SIFT (SIFT memiliki Accuracy lebih tinggi (0.50))</w:t>
      </w:r>
    </w:p>
    <w:p/>
    <w:p>
      <w:r>
        <w:t>Folder: S388</w:t>
      </w:r>
    </w:p>
    <w:p>
      <w:r>
        <w:t>Train Image: S388-04-t10_01.ppm</w:t>
      </w:r>
    </w:p>
    <w:p>
      <w:r>
        <w:t>Val Image: S388-07-t10_01.ppm</w:t>
      </w:r>
    </w:p>
    <w:p>
      <w:r>
        <w:t>Precision SIFT: 0.38</w:t>
      </w:r>
    </w:p>
    <w:p>
      <w:r>
        <w:t>Recall SIFT: 0.4130434782608696</w:t>
      </w:r>
    </w:p>
    <w:p>
      <w:r>
        <w:t>Accuracy SIFT: 0.42</w:t>
      </w:r>
    </w:p>
    <w:p>
      <w:r>
        <w:t>F1-Score SIFT: 0.3958333333333333</w:t>
      </w:r>
    </w:p>
    <w:p>
      <w:r>
        <w:t>Precision AKAZE: 0.3695652173913043</w:t>
      </w:r>
    </w:p>
    <w:p>
      <w:r>
        <w:t>Recall AKAZE: 0.3695652173913043</w:t>
      </w:r>
    </w:p>
    <w:p>
      <w:r>
        <w:t>Accuracy AKAZE: 0.42</w:t>
      </w:r>
    </w:p>
    <w:p>
      <w:r>
        <w:t>F1-Score AKAZE: 0.3695652173913043</w:t>
      </w:r>
    </w:p>
    <w:p>
      <w:r>
        <w:t>Best Method (Metrics): SIFT (SIFT memiliki Accuracy lebih tinggi (0.42))</w:t>
      </w:r>
    </w:p>
    <w:p/>
    <w:p>
      <w:r>
        <w:t>Folder: S388</w:t>
      </w:r>
    </w:p>
    <w:p>
      <w:r>
        <w:t>Train Image: S388-08-t10_01.ppm</w:t>
      </w:r>
    </w:p>
    <w:p>
      <w:r>
        <w:t>Val Image: S388-10-t10_01.ppm</w:t>
      </w:r>
    </w:p>
    <w:p>
      <w:r>
        <w:t>Precision SIFT: 0.5333333333333333</w:t>
      </w:r>
    </w:p>
    <w:p>
      <w:r>
        <w:t>Recall SIFT: 0.4615384615384616</w:t>
      </w:r>
    </w:p>
    <w:p>
      <w:r>
        <w:t>Accuracy SIFT: 0.51</w:t>
      </w:r>
    </w:p>
    <w:p>
      <w:r>
        <w:t>F1-Score SIFT: 0.4948453608247423</w:t>
      </w:r>
    </w:p>
    <w:p>
      <w:r>
        <w:t>Precision AKAZE: 0.5306122448979592</w:t>
      </w:r>
    </w:p>
    <w:p>
      <w:r>
        <w:t>Recall AKAZE: 0.5</w:t>
      </w:r>
    </w:p>
    <w:p>
      <w:r>
        <w:t>Accuracy AKAZE: 0.51</w:t>
      </w:r>
    </w:p>
    <w:p>
      <w:r>
        <w:t>F1-Score AKAZE: 0.5148514851485149</w:t>
      </w:r>
    </w:p>
    <w:p>
      <w:r>
        <w:t>Best Method (Metrics): SIFT (SIFT memiliki Precision lebih tinggi (0.53))</w:t>
      </w:r>
    </w:p>
    <w:p/>
    <w:p>
      <w:r>
        <w:t>Folder: S388</w:t>
      </w:r>
    </w:p>
    <w:p>
      <w:r>
        <w:t>Train Image: S388-08-t10_01.ppm</w:t>
      </w:r>
    </w:p>
    <w:p>
      <w:r>
        <w:t>Val Image: S388-17-t10_01.ppm</w:t>
      </w:r>
    </w:p>
    <w:p>
      <w:r>
        <w:t>Precision SIFT: 0.6122448979591837</w:t>
      </w:r>
    </w:p>
    <w:p>
      <w:r>
        <w:t>Recall SIFT: 0.5769230769230769</w:t>
      </w:r>
    </w:p>
    <w:p>
      <w:r>
        <w:t>Accuracy SIFT: 0.59</w:t>
      </w:r>
    </w:p>
    <w:p>
      <w:r>
        <w:t>F1-Score SIFT: 0.594059405940594</w:t>
      </w:r>
    </w:p>
    <w:p>
      <w:r>
        <w:t>Precision AKAZE: 0.4893617021276596</w:t>
      </w:r>
    </w:p>
    <w:p>
      <w:r>
        <w:t>Recall AKAZE: 0.4423076923076923</w:t>
      </w:r>
    </w:p>
    <w:p>
      <w:r>
        <w:t>Accuracy AKAZE: 0.47</w:t>
      </w:r>
    </w:p>
    <w:p>
      <w:r>
        <w:t>F1-Score AKAZE: 0.4646464646464646</w:t>
      </w:r>
    </w:p>
    <w:p>
      <w:r>
        <w:t>Best Method (Metrics): SIFT (SIFT memiliki Precision lebih tinggi (0.61))</w:t>
      </w:r>
    </w:p>
    <w:p/>
    <w:p>
      <w:r>
        <w:t>Folder: S388</w:t>
      </w:r>
    </w:p>
    <w:p>
      <w:r>
        <w:t>Train Image: S388-08-t10_01.ppm</w:t>
      </w:r>
    </w:p>
    <w:p>
      <w:r>
        <w:t>Val Image: S388-09-t10_01.ppm</w:t>
      </w:r>
    </w:p>
    <w:p>
      <w:r>
        <w:t>Precision SIFT: 0.4909090909090909</w:t>
      </w:r>
    </w:p>
    <w:p>
      <w:r>
        <w:t>Recall SIFT: 0.5510204081632653</w:t>
      </w:r>
    </w:p>
    <w:p>
      <w:r>
        <w:t>Accuracy SIFT: 0.5</w:t>
      </w:r>
    </w:p>
    <w:p>
      <w:r>
        <w:t>F1-Score SIFT: 0.5192307692307693</w:t>
      </w:r>
    </w:p>
    <w:p>
      <w:r>
        <w:t>Precision AKAZE: 0.5333333333333333</w:t>
      </w:r>
    </w:p>
    <w:p>
      <w:r>
        <w:t>Recall AKAZE: 0.4897959183673469</w:t>
      </w:r>
    </w:p>
    <w:p>
      <w:r>
        <w:t>Accuracy AKAZE: 0.54</w:t>
      </w:r>
    </w:p>
    <w:p>
      <w:r>
        <w:t>F1-Score AKAZE: 0.5106382978723404</w:t>
      </w:r>
    </w:p>
    <w:p>
      <w:r>
        <w:t>Best Method (Metrics): SIFT (SIFT memiliki Recall lebih tinggi (0.55))</w:t>
      </w:r>
    </w:p>
    <w:p/>
    <w:p>
      <w:r>
        <w:t>Folder: S388</w:t>
      </w:r>
    </w:p>
    <w:p>
      <w:r>
        <w:t>Train Image: S388-08-t10_01.ppm</w:t>
      </w:r>
    </w:p>
    <w:p>
      <w:r>
        <w:t>Val Image: S388-03-t10_01.ppm</w:t>
      </w:r>
    </w:p>
    <w:p>
      <w:r>
        <w:t>Precision SIFT: 0.6037735849056604</w:t>
      </w:r>
    </w:p>
    <w:p>
      <w:r>
        <w:t>Recall SIFT: 0.5818181818181818</w:t>
      </w:r>
    </w:p>
    <w:p>
      <w:r>
        <w:t>Accuracy SIFT: 0.56</w:t>
      </w:r>
    </w:p>
    <w:p>
      <w:r>
        <w:t>F1-Score SIFT: 0.5925925925925926</w:t>
      </w:r>
    </w:p>
    <w:p>
      <w:r>
        <w:t>Precision AKAZE: 0.5555555555555556</w:t>
      </w:r>
    </w:p>
    <w:p>
      <w:r>
        <w:t>Recall AKAZE: 0.4545454545454545</w:t>
      </w:r>
    </w:p>
    <w:p>
      <w:r>
        <w:t>Accuracy AKAZE: 0.5</w:t>
      </w:r>
    </w:p>
    <w:p>
      <w:r>
        <w:t>F1-Score AKAZE: 0.5</w:t>
      </w:r>
    </w:p>
    <w:p>
      <w:r>
        <w:t>Best Method (Metrics): SIFT (SIFT memiliki Precision lebih tinggi (0.60))</w:t>
      </w:r>
    </w:p>
    <w:p/>
    <w:p>
      <w:r>
        <w:t>Folder: S388</w:t>
      </w:r>
    </w:p>
    <w:p>
      <w:r>
        <w:t>Train Image: S388-08-t10_01.ppm</w:t>
      </w:r>
    </w:p>
    <w:p>
      <w:r>
        <w:t>Val Image: S388-06-t10_01.ppm</w:t>
      </w:r>
    </w:p>
    <w:p>
      <w:r>
        <w:t>Precision SIFT: 0.5283018867924528</w:t>
      </w:r>
    </w:p>
    <w:p>
      <w:r>
        <w:t>Recall SIFT: 0.5283018867924528</w:t>
      </w:r>
    </w:p>
    <w:p>
      <w:r>
        <w:t>Accuracy SIFT: 0.5</w:t>
      </w:r>
    </w:p>
    <w:p>
      <w:r>
        <w:t>F1-Score SIFT: 0.5283018867924528</w:t>
      </w:r>
    </w:p>
    <w:p>
      <w:r>
        <w:t>Precision AKAZE: 0.48</w:t>
      </w:r>
    </w:p>
    <w:p>
      <w:r>
        <w:t>Recall AKAZE: 0.4528301886792453</w:t>
      </w:r>
    </w:p>
    <w:p>
      <w:r>
        <w:t>Accuracy AKAZE: 0.45</w:t>
      </w:r>
    </w:p>
    <w:p>
      <w:r>
        <w:t>F1-Score AKAZE: 0.4660194174757282</w:t>
      </w:r>
    </w:p>
    <w:p>
      <w:r>
        <w:t>Best Method (Metrics): SIFT (SIFT memiliki F1-Score lebih tinggi (0.53))</w:t>
      </w:r>
    </w:p>
    <w:p/>
    <w:p>
      <w:r>
        <w:t>Folder: S388</w:t>
      </w:r>
    </w:p>
    <w:p>
      <w:r>
        <w:t>Train Image: S388-08-t10_01.ppm</w:t>
      </w:r>
    </w:p>
    <w:p>
      <w:r>
        <w:t>Val Image: S388-15-t10_01.ppm</w:t>
      </w:r>
    </w:p>
    <w:p>
      <w:r>
        <w:t>Precision SIFT: 0.4222222222222222</w:t>
      </w:r>
    </w:p>
    <w:p>
      <w:r>
        <w:t>Recall SIFT: 0.4130434782608696</w:t>
      </w:r>
    </w:p>
    <w:p>
      <w:r>
        <w:t>Accuracy SIFT: 0.47</w:t>
      </w:r>
    </w:p>
    <w:p>
      <w:r>
        <w:t>F1-Score SIFT: 0.4175824175824176</w:t>
      </w:r>
    </w:p>
    <w:p>
      <w:r>
        <w:t>Precision AKAZE: 0.4186046511627907</w:t>
      </w:r>
    </w:p>
    <w:p>
      <w:r>
        <w:t>Recall AKAZE: 0.391304347826087</w:t>
      </w:r>
    </w:p>
    <w:p>
      <w:r>
        <w:t>Accuracy AKAZE: 0.47</w:t>
      </w:r>
    </w:p>
    <w:p>
      <w:r>
        <w:t>F1-Score AKAZE: 0.4044943820224719</w:t>
      </w:r>
    </w:p>
    <w:p>
      <w:r>
        <w:t>Best Method (Metrics): SIFT (SIFT memiliki Accuracy lebih tinggi (0.47))</w:t>
      </w:r>
    </w:p>
    <w:p/>
    <w:p>
      <w:r>
        <w:t>Folder: S388</w:t>
      </w:r>
    </w:p>
    <w:p>
      <w:r>
        <w:t>Train Image: S388-08-t10_01.ppm</w:t>
      </w:r>
    </w:p>
    <w:p>
      <w:r>
        <w:t>Val Image: S388-12-t10_01.ppm</w:t>
      </w:r>
    </w:p>
    <w:p>
      <w:r>
        <w:t>Precision SIFT: 0.6037735849056604</w:t>
      </w:r>
    </w:p>
    <w:p>
      <w:r>
        <w:t>Recall SIFT: 0.5714285714285714</w:t>
      </w:r>
    </w:p>
    <w:p>
      <w:r>
        <w:t>Accuracy SIFT: 0.55</w:t>
      </w:r>
    </w:p>
    <w:p>
      <w:r>
        <w:t>F1-Score SIFT: 0.5871559633027523</w:t>
      </w:r>
    </w:p>
    <w:p>
      <w:r>
        <w:t>Precision AKAZE: 0.5490196078431373</w:t>
      </w:r>
    </w:p>
    <w:p>
      <w:r>
        <w:t>Recall AKAZE: 0.5</w:t>
      </w:r>
    </w:p>
    <w:p>
      <w:r>
        <w:t>Accuracy AKAZE: 0.49</w:t>
      </w:r>
    </w:p>
    <w:p>
      <w:r>
        <w:t>F1-Score AKAZE: 0.5233644859813084</w:t>
      </w:r>
    </w:p>
    <w:p>
      <w:r>
        <w:t>Best Method (Metrics): SIFT (SIFT memiliki Precision lebih tinggi (0.60))</w:t>
      </w:r>
    </w:p>
    <w:p/>
    <w:p>
      <w:r>
        <w:t>Folder: S388</w:t>
      </w:r>
    </w:p>
    <w:p>
      <w:r>
        <w:t>Train Image: S388-08-t10_01.ppm</w:t>
      </w:r>
    </w:p>
    <w:p>
      <w:r>
        <w:t>Val Image: S388-13-t10_01.ppm</w:t>
      </w:r>
    </w:p>
    <w:p>
      <w:r>
        <w:t>Precision SIFT: 0.5272727272727272</w:t>
      </w:r>
    </w:p>
    <w:p>
      <w:r>
        <w:t>Recall SIFT: 0.5272727272727272</w:t>
      </w:r>
    </w:p>
    <w:p>
      <w:r>
        <w:t>Accuracy SIFT: 0.48</w:t>
      </w:r>
    </w:p>
    <w:p>
      <w:r>
        <w:t>F1-Score SIFT: 0.5272727272727272</w:t>
      </w:r>
    </w:p>
    <w:p>
      <w:r>
        <w:t>Precision AKAZE: 0.5555555555555556</w:t>
      </w:r>
    </w:p>
    <w:p>
      <w:r>
        <w:t>Recall AKAZE: 0.5454545454545454</w:t>
      </w:r>
    </w:p>
    <w:p>
      <w:r>
        <w:t>Accuracy AKAZE: 0.51</w:t>
      </w:r>
    </w:p>
    <w:p>
      <w:r>
        <w:t>F1-Score AKAZE: 0.5504587155963303</w:t>
      </w:r>
    </w:p>
    <w:p>
      <w:r>
        <w:t>Best Method (Metrics): AKAZE (AKAZE memiliki Precision lebih tinggi (0.56))</w:t>
      </w:r>
    </w:p>
    <w:p/>
    <w:p>
      <w:r>
        <w:t>Folder: S388</w:t>
      </w:r>
    </w:p>
    <w:p>
      <w:r>
        <w:t>Train Image: S388-08-t10_01.ppm</w:t>
      </w:r>
    </w:p>
    <w:p>
      <w:r>
        <w:t>Val Image: S388-07-t10_01.ppm</w:t>
      </w:r>
    </w:p>
    <w:p>
      <w:r>
        <w:t>Precision SIFT: 0.5964912280701754</w:t>
      </w:r>
    </w:p>
    <w:p>
      <w:r>
        <w:t>Recall SIFT: 0.6666666666666666</w:t>
      </w:r>
    </w:p>
    <w:p>
      <w:r>
        <w:t>Accuracy SIFT: 0.6</w:t>
      </w:r>
    </w:p>
    <w:p>
      <w:r>
        <w:t>F1-Score SIFT: 0.6296296296296297</w:t>
      </w:r>
    </w:p>
    <w:p>
      <w:r>
        <w:t>Precision AKAZE: 0.4883720930232558</w:t>
      </w:r>
    </w:p>
    <w:p>
      <w:r>
        <w:t>Recall AKAZE: 0.4117647058823529</w:t>
      </w:r>
    </w:p>
    <w:p>
      <w:r>
        <w:t>Accuracy AKAZE: 0.48</w:t>
      </w:r>
    </w:p>
    <w:p>
      <w:r>
        <w:t>F1-Score AKAZE: 0.4468085106382979</w:t>
      </w:r>
    </w:p>
    <w:p>
      <w:r>
        <w:t>Best Method (Metrics): SIFT (SIFT memiliki Recall lebih tinggi (0.67))</w:t>
      </w:r>
    </w:p>
    <w:p/>
    <w:p>
      <w:r>
        <w:t>Folder: S388</w:t>
      </w:r>
    </w:p>
    <w:p>
      <w:r>
        <w:t>Train Image: S388-14-t10_01.ppm</w:t>
      </w:r>
    </w:p>
    <w:p>
      <w:r>
        <w:t>Val Image: S388-10-t10_01.ppm</w:t>
      </w:r>
    </w:p>
    <w:p>
      <w:r>
        <w:t>Precision SIFT: 0.3818181818181818</w:t>
      </w:r>
    </w:p>
    <w:p>
      <w:r>
        <w:t>Recall SIFT: 0.4883720930232558</w:t>
      </w:r>
    </w:p>
    <w:p>
      <w:r>
        <w:t>Accuracy SIFT: 0.44</w:t>
      </w:r>
    </w:p>
    <w:p>
      <w:r>
        <w:t>F1-Score SIFT: 0.4285714285714285</w:t>
      </w:r>
    </w:p>
    <w:p>
      <w:r>
        <w:t>Precision AKAZE: 0.4509803921568628</w:t>
      </w:r>
    </w:p>
    <w:p>
      <w:r>
        <w:t>Recall AKAZE: 0.5348837209302325</w:t>
      </w:r>
    </w:p>
    <w:p>
      <w:r>
        <w:t>Accuracy AKAZE: 0.52</w:t>
      </w:r>
    </w:p>
    <w:p>
      <w:r>
        <w:t>F1-Score AKAZE: 0.4893617021276596</w:t>
      </w:r>
    </w:p>
    <w:p>
      <w:r>
        <w:t>Best Method (Metrics): AKAZE (AKAZE memiliki Recall lebih tinggi (0.53))</w:t>
      </w:r>
    </w:p>
    <w:p/>
    <w:p>
      <w:r>
        <w:t>Folder: S388</w:t>
      </w:r>
    </w:p>
    <w:p>
      <w:r>
        <w:t>Train Image: S388-14-t10_01.ppm</w:t>
      </w:r>
    </w:p>
    <w:p>
      <w:r>
        <w:t>Val Image: S388-17-t10_01.ppm</w:t>
      </w:r>
    </w:p>
    <w:p>
      <w:r>
        <w:t>Precision SIFT: 0.5263157894736842</w:t>
      </w:r>
    </w:p>
    <w:p>
      <w:r>
        <w:t>Recall SIFT: 0.5660377358490566</w:t>
      </w:r>
    </w:p>
    <w:p>
      <w:r>
        <w:t>Accuracy SIFT: 0.5</w:t>
      </w:r>
    </w:p>
    <w:p>
      <w:r>
        <w:t>F1-Score SIFT: 0.5454545454545454</w:t>
      </w:r>
    </w:p>
    <w:p>
      <w:r>
        <w:t>Precision AKAZE: 0.5</w:t>
      </w:r>
    </w:p>
    <w:p>
      <w:r>
        <w:t>Recall AKAZE: 0.4528301886792453</w:t>
      </w:r>
    </w:p>
    <w:p>
      <w:r>
        <w:t>Accuracy AKAZE: 0.47</w:t>
      </w:r>
    </w:p>
    <w:p>
      <w:r>
        <w:t>F1-Score AKAZE: 0.4752475247524752</w:t>
      </w:r>
    </w:p>
    <w:p>
      <w:r>
        <w:t>Best Method (Metrics): SIFT (SIFT memiliki Recall lebih tinggi (0.57))</w:t>
      </w:r>
    </w:p>
    <w:p/>
    <w:p>
      <w:r>
        <w:t>Folder: S388</w:t>
      </w:r>
    </w:p>
    <w:p>
      <w:r>
        <w:t>Train Image: S388-14-t10_01.ppm</w:t>
      </w:r>
    </w:p>
    <w:p>
      <w:r>
        <w:t>Val Image: S388-09-t10_01.ppm</w:t>
      </w:r>
    </w:p>
    <w:p>
      <w:r>
        <w:t>Precision SIFT: 0.462962962962963</w:t>
      </w:r>
    </w:p>
    <w:p>
      <w:r>
        <w:t>Recall SIFT: 0.6410256410256411</w:t>
      </w:r>
    </w:p>
    <w:p>
      <w:r>
        <w:t>Accuracy SIFT: 0.57</w:t>
      </w:r>
    </w:p>
    <w:p>
      <w:r>
        <w:t>F1-Score SIFT: 0.5376344086021505</w:t>
      </w:r>
    </w:p>
    <w:p>
      <w:r>
        <w:t>Precision AKAZE: 0.4565217391304348</w:t>
      </w:r>
    </w:p>
    <w:p>
      <w:r>
        <w:t>Recall AKAZE: 0.5384615384615384</w:t>
      </w:r>
    </w:p>
    <w:p>
      <w:r>
        <w:t>Accuracy AKAZE: 0.57</w:t>
      </w:r>
    </w:p>
    <w:p>
      <w:r>
        <w:t>F1-Score AKAZE: 0.4941176470588236</w:t>
      </w:r>
    </w:p>
    <w:p>
      <w:r>
        <w:t>Best Method (Metrics): SIFT (SIFT memiliki Recall lebih tinggi (0.64))</w:t>
      </w:r>
    </w:p>
    <w:p/>
    <w:p>
      <w:r>
        <w:t>Folder: S388</w:t>
      </w:r>
    </w:p>
    <w:p>
      <w:r>
        <w:t>Train Image: S388-14-t10_01.ppm</w:t>
      </w:r>
    </w:p>
    <w:p>
      <w:r>
        <w:t>Val Image: S388-03-t10_01.ppm</w:t>
      </w:r>
    </w:p>
    <w:p>
      <w:r>
        <w:t>Precision SIFT: 0.4716981132075472</w:t>
      </w:r>
    </w:p>
    <w:p>
      <w:r>
        <w:t>Recall SIFT: 0.5555555555555556</w:t>
      </w:r>
    </w:p>
    <w:p>
      <w:r>
        <w:t>Accuracy SIFT: 0.52</w:t>
      </w:r>
    </w:p>
    <w:p>
      <w:r>
        <w:t>F1-Score SIFT: 0.5102040816326531</w:t>
      </w:r>
    </w:p>
    <w:p>
      <w:r>
        <w:t>Precision AKAZE: 0.5087719298245614</w:t>
      </w:r>
    </w:p>
    <w:p>
      <w:r>
        <w:t>Recall AKAZE: 0.6444444444444445</w:t>
      </w:r>
    </w:p>
    <w:p>
      <w:r>
        <w:t>Accuracy AKAZE: 0.56</w:t>
      </w:r>
    </w:p>
    <w:p>
      <w:r>
        <w:t>F1-Score AKAZE: 0.5686274509803921</w:t>
      </w:r>
    </w:p>
    <w:p>
      <w:r>
        <w:t>Best Method (Metrics): AKAZE (AKAZE memiliki Recall lebih tinggi (0.64))</w:t>
      </w:r>
    </w:p>
    <w:p/>
    <w:p>
      <w:r>
        <w:t>Folder: S388</w:t>
      </w:r>
    </w:p>
    <w:p>
      <w:r>
        <w:t>Train Image: S388-14-t10_01.ppm</w:t>
      </w:r>
    </w:p>
    <w:p>
      <w:r>
        <w:t>Val Image: S388-06-t10_01.ppm</w:t>
      </w:r>
    </w:p>
    <w:p>
      <w:r>
        <w:t>Precision SIFT: 0.4912280701754386</w:t>
      </w:r>
    </w:p>
    <w:p>
      <w:r>
        <w:t>Recall SIFT: 0.5185185185185185</w:t>
      </w:r>
    </w:p>
    <w:p>
      <w:r>
        <w:t>Accuracy SIFT: 0.45</w:t>
      </w:r>
    </w:p>
    <w:p>
      <w:r>
        <w:t>F1-Score SIFT: 0.5045045045045045</w:t>
      </w:r>
    </w:p>
    <w:p>
      <w:r>
        <w:t>Precision AKAZE: 0.45</w:t>
      </w:r>
    </w:p>
    <w:p>
      <w:r>
        <w:t>Recall AKAZE: 0.3333333333333333</w:t>
      </w:r>
    </w:p>
    <w:p>
      <w:r>
        <w:t>Accuracy AKAZE: 0.42</w:t>
      </w:r>
    </w:p>
    <w:p>
      <w:r>
        <w:t>F1-Score AKAZE: 0.3829787234042553</w:t>
      </w:r>
    </w:p>
    <w:p>
      <w:r>
        <w:t>Best Method (Metrics): SIFT (SIFT memiliki Recall lebih tinggi (0.52))</w:t>
      </w:r>
    </w:p>
    <w:p/>
    <w:p>
      <w:r>
        <w:t>Folder: S388</w:t>
      </w:r>
    </w:p>
    <w:p>
      <w:r>
        <w:t>Train Image: S388-14-t10_01.ppm</w:t>
      </w:r>
    </w:p>
    <w:p>
      <w:r>
        <w:t>Val Image: S388-15-t10_01.ppm</w:t>
      </w:r>
    </w:p>
    <w:p>
      <w:r>
        <w:t>Precision SIFT: 0.3958333333333333</w:t>
      </w:r>
    </w:p>
    <w:p>
      <w:r>
        <w:t>Recall SIFT: 0.4418604651162791</w:t>
      </w:r>
    </w:p>
    <w:p>
      <w:r>
        <w:t>Accuracy SIFT: 0.47</w:t>
      </w:r>
    </w:p>
    <w:p>
      <w:r>
        <w:t>F1-Score SIFT: 0.4175824175824176</w:t>
      </w:r>
    </w:p>
    <w:p>
      <w:r>
        <w:t>Precision AKAZE: 0.3111111111111111</w:t>
      </w:r>
    </w:p>
    <w:p>
      <w:r>
        <w:t>Recall AKAZE: 0.3255813953488372</w:t>
      </w:r>
    </w:p>
    <w:p>
      <w:r>
        <w:t>Accuracy AKAZE: 0.4</w:t>
      </w:r>
    </w:p>
    <w:p>
      <w:r>
        <w:t>F1-Score AKAZE: 0.3181818181818182</w:t>
      </w:r>
    </w:p>
    <w:p>
      <w:r>
        <w:t>Best Method (Metrics): SIFT (SIFT memiliki Accuracy lebih tinggi (0.47))</w:t>
      </w:r>
    </w:p>
    <w:p/>
    <w:p>
      <w:r>
        <w:t>Folder: S388</w:t>
      </w:r>
    </w:p>
    <w:p>
      <w:r>
        <w:t>Train Image: S388-14-t10_01.ppm</w:t>
      </w:r>
    </w:p>
    <w:p>
      <w:r>
        <w:t>Val Image: S388-12-t10_01.ppm</w:t>
      </w:r>
    </w:p>
    <w:p>
      <w:r>
        <w:t>Precision SIFT: 0.5454545454545454</w:t>
      </w:r>
    </w:p>
    <w:p>
      <w:r>
        <w:t>Recall SIFT: 0.5882352941176471</w:t>
      </w:r>
    </w:p>
    <w:p>
      <w:r>
        <w:t>Accuracy SIFT: 0.54</w:t>
      </w:r>
    </w:p>
    <w:p>
      <w:r>
        <w:t>F1-Score SIFT: 0.5660377358490566</w:t>
      </w:r>
    </w:p>
    <w:p>
      <w:r>
        <w:t>Precision AKAZE: 0.5370370370370371</w:t>
      </w:r>
    </w:p>
    <w:p>
      <w:r>
        <w:t>Recall AKAZE: 0.5686274509803921</w:t>
      </w:r>
    </w:p>
    <w:p>
      <w:r>
        <w:t>Accuracy AKAZE: 0.53</w:t>
      </w:r>
    </w:p>
    <w:p>
      <w:r>
        <w:t>F1-Score AKAZE: 0.5523809523809524</w:t>
      </w:r>
    </w:p>
    <w:p>
      <w:r>
        <w:t>Best Method (Metrics): SIFT (SIFT memiliki Recall lebih tinggi (0.59))</w:t>
      </w:r>
    </w:p>
    <w:p/>
    <w:p>
      <w:r>
        <w:t>Folder: S388</w:t>
      </w:r>
    </w:p>
    <w:p>
      <w:r>
        <w:t>Train Image: S388-14-t10_01.ppm</w:t>
      </w:r>
    </w:p>
    <w:p>
      <w:r>
        <w:t>Val Image: S388-13-t10_01.ppm</w:t>
      </w:r>
    </w:p>
    <w:p>
      <w:r>
        <w:t>Precision SIFT: 0.5</w:t>
      </w:r>
    </w:p>
    <w:p>
      <w:r>
        <w:t>Recall SIFT: 0.5</w:t>
      </w:r>
    </w:p>
    <w:p>
      <w:r>
        <w:t>Accuracy SIFT: 0.48</w:t>
      </w:r>
    </w:p>
    <w:p>
      <w:r>
        <w:t>F1-Score SIFT: 0.5</w:t>
      </w:r>
    </w:p>
    <w:p>
      <w:r>
        <w:t>Precision AKAZE: 0.5</w:t>
      </w:r>
    </w:p>
    <w:p>
      <w:r>
        <w:t>Recall AKAZE: 0.5</w:t>
      </w:r>
    </w:p>
    <w:p>
      <w:r>
        <w:t>Accuracy AKAZE: 0.48</w:t>
      </w:r>
    </w:p>
    <w:p>
      <w:r>
        <w:t>F1-Score AKAZE: 0.5</w:t>
      </w:r>
    </w:p>
    <w:p>
      <w:r>
        <w:t>Best Method (Metrics): SIFT (SIFT memiliki F1-Score lebih tinggi (0.50))</w:t>
      </w:r>
    </w:p>
    <w:p/>
    <w:p>
      <w:r>
        <w:t>Folder: S388</w:t>
      </w:r>
    </w:p>
    <w:p>
      <w:r>
        <w:t>Train Image: S388-14-t10_01.ppm</w:t>
      </w:r>
    </w:p>
    <w:p>
      <w:r>
        <w:t>Val Image: S388-07-t10_01.ppm</w:t>
      </w:r>
    </w:p>
    <w:p>
      <w:r>
        <w:t>Precision SIFT: 0.4363636363636363</w:t>
      </w:r>
    </w:p>
    <w:p>
      <w:r>
        <w:t>Recall SIFT: 0.5217391304347826</w:t>
      </w:r>
    </w:p>
    <w:p>
      <w:r>
        <w:t>Accuracy SIFT: 0.47</w:t>
      </w:r>
    </w:p>
    <w:p>
      <w:r>
        <w:t>F1-Score SIFT: 0.4752475247524752</w:t>
      </w:r>
    </w:p>
    <w:p>
      <w:r>
        <w:t>Precision AKAZE: 0.4772727272727273</w:t>
      </w:r>
    </w:p>
    <w:p>
      <w:r>
        <w:t>Recall AKAZE: 0.4565217391304348</w:t>
      </w:r>
    </w:p>
    <w:p>
      <w:r>
        <w:t>Accuracy AKAZE: 0.52</w:t>
      </w:r>
    </w:p>
    <w:p>
      <w:r>
        <w:t>F1-Score AKAZE: 0.4666666666666667</w:t>
      </w:r>
    </w:p>
    <w:p>
      <w:r>
        <w:t>Best Method (Metrics): SIFT (SIFT memiliki Recall lebih tinggi (0.52))</w:t>
      </w:r>
    </w:p>
    <w:p/>
    <w:p>
      <w:r>
        <w:t>Folder: S388</w:t>
      </w:r>
    </w:p>
    <w:p>
      <w:r>
        <w:t>Train Image: S388-01-t10_01.ppm</w:t>
      </w:r>
    </w:p>
    <w:p>
      <w:r>
        <w:t>Val Image: S388-10-t10_01.ppm</w:t>
      </w:r>
    </w:p>
    <w:p>
      <w:r>
        <w:t>Precision SIFT: 0.5</w:t>
      </w:r>
    </w:p>
    <w:p>
      <w:r>
        <w:t>Recall SIFT: 0.3829787234042553</w:t>
      </w:r>
    </w:p>
    <w:p>
      <w:r>
        <w:t>Accuracy SIFT: 0.53</w:t>
      </w:r>
    </w:p>
    <w:p>
      <w:r>
        <w:t>F1-Score SIFT: 0.4337349397590362</w:t>
      </w:r>
    </w:p>
    <w:p>
      <w:r>
        <w:t>Precision AKAZE: 0.5384615384615384</w:t>
      </w:r>
    </w:p>
    <w:p>
      <w:r>
        <w:t>Recall AKAZE: 0.5957446808510638</w:t>
      </w:r>
    </w:p>
    <w:p>
      <w:r>
        <w:t>Accuracy AKAZE: 0.57</w:t>
      </w:r>
    </w:p>
    <w:p>
      <w:r>
        <w:t>F1-Score AKAZE: 0.5656565656565656</w:t>
      </w:r>
    </w:p>
    <w:p>
      <w:r>
        <w:t>Best Method (Metrics): AKAZE (AKAZE memiliki Recall lebih tinggi (0.60))</w:t>
      </w:r>
    </w:p>
    <w:p/>
    <w:p>
      <w:r>
        <w:t>Folder: S388</w:t>
      </w:r>
    </w:p>
    <w:p>
      <w:r>
        <w:t>Train Image: S388-01-t10_01.ppm</w:t>
      </w:r>
    </w:p>
    <w:p>
      <w:r>
        <w:t>Val Image: S388-17-t10_01.ppm</w:t>
      </w:r>
    </w:p>
    <w:p>
      <w:r>
        <w:t>Precision SIFT: 0.4</w:t>
      </w:r>
    </w:p>
    <w:p>
      <w:r>
        <w:t>Recall SIFT: 0.4545454545454545</w:t>
      </w:r>
    </w:p>
    <w:p>
      <w:r>
        <w:t>Accuracy SIFT: 0.46</w:t>
      </w:r>
    </w:p>
    <w:p>
      <w:r>
        <w:t>F1-Score SIFT: 0.425531914893617</w:t>
      </w:r>
    </w:p>
    <w:p>
      <w:r>
        <w:t>Precision AKAZE: 0.4390243902439024</w:t>
      </w:r>
    </w:p>
    <w:p>
      <w:r>
        <w:t>Recall AKAZE: 0.4090909090909091</w:t>
      </w:r>
    </w:p>
    <w:p>
      <w:r>
        <w:t>Accuracy AKAZE: 0.51</w:t>
      </w:r>
    </w:p>
    <w:p>
      <w:r>
        <w:t>F1-Score AKAZE: 0.4235294117647059</w:t>
      </w:r>
    </w:p>
    <w:p>
      <w:r>
        <w:t>Best Method (Metrics): AKAZE (AKAZE memiliki Accuracy lebih tinggi (0.51))</w:t>
      </w:r>
    </w:p>
    <w:p/>
    <w:p>
      <w:r>
        <w:t>Folder: S388</w:t>
      </w:r>
    </w:p>
    <w:p>
      <w:r>
        <w:t>Train Image: S388-01-t10_01.ppm</w:t>
      </w:r>
    </w:p>
    <w:p>
      <w:r>
        <w:t>Val Image: S388-09-t10_01.ppm</w:t>
      </w:r>
    </w:p>
    <w:p>
      <w:r>
        <w:t>Precision SIFT: 0.5178571428571429</w:t>
      </w:r>
    </w:p>
    <w:p>
      <w:r>
        <w:t>Recall SIFT: 0.5087719298245614</w:t>
      </w:r>
    </w:p>
    <w:p>
      <w:r>
        <w:t>Accuracy SIFT: 0.45</w:t>
      </w:r>
    </w:p>
    <w:p>
      <w:r>
        <w:t>F1-Score SIFT: 0.5132743362831859</w:t>
      </w:r>
    </w:p>
    <w:p>
      <w:r>
        <w:t>Precision AKAZE: 0.5806451612903226</w:t>
      </w:r>
    </w:p>
    <w:p>
      <w:r>
        <w:t>Recall AKAZE: 0.631578947368421</w:t>
      </w:r>
    </w:p>
    <w:p>
      <w:r>
        <w:t>Accuracy AKAZE: 0.53</w:t>
      </w:r>
    </w:p>
    <w:p>
      <w:r>
        <w:t>F1-Score AKAZE: 0.6050420168067226</w:t>
      </w:r>
    </w:p>
    <w:p>
      <w:r>
        <w:t>Best Method (Metrics): AKAZE (AKAZE memiliki Recall lebih tinggi (0.63))</w:t>
      </w:r>
    </w:p>
    <w:p/>
    <w:p>
      <w:r>
        <w:t>Folder: S388</w:t>
      </w:r>
    </w:p>
    <w:p>
      <w:r>
        <w:t>Train Image: S388-01-t10_01.ppm</w:t>
      </w:r>
    </w:p>
    <w:p>
      <w:r>
        <w:t>Val Image: S388-03-t10_01.ppm</w:t>
      </w:r>
    </w:p>
    <w:p>
      <w:r>
        <w:t>Precision SIFT: 0.3541666666666667</w:t>
      </w:r>
    </w:p>
    <w:p>
      <w:r>
        <w:t>Recall SIFT: 0.425</w:t>
      </w:r>
    </w:p>
    <w:p>
      <w:r>
        <w:t>Accuracy SIFT: 0.46</w:t>
      </w:r>
    </w:p>
    <w:p>
      <w:r>
        <w:t>F1-Score SIFT: 0.3863636363636364</w:t>
      </w:r>
    </w:p>
    <w:p>
      <w:r>
        <w:t>Precision AKAZE: 0.4038461538461539</w:t>
      </w:r>
    </w:p>
    <w:p>
      <w:r>
        <w:t>Recall AKAZE: 0.525</w:t>
      </w:r>
    </w:p>
    <w:p>
      <w:r>
        <w:t>Accuracy AKAZE: 0.5</w:t>
      </w:r>
    </w:p>
    <w:p>
      <w:r>
        <w:t>F1-Score AKAZE: 0.4565217391304348</w:t>
      </w:r>
    </w:p>
    <w:p>
      <w:r>
        <w:t>Best Method (Metrics): AKAZE (AKAZE memiliki Recall lebih tinggi (0.53))</w:t>
      </w:r>
    </w:p>
    <w:p/>
    <w:p>
      <w:r>
        <w:t>Folder: S388</w:t>
      </w:r>
    </w:p>
    <w:p>
      <w:r>
        <w:t>Train Image: S388-01-t10_01.ppm</w:t>
      </w:r>
    </w:p>
    <w:p>
      <w:r>
        <w:t>Val Image: S388-06-t10_01.ppm</w:t>
      </w:r>
    </w:p>
    <w:p>
      <w:r>
        <w:t>Precision SIFT: 0.4634146341463415</w:t>
      </w:r>
    </w:p>
    <w:p>
      <w:r>
        <w:t>Recall SIFT: 0.4222222222222222</w:t>
      </w:r>
    </w:p>
    <w:p>
      <w:r>
        <w:t>Accuracy SIFT: 0.52</w:t>
      </w:r>
    </w:p>
    <w:p>
      <w:r>
        <w:t>F1-Score SIFT: 0.4418604651162791</w:t>
      </w:r>
    </w:p>
    <w:p>
      <w:r>
        <w:t>Precision AKAZE: 0.3846153846153846</w:t>
      </w:r>
    </w:p>
    <w:p>
      <w:r>
        <w:t>Recall AKAZE: 0.4444444444444444</w:t>
      </w:r>
    </w:p>
    <w:p>
      <w:r>
        <w:t>Accuracy AKAZE: 0.43</w:t>
      </w:r>
    </w:p>
    <w:p>
      <w:r>
        <w:t>F1-Score AKAZE: 0.4123711340206185</w:t>
      </w:r>
    </w:p>
    <w:p>
      <w:r>
        <w:t>Best Method (Metrics): SIFT (SIFT memiliki Accuracy lebih tinggi (0.52))</w:t>
      </w:r>
    </w:p>
    <w:p/>
    <w:p>
      <w:r>
        <w:t>Folder: S388</w:t>
      </w:r>
    </w:p>
    <w:p>
      <w:r>
        <w:t>Train Image: S388-01-t10_01.ppm</w:t>
      </w:r>
    </w:p>
    <w:p>
      <w:r>
        <w:t>Val Image: S388-15-t10_01.ppm</w:t>
      </w:r>
    </w:p>
    <w:p>
      <w:r>
        <w:t>Precision SIFT: 0.4545454545454545</w:t>
      </w:r>
    </w:p>
    <w:p>
      <w:r>
        <w:t>Recall SIFT: 0.392156862745098</w:t>
      </w:r>
    </w:p>
    <w:p>
      <w:r>
        <w:t>Accuracy SIFT: 0.45</w:t>
      </w:r>
    </w:p>
    <w:p>
      <w:r>
        <w:t>F1-Score SIFT: 0.4210526315789473</w:t>
      </w:r>
    </w:p>
    <w:p>
      <w:r>
        <w:t>Precision AKAZE: 0.5681818181818182</w:t>
      </w:r>
    </w:p>
    <w:p>
      <w:r>
        <w:t>Recall AKAZE: 0.4901960784313725</w:t>
      </w:r>
    </w:p>
    <w:p>
      <w:r>
        <w:t>Accuracy AKAZE: 0.55</w:t>
      </w:r>
    </w:p>
    <w:p>
      <w:r>
        <w:t>F1-Score AKAZE: 0.5263157894736842</w:t>
      </w:r>
    </w:p>
    <w:p>
      <w:r>
        <w:t>Best Method (Metrics): AKAZE (AKAZE memiliki Precision lebih tinggi (0.57))</w:t>
      </w:r>
    </w:p>
    <w:p/>
    <w:p>
      <w:r>
        <w:t>Folder: S388</w:t>
      </w:r>
    </w:p>
    <w:p>
      <w:r>
        <w:t>Train Image: S388-01-t10_01.ppm</w:t>
      </w:r>
    </w:p>
    <w:p>
      <w:r>
        <w:t>Val Image: S388-12-t10_01.ppm</w:t>
      </w:r>
    </w:p>
    <w:p>
      <w:r>
        <w:t>Precision SIFT: 0.5370370370370371</w:t>
      </w:r>
    </w:p>
    <w:p>
      <w:r>
        <w:t>Recall SIFT: 0.5576923076923077</w:t>
      </w:r>
    </w:p>
    <w:p>
      <w:r>
        <w:t>Accuracy SIFT: 0.52</w:t>
      </w:r>
    </w:p>
    <w:p>
      <w:r>
        <w:t>F1-Score SIFT: 0.5471698113207547</w:t>
      </w:r>
    </w:p>
    <w:p>
      <w:r>
        <w:t>Precision AKAZE: 0.5454545454545454</w:t>
      </w:r>
    </w:p>
    <w:p>
      <w:r>
        <w:t>Recall AKAZE: 0.4615384615384616</w:t>
      </w:r>
    </w:p>
    <w:p>
      <w:r>
        <w:t>Accuracy AKAZE: 0.52</w:t>
      </w:r>
    </w:p>
    <w:p>
      <w:r>
        <w:t>F1-Score AKAZE: 0.5</w:t>
      </w:r>
    </w:p>
    <w:p>
      <w:r>
        <w:t>Best Method (Metrics): SIFT (SIFT memiliki Recall lebih tinggi (0.56))</w:t>
      </w:r>
    </w:p>
    <w:p/>
    <w:p>
      <w:r>
        <w:t>Folder: S388</w:t>
      </w:r>
    </w:p>
    <w:p>
      <w:r>
        <w:t>Train Image: S388-01-t10_01.ppm</w:t>
      </w:r>
    </w:p>
    <w:p>
      <w:r>
        <w:t>Val Image: S388-13-t10_01.ppm</w:t>
      </w:r>
    </w:p>
    <w:p>
      <w:r>
        <w:t>Precision SIFT: 0.4807692307692308</w:t>
      </w:r>
    </w:p>
    <w:p>
      <w:r>
        <w:t>Recall SIFT: 0.5434782608695652</w:t>
      </w:r>
    </w:p>
    <w:p>
      <w:r>
        <w:t>Accuracy SIFT: 0.52</w:t>
      </w:r>
    </w:p>
    <w:p>
      <w:r>
        <w:t>F1-Score SIFT: 0.5102040816326531</w:t>
      </w:r>
    </w:p>
    <w:p>
      <w:r>
        <w:t>Precision AKAZE: 0.4727272727272727</w:t>
      </w:r>
    </w:p>
    <w:p>
      <w:r>
        <w:t>Recall AKAZE: 0.5652173913043478</w:t>
      </w:r>
    </w:p>
    <w:p>
      <w:r>
        <w:t>Accuracy AKAZE: 0.51</w:t>
      </w:r>
    </w:p>
    <w:p>
      <w:r>
        <w:t>F1-Score AKAZE: 0.5148514851485149</w:t>
      </w:r>
    </w:p>
    <w:p>
      <w:r>
        <w:t>Best Method (Metrics): AKAZE (AKAZE memiliki Recall lebih tinggi (0.57))</w:t>
      </w:r>
    </w:p>
    <w:p/>
    <w:p>
      <w:r>
        <w:t>Folder: S388</w:t>
      </w:r>
    </w:p>
    <w:p>
      <w:r>
        <w:t>Train Image: S388-01-t10_01.ppm</w:t>
      </w:r>
    </w:p>
    <w:p>
      <w:r>
        <w:t>Val Image: S388-07-t10_01.ppm</w:t>
      </w:r>
    </w:p>
    <w:p>
      <w:r>
        <w:t>Precision SIFT: 0.5869565217391305</w:t>
      </w:r>
    </w:p>
    <w:p>
      <w:r>
        <w:t>Recall SIFT: 0.4821428571428572</w:t>
      </w:r>
    </w:p>
    <w:p>
      <w:r>
        <w:t>Accuracy SIFT: 0.52</w:t>
      </w:r>
    </w:p>
    <w:p>
      <w:r>
        <w:t>F1-Score SIFT: 0.5294117647058824</w:t>
      </w:r>
    </w:p>
    <w:p>
      <w:r>
        <w:t>Precision AKAZE: 0.5818181818181818</w:t>
      </w:r>
    </w:p>
    <w:p>
      <w:r>
        <w:t>Recall AKAZE: 0.5714285714285714</w:t>
      </w:r>
    </w:p>
    <w:p>
      <w:r>
        <w:t>Accuracy AKAZE: 0.53</w:t>
      </w:r>
    </w:p>
    <w:p>
      <w:r>
        <w:t>F1-Score AKAZE: 0.5765765765765766</w:t>
      </w:r>
    </w:p>
    <w:p>
      <w:r>
        <w:t>Best Method (Metrics): SIFT (SIFT memiliki Precision lebih tinggi (0.59))</w:t>
      </w:r>
    </w:p>
    <w:p/>
    <w:p>
      <w:r>
        <w:t>Folder: S388</w:t>
      </w:r>
    </w:p>
    <w:p>
      <w:r>
        <w:t>Train Image: S388-05-t10_01.ppm</w:t>
      </w:r>
    </w:p>
    <w:p>
      <w:r>
        <w:t>Val Image: S388-10-t10_01.ppm</w:t>
      </w:r>
    </w:p>
    <w:p>
      <w:r>
        <w:t>Precision SIFT: 0.4166666666666667</w:t>
      </w:r>
    </w:p>
    <w:p>
      <w:r>
        <w:t>Recall SIFT: 0.4444444444444444</w:t>
      </w:r>
    </w:p>
    <w:p>
      <w:r>
        <w:t>Accuracy SIFT: 0.47</w:t>
      </w:r>
    </w:p>
    <w:p>
      <w:r>
        <w:t>F1-Score SIFT: 0.4301075268817204</w:t>
      </w:r>
    </w:p>
    <w:p>
      <w:r>
        <w:t>Precision AKAZE: 0.4583333333333333</w:t>
      </w:r>
    </w:p>
    <w:p>
      <w:r>
        <w:t>Recall AKAZE: 0.4888888888888889</w:t>
      </w:r>
    </w:p>
    <w:p>
      <w:r>
        <w:t>Accuracy AKAZE: 0.51</w:t>
      </w:r>
    </w:p>
    <w:p>
      <w:r>
        <w:t>F1-Score AKAZE: 0.4731182795698925</w:t>
      </w:r>
    </w:p>
    <w:p>
      <w:r>
        <w:t>Best Method (Metrics): AKAZE (AKAZE memiliki Accuracy lebih tinggi (0.51))</w:t>
      </w:r>
    </w:p>
    <w:p/>
    <w:p>
      <w:r>
        <w:t>Folder: S388</w:t>
      </w:r>
    </w:p>
    <w:p>
      <w:r>
        <w:t>Train Image: S388-05-t10_01.ppm</w:t>
      </w:r>
    </w:p>
    <w:p>
      <w:r>
        <w:t>Val Image: S388-17-t10_01.ppm</w:t>
      </w:r>
    </w:p>
    <w:p>
      <w:r>
        <w:t>Precision SIFT: 0.56</w:t>
      </w:r>
    </w:p>
    <w:p>
      <w:r>
        <w:t>Recall SIFT: 0.4827586206896552</w:t>
      </w:r>
    </w:p>
    <w:p>
      <w:r>
        <w:t>Accuracy SIFT: 0.48</w:t>
      </w:r>
    </w:p>
    <w:p>
      <w:r>
        <w:t>F1-Score SIFT: 0.5185185185185185</w:t>
      </w:r>
    </w:p>
    <w:p>
      <w:r>
        <w:t>Precision AKAZE: 0.6078431372549019</w:t>
      </w:r>
    </w:p>
    <w:p>
      <w:r>
        <w:t>Recall AKAZE: 0.5344827586206896</w:t>
      </w:r>
    </w:p>
    <w:p>
      <w:r>
        <w:t>Accuracy AKAZE: 0.53</w:t>
      </w:r>
    </w:p>
    <w:p>
      <w:r>
        <w:t>F1-Score AKAZE: 0.5688073394495413</w:t>
      </w:r>
    </w:p>
    <w:p>
      <w:r>
        <w:t>Best Method (Metrics): AKAZE (AKAZE memiliki Precision lebih tinggi (0.61))</w:t>
      </w:r>
    </w:p>
    <w:p/>
    <w:p>
      <w:r>
        <w:t>Folder: S388</w:t>
      </w:r>
    </w:p>
    <w:p>
      <w:r>
        <w:t>Train Image: S388-05-t10_01.ppm</w:t>
      </w:r>
    </w:p>
    <w:p>
      <w:r>
        <w:t>Val Image: S388-09-t10_01.ppm</w:t>
      </w:r>
    </w:p>
    <w:p>
      <w:r>
        <w:t>Precision SIFT: 0.5306122448979592</w:t>
      </w:r>
    </w:p>
    <w:p>
      <w:r>
        <w:t>Recall SIFT: 0.5098039215686274</w:t>
      </w:r>
    </w:p>
    <w:p>
      <w:r>
        <w:t>Accuracy SIFT: 0.52</w:t>
      </w:r>
    </w:p>
    <w:p>
      <w:r>
        <w:t>F1-Score SIFT: 0.52</w:t>
      </w:r>
    </w:p>
    <w:p>
      <w:r>
        <w:t>Precision AKAZE: 0.5238095238095238</w:t>
      </w:r>
    </w:p>
    <w:p>
      <w:r>
        <w:t>Recall AKAZE: 0.4313725490196079</w:t>
      </w:r>
    </w:p>
    <w:p>
      <w:r>
        <w:t>Accuracy AKAZE: 0.51</w:t>
      </w:r>
    </w:p>
    <w:p>
      <w:r>
        <w:t>F1-Score AKAZE: 0.4731182795698925</w:t>
      </w:r>
    </w:p>
    <w:p>
      <w:r>
        <w:t>Best Method (Metrics): SIFT (SIFT memiliki Precision lebih tinggi (0.53))</w:t>
      </w:r>
    </w:p>
    <w:p/>
    <w:p>
      <w:r>
        <w:t>Folder: S388</w:t>
      </w:r>
    </w:p>
    <w:p>
      <w:r>
        <w:t>Train Image: S388-05-t10_01.ppm</w:t>
      </w:r>
    </w:p>
    <w:p>
      <w:r>
        <w:t>Val Image: S388-03-t10_01.ppm</w:t>
      </w:r>
    </w:p>
    <w:p>
      <w:r>
        <w:t>Precision SIFT: 0.6</w:t>
      </w:r>
    </w:p>
    <w:p>
      <w:r>
        <w:t>Recall SIFT: 0.4655172413793103</w:t>
      </w:r>
    </w:p>
    <w:p>
      <w:r>
        <w:t>Accuracy SIFT: 0.51</w:t>
      </w:r>
    </w:p>
    <w:p>
      <w:r>
        <w:t>F1-Score SIFT: 0.5242718446601942</w:t>
      </w:r>
    </w:p>
    <w:p>
      <w:r>
        <w:t>Precision AKAZE: 0.6190476190476191</w:t>
      </w:r>
    </w:p>
    <w:p>
      <w:r>
        <w:t>Recall AKAZE: 0.4482758620689655</w:t>
      </w:r>
    </w:p>
    <w:p>
      <w:r>
        <w:t>Accuracy AKAZE: 0.52</w:t>
      </w:r>
    </w:p>
    <w:p>
      <w:r>
        <w:t>F1-Score AKAZE: 0.52</w:t>
      </w:r>
    </w:p>
    <w:p>
      <w:r>
        <w:t>Best Method (Metrics): AKAZE (AKAZE memiliki Precision lebih tinggi (0.62))</w:t>
      </w:r>
    </w:p>
    <w:p/>
    <w:p>
      <w:r>
        <w:t>Folder: S388</w:t>
      </w:r>
    </w:p>
    <w:p>
      <w:r>
        <w:t>Train Image: S388-05-t10_01.ppm</w:t>
      </w:r>
    </w:p>
    <w:p>
      <w:r>
        <w:t>Val Image: S388-06-t10_01.ppm</w:t>
      </w:r>
    </w:p>
    <w:p>
      <w:r>
        <w:t>Precision SIFT: 0.5116279069767442</w:t>
      </w:r>
    </w:p>
    <w:p>
      <w:r>
        <w:t>Recall SIFT: 0.3793103448275862</w:t>
      </w:r>
    </w:p>
    <w:p>
      <w:r>
        <w:t>Accuracy SIFT: 0.43</w:t>
      </w:r>
    </w:p>
    <w:p>
      <w:r>
        <w:t>F1-Score SIFT: 0.4356435643564356</w:t>
      </w:r>
    </w:p>
    <w:p>
      <w:r>
        <w:t>Precision AKAZE: 0.6111111111111112</w:t>
      </w:r>
    </w:p>
    <w:p>
      <w:r>
        <w:t>Recall AKAZE: 0.5689655172413793</w:t>
      </w:r>
    </w:p>
    <w:p>
      <w:r>
        <w:t>Accuracy AKAZE: 0.54</w:t>
      </w:r>
    </w:p>
    <w:p>
      <w:r>
        <w:t>F1-Score AKAZE: 0.5892857142857143</w:t>
      </w:r>
    </w:p>
    <w:p>
      <w:r>
        <w:t>Best Method (Metrics): AKAZE (AKAZE memiliki Precision lebih tinggi (0.61))</w:t>
      </w:r>
    </w:p>
    <w:p/>
    <w:p>
      <w:r>
        <w:t>Folder: S388</w:t>
      </w:r>
    </w:p>
    <w:p>
      <w:r>
        <w:t>Train Image: S388-05-t10_01.ppm</w:t>
      </w:r>
    </w:p>
    <w:p>
      <w:r>
        <w:t>Val Image: S388-15-t10_01.ppm</w:t>
      </w:r>
    </w:p>
    <w:p>
      <w:r>
        <w:t>Precision SIFT: 0.4464285714285715</w:t>
      </w:r>
    </w:p>
    <w:p>
      <w:r>
        <w:t>Recall SIFT: 0.5434782608695652</w:t>
      </w:r>
    </w:p>
    <w:p>
      <w:r>
        <w:t>Accuracy SIFT: 0.48</w:t>
      </w:r>
    </w:p>
    <w:p>
      <w:r>
        <w:t>F1-Score SIFT: 0.4901960784313725</w:t>
      </w:r>
    </w:p>
    <w:p>
      <w:r>
        <w:t>Precision AKAZE: 0.5</w:t>
      </w:r>
    </w:p>
    <w:p>
      <w:r>
        <w:t>Recall AKAZE: 0.5652173913043478</w:t>
      </w:r>
    </w:p>
    <w:p>
      <w:r>
        <w:t>Accuracy AKAZE: 0.54</w:t>
      </w:r>
    </w:p>
    <w:p>
      <w:r>
        <w:t>F1-Score AKAZE: 0.5306122448979592</w:t>
      </w:r>
    </w:p>
    <w:p>
      <w:r>
        <w:t>Best Method (Metrics): AKAZE (AKAZE memiliki Recall lebih tinggi (0.57))</w:t>
      </w:r>
    </w:p>
    <w:p/>
    <w:p>
      <w:r>
        <w:t>Folder: S388</w:t>
      </w:r>
    </w:p>
    <w:p>
      <w:r>
        <w:t>Train Image: S388-05-t10_01.ppm</w:t>
      </w:r>
    </w:p>
    <w:p>
      <w:r>
        <w:t>Val Image: S388-12-t10_01.ppm</w:t>
      </w:r>
    </w:p>
    <w:p>
      <w:r>
        <w:t>Precision SIFT: 0.4782608695652174</w:t>
      </w:r>
    </w:p>
    <w:p>
      <w:r>
        <w:t>Recall SIFT: 0.4313725490196079</w:t>
      </w:r>
    </w:p>
    <w:p>
      <w:r>
        <w:t>Accuracy SIFT: 0.47</w:t>
      </w:r>
    </w:p>
    <w:p>
      <w:r>
        <w:t>F1-Score SIFT: 0.4536082474226804</w:t>
      </w:r>
    </w:p>
    <w:p>
      <w:r>
        <w:t>Precision AKAZE: 0.5116279069767442</w:t>
      </w:r>
    </w:p>
    <w:p>
      <w:r>
        <w:t>Recall AKAZE: 0.4313725490196079</w:t>
      </w:r>
    </w:p>
    <w:p>
      <w:r>
        <w:t>Accuracy AKAZE: 0.5</w:t>
      </w:r>
    </w:p>
    <w:p>
      <w:r>
        <w:t>F1-Score AKAZE: 0.4680851063829787</w:t>
      </w:r>
    </w:p>
    <w:p>
      <w:r>
        <w:t>Best Method (Metrics): AKAZE (AKAZE memiliki Precision lebih tinggi (0.51))</w:t>
      </w:r>
    </w:p>
    <w:p/>
    <w:p>
      <w:r>
        <w:t>Folder: S388</w:t>
      </w:r>
    </w:p>
    <w:p>
      <w:r>
        <w:t>Train Image: S388-05-t10_01.ppm</w:t>
      </w:r>
    </w:p>
    <w:p>
      <w:r>
        <w:t>Val Image: S388-13-t10_01.ppm</w:t>
      </w:r>
    </w:p>
    <w:p>
      <w:r>
        <w:t>Precision SIFT: 0.4222222222222222</w:t>
      </w:r>
    </w:p>
    <w:p>
      <w:r>
        <w:t>Recall SIFT: 0.4042553191489361</w:t>
      </w:r>
    </w:p>
    <w:p>
      <w:r>
        <w:t>Accuracy SIFT: 0.46</w:t>
      </w:r>
    </w:p>
    <w:p>
      <w:r>
        <w:t>F1-Score SIFT: 0.4130434782608696</w:t>
      </w:r>
    </w:p>
    <w:p>
      <w:r>
        <w:t>Precision AKAZE: 0.5384615384615384</w:t>
      </w:r>
    </w:p>
    <w:p>
      <w:r>
        <w:t>Recall AKAZE: 0.5957446808510638</w:t>
      </w:r>
    </w:p>
    <w:p>
      <w:r>
        <w:t>Accuracy AKAZE: 0.57</w:t>
      </w:r>
    </w:p>
    <w:p>
      <w:r>
        <w:t>F1-Score AKAZE: 0.5656565656565656</w:t>
      </w:r>
    </w:p>
    <w:p>
      <w:r>
        <w:t>Best Method (Metrics): AKAZE (AKAZE memiliki Recall lebih tinggi (0.60))</w:t>
      </w:r>
    </w:p>
    <w:p/>
    <w:p>
      <w:r>
        <w:t>Folder: S388</w:t>
      </w:r>
    </w:p>
    <w:p>
      <w:r>
        <w:t>Train Image: S388-05-t10_01.ppm</w:t>
      </w:r>
    </w:p>
    <w:p>
      <w:r>
        <w:t>Val Image: S388-07-t10_01.ppm</w:t>
      </w:r>
    </w:p>
    <w:p>
      <w:r>
        <w:t>Precision SIFT: 0.5208333333333334</w:t>
      </w:r>
    </w:p>
    <w:p>
      <w:r>
        <w:t>Recall SIFT: 0.4464285714285715</w:t>
      </w:r>
    </w:p>
    <w:p>
      <w:r>
        <w:t>Accuracy SIFT: 0.46</w:t>
      </w:r>
    </w:p>
    <w:p>
      <w:r>
        <w:t>F1-Score SIFT: 0.4807692307692308</w:t>
      </w:r>
    </w:p>
    <w:p>
      <w:r>
        <w:t>Precision AKAZE: 0.5625</w:t>
      </w:r>
    </w:p>
    <w:p>
      <w:r>
        <w:t>Recall AKAZE: 0.4821428571428572</w:t>
      </w:r>
    </w:p>
    <w:p>
      <w:r>
        <w:t>Accuracy AKAZE: 0.5</w:t>
      </w:r>
    </w:p>
    <w:p>
      <w:r>
        <w:t>F1-Score AKAZE: 0.5192307692307693</w:t>
      </w:r>
    </w:p>
    <w:p>
      <w:r>
        <w:t>Best Method (Metrics): AKAZE (AKAZE memiliki Precision lebih tinggi (0.56))</w:t>
      </w:r>
    </w:p>
    <w:p/>
    <w:p>
      <w:r>
        <w:t>Folder: S390</w:t>
      </w:r>
    </w:p>
    <w:p>
      <w:r>
        <w:t>Train Image: S390-02-t10_01.ppm</w:t>
      </w:r>
    </w:p>
    <w:p>
      <w:r>
        <w:t>Val Image: S390-01-t10_01.ppm</w:t>
      </w:r>
    </w:p>
    <w:p>
      <w:r>
        <w:t>Precision SIFT: 0.5645161290322581</w:t>
      </w:r>
    </w:p>
    <w:p>
      <w:r>
        <w:t>Recall SIFT: 0.6481481481481481</w:t>
      </w:r>
    </w:p>
    <w:p>
      <w:r>
        <w:t>Accuracy SIFT: 0.54</w:t>
      </w:r>
    </w:p>
    <w:p>
      <w:r>
        <w:t>F1-Score SIFT: 0.603448275862069</w:t>
      </w:r>
    </w:p>
    <w:p>
      <w:r>
        <w:t>Precision AKAZE: 0.5434782608695652</w:t>
      </w:r>
    </w:p>
    <w:p>
      <w:r>
        <w:t>Recall AKAZE: 0.462962962962963</w:t>
      </w:r>
    </w:p>
    <w:p>
      <w:r>
        <w:t>Accuracy AKAZE: 0.5</w:t>
      </w:r>
    </w:p>
    <w:p>
      <w:r>
        <w:t>F1-Score AKAZE: 0.5</w:t>
      </w:r>
    </w:p>
    <w:p>
      <w:r>
        <w:t>Best Method (Metrics): SIFT (SIFT memiliki Recall lebih tinggi (0.65))</w:t>
      </w:r>
    </w:p>
    <w:p/>
    <w:p>
      <w:r>
        <w:t>Folder: S391</w:t>
      </w:r>
    </w:p>
    <w:p>
      <w:r>
        <w:t>Train Image: S391-01-t10_01.ppm</w:t>
      </w:r>
    </w:p>
    <w:p>
      <w:r>
        <w:t>Val Image: S391-02-t10_01.ppm</w:t>
      </w:r>
    </w:p>
    <w:p>
      <w:r>
        <w:t>Precision SIFT: 0.5084745762711864</w:t>
      </w:r>
    </w:p>
    <w:p>
      <w:r>
        <w:t>Recall SIFT: 0.6382978723404256</w:t>
      </w:r>
    </w:p>
    <w:p>
      <w:r>
        <w:t>Accuracy SIFT: 0.54</w:t>
      </w:r>
    </w:p>
    <w:p>
      <w:r>
        <w:t>F1-Score SIFT: 0.5660377358490566</w:t>
      </w:r>
    </w:p>
    <w:p>
      <w:r>
        <w:t>Precision AKAZE: 0.4782608695652174</w:t>
      </w:r>
    </w:p>
    <w:p>
      <w:r>
        <w:t>Recall AKAZE: 0.4680851063829787</w:t>
      </w:r>
    </w:p>
    <w:p>
      <w:r>
        <w:t>Accuracy AKAZE: 0.51</w:t>
      </w:r>
    </w:p>
    <w:p>
      <w:r>
        <w:t>F1-Score AKAZE: 0.4731182795698925</w:t>
      </w:r>
    </w:p>
    <w:p>
      <w:r>
        <w:t>Best Method (Metrics): SIFT (SIFT memiliki Recall lebih tinggi (0.64))</w:t>
      </w:r>
    </w:p>
    <w:p/>
    <w:p>
      <w:r>
        <w:t>Folder: S391</w:t>
      </w:r>
    </w:p>
    <w:p>
      <w:r>
        <w:t>Train Image: S391-01-t10_01.ppm</w:t>
      </w:r>
    </w:p>
    <w:p>
      <w:r>
        <w:t>Val Image: S391-03-t10_01.ppm</w:t>
      </w:r>
    </w:p>
    <w:p>
      <w:r>
        <w:t>Precision SIFT: 0.5384615384615384</w:t>
      </w:r>
    </w:p>
    <w:p>
      <w:r>
        <w:t>Recall SIFT: 0.5714285714285714</w:t>
      </w:r>
    </w:p>
    <w:p>
      <w:r>
        <w:t>Accuracy SIFT: 0.55</w:t>
      </w:r>
    </w:p>
    <w:p>
      <w:r>
        <w:t>F1-Score SIFT: 0.5544554455445545</w:t>
      </w:r>
    </w:p>
    <w:p>
      <w:r>
        <w:t>Precision AKAZE: 0.5555555555555556</w:t>
      </w:r>
    </w:p>
    <w:p>
      <w:r>
        <w:t>Recall AKAZE: 0.6122448979591837</w:t>
      </w:r>
    </w:p>
    <w:p>
      <w:r>
        <w:t>Accuracy AKAZE: 0.57</w:t>
      </w:r>
    </w:p>
    <w:p>
      <w:r>
        <w:t>F1-Score AKAZE: 0.5825242718446602</w:t>
      </w:r>
    </w:p>
    <w:p>
      <w:r>
        <w:t>Best Method (Metrics): AKAZE (AKAZE memiliki Recall lebih tinggi (0.61))</w:t>
      </w:r>
    </w:p>
    <w:p/>
    <w:p>
      <w:r>
        <w:t>Folder: S387</w:t>
      </w:r>
    </w:p>
    <w:p>
      <w:r>
        <w:t>Train Image: S387-03-t10_01.ppm</w:t>
      </w:r>
    </w:p>
    <w:p>
      <w:r>
        <w:t>Val Image: S387-01-t10_01.ppm</w:t>
      </w:r>
    </w:p>
    <w:p>
      <w:r>
        <w:t>Precision SIFT: 0.5961538461538461</w:t>
      </w:r>
    </w:p>
    <w:p>
      <w:r>
        <w:t>Recall SIFT: 0.62</w:t>
      </w:r>
    </w:p>
    <w:p>
      <w:r>
        <w:t>Accuracy SIFT: 0.6</w:t>
      </w:r>
    </w:p>
    <w:p>
      <w:r>
        <w:t>F1-Score SIFT: 0.6078431372549019</w:t>
      </w:r>
    </w:p>
    <w:p>
      <w:r>
        <w:t>Precision AKAZE: 0.5384615384615384</w:t>
      </w:r>
    </w:p>
    <w:p>
      <w:r>
        <w:t>Recall AKAZE: 0.56</w:t>
      </w:r>
    </w:p>
    <w:p>
      <w:r>
        <w:t>Accuracy AKAZE: 0.54</w:t>
      </w:r>
    </w:p>
    <w:p>
      <w:r>
        <w:t>F1-Score AKAZE: 0.5490196078431373</w:t>
      </w:r>
    </w:p>
    <w:p>
      <w:r>
        <w:t>Best Method (Metrics): SIFT (SIFT memiliki Recall lebih tinggi (0.62))</w:t>
      </w:r>
    </w:p>
    <w:p/>
    <w:p>
      <w:r>
        <w:t>Folder: S387</w:t>
      </w:r>
    </w:p>
    <w:p>
      <w:r>
        <w:t>Train Image: S387-02-t10_01.ppm</w:t>
      </w:r>
    </w:p>
    <w:p>
      <w:r>
        <w:t>Val Image: S387-01-t10_01.ppm</w:t>
      </w:r>
    </w:p>
    <w:p>
      <w:r>
        <w:t>Precision SIFT: 0.3888888888888889</w:t>
      </w:r>
    </w:p>
    <w:p>
      <w:r>
        <w:t>Recall SIFT: 0.525</w:t>
      </w:r>
    </w:p>
    <w:p>
      <w:r>
        <w:t>Accuracy SIFT: 0.48</w:t>
      </w:r>
    </w:p>
    <w:p>
      <w:r>
        <w:t>F1-Score SIFT: 0.4468085106382979</w:t>
      </w:r>
    </w:p>
    <w:p>
      <w:r>
        <w:t>Precision AKAZE: 0.2916666666666667</w:t>
      </w:r>
    </w:p>
    <w:p>
      <w:r>
        <w:t>Recall AKAZE: 0.35</w:t>
      </w:r>
    </w:p>
    <w:p>
      <w:r>
        <w:t>Accuracy AKAZE: 0.4</w:t>
      </w:r>
    </w:p>
    <w:p>
      <w:r>
        <w:t>F1-Score AKAZE: 0.3181818181818182</w:t>
      </w:r>
    </w:p>
    <w:p>
      <w:r>
        <w:t>Best Method (Metrics): SIFT (SIFT memiliki Recall lebih tinggi (0.53))</w:t>
      </w:r>
    </w:p>
    <w:p/>
    <w:p>
      <w:r>
        <w:t>Folder: S392</w:t>
      </w:r>
    </w:p>
    <w:p>
      <w:r>
        <w:t>Train Image: S392-03-t10_01.ppm</w:t>
      </w:r>
    </w:p>
    <w:p>
      <w:r>
        <w:t>Val Image: S392-01-t10_01.ppm</w:t>
      </w:r>
    </w:p>
    <w:p>
      <w:r>
        <w:t>Precision SIFT: 0.5535714285714286</w:t>
      </w:r>
    </w:p>
    <w:p>
      <w:r>
        <w:t>Recall SIFT: 0.5740740740740741</w:t>
      </w:r>
    </w:p>
    <w:p>
      <w:r>
        <w:t>Accuracy SIFT: 0.52</w:t>
      </w:r>
    </w:p>
    <w:p>
      <w:r>
        <w:t>F1-Score SIFT: 0.5636363636363636</w:t>
      </w:r>
    </w:p>
    <w:p>
      <w:r>
        <w:t>Precision AKAZE: 0.5471698113207547</w:t>
      </w:r>
    </w:p>
    <w:p>
      <w:r>
        <w:t>Recall AKAZE: 0.5370370370370371</w:t>
      </w:r>
    </w:p>
    <w:p>
      <w:r>
        <w:t>Accuracy AKAZE: 0.51</w:t>
      </w:r>
    </w:p>
    <w:p>
      <w:r>
        <w:t>F1-Score AKAZE: 0.5420560747663551</w:t>
      </w:r>
    </w:p>
    <w:p>
      <w:r>
        <w:t>Best Method (Metrics): SIFT (SIFT memiliki Recall lebih tinggi (0.57))</w:t>
      </w:r>
    </w:p>
    <w:p/>
    <w:p>
      <w:r>
        <w:t>Folder: S392</w:t>
      </w:r>
    </w:p>
    <w:p>
      <w:r>
        <w:t>Train Image: S392-03-t10_01.ppm</w:t>
      </w:r>
    </w:p>
    <w:p>
      <w:r>
        <w:t>Val Image: S392-02-t10_01.ppm</w:t>
      </w:r>
    </w:p>
    <w:p>
      <w:r>
        <w:t>Precision SIFT: 0.5576923076923077</w:t>
      </w:r>
    </w:p>
    <w:p>
      <w:r>
        <w:t>Recall SIFT: 0.5087719298245614</w:t>
      </w:r>
    </w:p>
    <w:p>
      <w:r>
        <w:t>Accuracy SIFT: 0.49</w:t>
      </w:r>
    </w:p>
    <w:p>
      <w:r>
        <w:t>F1-Score SIFT: 0.5321100917431193</w:t>
      </w:r>
    </w:p>
    <w:p>
      <w:r>
        <w:t>Precision AKAZE: 0.5531914893617021</w:t>
      </w:r>
    </w:p>
    <w:p>
      <w:r>
        <w:t>Recall AKAZE: 0.456140350877193</w:t>
      </w:r>
    </w:p>
    <w:p>
      <w:r>
        <w:t>Accuracy AKAZE: 0.48</w:t>
      </w:r>
    </w:p>
    <w:p>
      <w:r>
        <w:t>F1-Score AKAZE: 0.5</w:t>
      </w:r>
    </w:p>
    <w:p>
      <w:r>
        <w:t>Best Method (Metrics): SIFT (SIFT memiliki Precision lebih tinggi (0.56))</w:t>
      </w:r>
    </w:p>
    <w:p/>
    <w:p>
      <w:r>
        <w:t>Folder: S392</w:t>
      </w:r>
    </w:p>
    <w:p>
      <w:r>
        <w:t>Train Image: S392-03-t10_01.ppm</w:t>
      </w:r>
    </w:p>
    <w:p>
      <w:r>
        <w:t>Val Image: S392-04-t10_01.ppm</w:t>
      </w:r>
    </w:p>
    <w:p>
      <w:r>
        <w:t>Precision SIFT: 0.4509803921568628</w:t>
      </w:r>
    </w:p>
    <w:p>
      <w:r>
        <w:t>Recall SIFT: 0.4791666666666667</w:t>
      </w:r>
    </w:p>
    <w:p>
      <w:r>
        <w:t>Accuracy SIFT: 0.47</w:t>
      </w:r>
    </w:p>
    <w:p>
      <w:r>
        <w:t>F1-Score SIFT: 0.4646464646464646</w:t>
      </w:r>
    </w:p>
    <w:p>
      <w:r>
        <w:t>Precision AKAZE: 0.3333333333333333</w:t>
      </w:r>
    </w:p>
    <w:p>
      <w:r>
        <w:t>Recall AKAZE: 0.3333333333333333</w:t>
      </w:r>
    </w:p>
    <w:p>
      <w:r>
        <w:t>Accuracy AKAZE: 0.36</w:t>
      </w:r>
    </w:p>
    <w:p>
      <w:r>
        <w:t>F1-Score AKAZE: 0.3333333333333333</w:t>
      </w:r>
    </w:p>
    <w:p>
      <w:r>
        <w:t>Best Method (Metrics): SIFT (SIFT memiliki Recall lebih tinggi (0.48))</w:t>
      </w:r>
    </w:p>
    <w:p/>
    <w:p>
      <w:r>
        <w:t>Folder: S392</w:t>
      </w:r>
    </w:p>
    <w:p>
      <w:r>
        <w:t>Train Image: S392-03-t10_01.ppm</w:t>
      </w:r>
    </w:p>
    <w:p>
      <w:r>
        <w:t>Val Image: S392-08-t10_01.ppm</w:t>
      </w:r>
    </w:p>
    <w:p>
      <w:r>
        <w:t>Precision SIFT: 0.4705882352941176</w:t>
      </w:r>
    </w:p>
    <w:p>
      <w:r>
        <w:t>Recall SIFT: 0.5217391304347826</w:t>
      </w:r>
    </w:p>
    <w:p>
      <w:r>
        <w:t>Accuracy SIFT: 0.51</w:t>
      </w:r>
    </w:p>
    <w:p>
      <w:r>
        <w:t>F1-Score SIFT: 0.4948453608247423</w:t>
      </w:r>
    </w:p>
    <w:p>
      <w:r>
        <w:t>Precision AKAZE: 0.4791666666666667</w:t>
      </w:r>
    </w:p>
    <w:p>
      <w:r>
        <w:t>Recall AKAZE: 0.5</w:t>
      </w:r>
    </w:p>
    <w:p>
      <w:r>
        <w:t>Accuracy AKAZE: 0.52</w:t>
      </w:r>
    </w:p>
    <w:p>
      <w:r>
        <w:t>F1-Score AKAZE: 0.4893617021276596</w:t>
      </w:r>
    </w:p>
    <w:p>
      <w:r>
        <w:t>Best Method (Metrics): SIFT (SIFT memiliki Recall lebih tinggi (0.52))</w:t>
      </w:r>
    </w:p>
    <w:p/>
    <w:p>
      <w:r>
        <w:t>Folder: S392</w:t>
      </w:r>
    </w:p>
    <w:p>
      <w:r>
        <w:t>Train Image: S392-03-t10_01.ppm</w:t>
      </w:r>
    </w:p>
    <w:p>
      <w:r>
        <w:t>Val Image: S392-07-t10_01.ppm</w:t>
      </w:r>
    </w:p>
    <w:p>
      <w:r>
        <w:t>Precision SIFT: 0.5227272727272727</w:t>
      </w:r>
    </w:p>
    <w:p>
      <w:r>
        <w:t>Recall SIFT: 0.5111111111111111</w:t>
      </w:r>
    </w:p>
    <w:p>
      <w:r>
        <w:t>Accuracy SIFT: 0.57</w:t>
      </w:r>
    </w:p>
    <w:p>
      <w:r>
        <w:t>F1-Score SIFT: 0.5168539325842697</w:t>
      </w:r>
    </w:p>
    <w:p>
      <w:r>
        <w:t>Precision AKAZE: 0.5217391304347826</w:t>
      </w:r>
    </w:p>
    <w:p>
      <w:r>
        <w:t>Recall AKAZE: 0.5333333333333333</w:t>
      </w:r>
    </w:p>
    <w:p>
      <w:r>
        <w:t>Accuracy AKAZE: 0.57</w:t>
      </w:r>
    </w:p>
    <w:p>
      <w:r>
        <w:t>F1-Score AKAZE: 0.5274725274725275</w:t>
      </w:r>
    </w:p>
    <w:p>
      <w:r>
        <w:t>Best Method (Metrics): SIFT (SIFT memiliki Accuracy lebih tinggi (0.57))</w:t>
      </w:r>
    </w:p>
    <w:p/>
    <w:p>
      <w:r>
        <w:t>Folder: S392</w:t>
      </w:r>
    </w:p>
    <w:p>
      <w:r>
        <w:t>Train Image: S392-06-t10_01.ppm</w:t>
      </w:r>
    </w:p>
    <w:p>
      <w:r>
        <w:t>Val Image: S392-01-t10_01.ppm</w:t>
      </w:r>
    </w:p>
    <w:p>
      <w:r>
        <w:t>Precision SIFT: 0.5238095238095238</w:t>
      </w:r>
    </w:p>
    <w:p>
      <w:r>
        <w:t>Recall SIFT: 0.4150943396226415</w:t>
      </w:r>
    </w:p>
    <w:p>
      <w:r>
        <w:t>Accuracy SIFT: 0.49</w:t>
      </w:r>
    </w:p>
    <w:p>
      <w:r>
        <w:t>F1-Score SIFT: 0.4631578947368421</w:t>
      </w:r>
    </w:p>
    <w:p>
      <w:r>
        <w:t>Precision AKAZE: 0.5714285714285714</w:t>
      </w:r>
    </w:p>
    <w:p>
      <w:r>
        <w:t>Recall AKAZE: 0.6037735849056604</w:t>
      </w:r>
    </w:p>
    <w:p>
      <w:r>
        <w:t>Accuracy AKAZE: 0.55</w:t>
      </w:r>
    </w:p>
    <w:p>
      <w:r>
        <w:t>F1-Score AKAZE: 0.5871559633027523</w:t>
      </w:r>
    </w:p>
    <w:p>
      <w:r>
        <w:t>Best Method (Metrics): AKAZE (AKAZE memiliki Recall lebih tinggi (0.60))</w:t>
      </w:r>
    </w:p>
    <w:p/>
    <w:p>
      <w:r>
        <w:t>Folder: S392</w:t>
      </w:r>
    </w:p>
    <w:p>
      <w:r>
        <w:t>Train Image: S392-06-t10_01.ppm</w:t>
      </w:r>
    </w:p>
    <w:p>
      <w:r>
        <w:t>Val Image: S392-02-t10_01.ppm</w:t>
      </w:r>
    </w:p>
    <w:p>
      <w:r>
        <w:t>Precision SIFT: 0.4736842105263158</w:t>
      </w:r>
    </w:p>
    <w:p>
      <w:r>
        <w:t>Recall SIFT: 0.4736842105263158</w:t>
      </w:r>
    </w:p>
    <w:p>
      <w:r>
        <w:t>Accuracy SIFT: 0.4</w:t>
      </w:r>
    </w:p>
    <w:p>
      <w:r>
        <w:t>F1-Score SIFT: 0.4736842105263158</w:t>
      </w:r>
    </w:p>
    <w:p>
      <w:r>
        <w:t>Precision AKAZE: 0.5849056603773585</w:t>
      </w:r>
    </w:p>
    <w:p>
      <w:r>
        <w:t>Recall AKAZE: 0.543859649122807</w:t>
      </w:r>
    </w:p>
    <w:p>
      <w:r>
        <w:t>Accuracy AKAZE: 0.52</w:t>
      </w:r>
    </w:p>
    <w:p>
      <w:r>
        <w:t>F1-Score AKAZE: 0.5636363636363636</w:t>
      </w:r>
    </w:p>
    <w:p>
      <w:r>
        <w:t>Best Method (Metrics): AKAZE (AKAZE memiliki Precision lebih tinggi (0.58))</w:t>
      </w:r>
    </w:p>
    <w:p/>
    <w:p>
      <w:r>
        <w:t>Folder: S392</w:t>
      </w:r>
    </w:p>
    <w:p>
      <w:r>
        <w:t>Train Image: S392-06-t10_01.ppm</w:t>
      </w:r>
    </w:p>
    <w:p>
      <w:r>
        <w:t>Val Image: S392-04-t10_01.ppm</w:t>
      </w:r>
    </w:p>
    <w:p>
      <w:r>
        <w:t>Precision SIFT: 0.5</w:t>
      </w:r>
    </w:p>
    <w:p>
      <w:r>
        <w:t>Recall SIFT: 0.4545454545454545</w:t>
      </w:r>
    </w:p>
    <w:p>
      <w:r>
        <w:t>Accuracy SIFT: 0.45</w:t>
      </w:r>
    </w:p>
    <w:p>
      <w:r>
        <w:t>F1-Score SIFT: 0.4761904761904762</w:t>
      </w:r>
    </w:p>
    <w:p>
      <w:r>
        <w:t>Precision AKAZE: 0.5121951219512195</w:t>
      </w:r>
    </w:p>
    <w:p>
      <w:r>
        <w:t>Recall AKAZE: 0.3818181818181818</w:t>
      </w:r>
    </w:p>
    <w:p>
      <w:r>
        <w:t>Accuracy AKAZE: 0.46</w:t>
      </w:r>
    </w:p>
    <w:p>
      <w:r>
        <w:t>F1-Score AKAZE: 0.4375</w:t>
      </w:r>
    </w:p>
    <w:p>
      <w:r>
        <w:t>Best Method (Metrics): AKAZE (AKAZE memiliki Precision lebih tinggi (0.51))</w:t>
      </w:r>
    </w:p>
    <w:p/>
    <w:p>
      <w:r>
        <w:t>Folder: S392</w:t>
      </w:r>
    </w:p>
    <w:p>
      <w:r>
        <w:t>Train Image: S392-06-t10_01.ppm</w:t>
      </w:r>
    </w:p>
    <w:p>
      <w:r>
        <w:t>Val Image: S392-08-t10_01.ppm</w:t>
      </w:r>
    </w:p>
    <w:p>
      <w:r>
        <w:t>Precision SIFT: 0.5106382978723404</w:t>
      </w:r>
    </w:p>
    <w:p>
      <w:r>
        <w:t>Recall SIFT: 0.5</w:t>
      </w:r>
    </w:p>
    <w:p>
      <w:r>
        <w:t>Accuracy SIFT: 0.53</w:t>
      </w:r>
    </w:p>
    <w:p>
      <w:r>
        <w:t>F1-Score SIFT: 0.5052631578947369</w:t>
      </w:r>
    </w:p>
    <w:p>
      <w:r>
        <w:t>Precision AKAZE: 0.44</w:t>
      </w:r>
    </w:p>
    <w:p>
      <w:r>
        <w:t>Recall AKAZE: 0.4583333333333333</w:t>
      </w:r>
    </w:p>
    <w:p>
      <w:r>
        <w:t>Accuracy AKAZE: 0.46</w:t>
      </w:r>
    </w:p>
    <w:p>
      <w:r>
        <w:t>F1-Score AKAZE: 0.4489795918367347</w:t>
      </w:r>
    </w:p>
    <w:p>
      <w:r>
        <w:t>Best Method (Metrics): SIFT (SIFT memiliki Accuracy lebih tinggi (0.53))</w:t>
      </w:r>
    </w:p>
    <w:p/>
    <w:p>
      <w:r>
        <w:t>Folder: S392</w:t>
      </w:r>
    </w:p>
    <w:p>
      <w:r>
        <w:t>Train Image: S392-06-t10_01.ppm</w:t>
      </w:r>
    </w:p>
    <w:p>
      <w:r>
        <w:t>Val Image: S392-07-t10_01.ppm</w:t>
      </w:r>
    </w:p>
    <w:p>
      <w:r>
        <w:t>Precision SIFT: 0.4565217391304348</w:t>
      </w:r>
    </w:p>
    <w:p>
      <w:r>
        <w:t>Recall SIFT: 0.4565217391304348</w:t>
      </w:r>
    </w:p>
    <w:p>
      <w:r>
        <w:t>Accuracy SIFT: 0.5</w:t>
      </w:r>
    </w:p>
    <w:p>
      <w:r>
        <w:t>F1-Score SIFT: 0.4565217391304348</w:t>
      </w:r>
    </w:p>
    <w:p>
      <w:r>
        <w:t>Precision AKAZE: 0.5333333333333333</w:t>
      </w:r>
    </w:p>
    <w:p>
      <w:r>
        <w:t>Recall AKAZE: 0.5217391304347826</w:t>
      </w:r>
    </w:p>
    <w:p>
      <w:r>
        <w:t>Accuracy AKAZE: 0.57</w:t>
      </w:r>
    </w:p>
    <w:p>
      <w:r>
        <w:t>F1-Score AKAZE: 0.5274725274725275</w:t>
      </w:r>
    </w:p>
    <w:p>
      <w:r>
        <w:t>Best Method (Metrics): AKAZE (AKAZE memiliki Accuracy lebih tinggi (0.57))</w:t>
      </w:r>
    </w:p>
    <w:p/>
    <w:p>
      <w:r>
        <w:t>Folder: S392</w:t>
      </w:r>
    </w:p>
    <w:p>
      <w:r>
        <w:t>Train Image: S392-05-t10_01.ppm</w:t>
      </w:r>
    </w:p>
    <w:p>
      <w:r>
        <w:t>Val Image: S392-01-t10_01.ppm</w:t>
      </w:r>
    </w:p>
    <w:p>
      <w:r>
        <w:t>Precision SIFT: 0.4893617021276596</w:t>
      </w:r>
    </w:p>
    <w:p>
      <w:r>
        <w:t>Recall SIFT: 0.4339622641509434</w:t>
      </w:r>
    </w:p>
    <w:p>
      <w:r>
        <w:t>Accuracy SIFT: 0.46</w:t>
      </w:r>
    </w:p>
    <w:p>
      <w:r>
        <w:t>F1-Score SIFT: 0.46</w:t>
      </w:r>
    </w:p>
    <w:p>
      <w:r>
        <w:t>Precision AKAZE: 0.574468085106383</w:t>
      </w:r>
    </w:p>
    <w:p>
      <w:r>
        <w:t>Recall AKAZE: 0.5094339622641509</w:t>
      </w:r>
    </w:p>
    <w:p>
      <w:r>
        <w:t>Accuracy AKAZE: 0.54</w:t>
      </w:r>
    </w:p>
    <w:p>
      <w:r>
        <w:t>F1-Score AKAZE: 0.54</w:t>
      </w:r>
    </w:p>
    <w:p>
      <w:r>
        <w:t>Best Method (Metrics): AKAZE (AKAZE memiliki Precision lebih tinggi (0.57))</w:t>
      </w:r>
    </w:p>
    <w:p/>
    <w:p>
      <w:r>
        <w:t>Folder: S392</w:t>
      </w:r>
    </w:p>
    <w:p>
      <w:r>
        <w:t>Train Image: S392-05-t10_01.ppm</w:t>
      </w:r>
    </w:p>
    <w:p>
      <w:r>
        <w:t>Val Image: S392-02-t10_01.ppm</w:t>
      </w:r>
    </w:p>
    <w:p>
      <w:r>
        <w:t>Precision SIFT: 0.3269230769230769</w:t>
      </w:r>
    </w:p>
    <w:p>
      <w:r>
        <w:t>Recall SIFT: 0.4146341463414634</w:t>
      </w:r>
    </w:p>
    <w:p>
      <w:r>
        <w:t>Accuracy SIFT: 0.41</w:t>
      </w:r>
    </w:p>
    <w:p>
      <w:r>
        <w:t>F1-Score SIFT: 0.3655913978494624</w:t>
      </w:r>
    </w:p>
    <w:p>
      <w:r>
        <w:t>Precision AKAZE: 0.4545454545454545</w:t>
      </w:r>
    </w:p>
    <w:p>
      <w:r>
        <w:t>Recall AKAZE: 0.6097560975609756</w:t>
      </w:r>
    </w:p>
    <w:p>
      <w:r>
        <w:t>Accuracy AKAZE: 0.54</w:t>
      </w:r>
    </w:p>
    <w:p>
      <w:r>
        <w:t>F1-Score AKAZE: 0.5208333333333334</w:t>
      </w:r>
    </w:p>
    <w:p>
      <w:r>
        <w:t>Best Method (Metrics): AKAZE (AKAZE memiliki Recall lebih tinggi (0.61))</w:t>
      </w:r>
    </w:p>
    <w:p/>
    <w:p>
      <w:r>
        <w:t>Folder: S392</w:t>
      </w:r>
    </w:p>
    <w:p>
      <w:r>
        <w:t>Train Image: S392-05-t10_01.ppm</w:t>
      </w:r>
    </w:p>
    <w:p>
      <w:r>
        <w:t>Val Image: S392-04-t10_01.ppm</w:t>
      </w:r>
    </w:p>
    <w:p>
      <w:r>
        <w:t>Precision SIFT: 0.6666666666666666</w:t>
      </w:r>
    </w:p>
    <w:p>
      <w:r>
        <w:t>Recall SIFT: 0.5964912280701754</w:t>
      </w:r>
    </w:p>
    <w:p>
      <w:r>
        <w:t>Accuracy SIFT: 0.6</w:t>
      </w:r>
    </w:p>
    <w:p>
      <w:r>
        <w:t>F1-Score SIFT: 0.6296296296296297</w:t>
      </w:r>
    </w:p>
    <w:p>
      <w:r>
        <w:t>Precision AKAZE: 0.56</w:t>
      </w:r>
    </w:p>
    <w:p>
      <w:r>
        <w:t>Recall AKAZE: 0.4912280701754386</w:t>
      </w:r>
    </w:p>
    <w:p>
      <w:r>
        <w:t>Accuracy AKAZE: 0.49</w:t>
      </w:r>
    </w:p>
    <w:p>
      <w:r>
        <w:t>F1-Score AKAZE: 0.5233644859813084</w:t>
      </w:r>
    </w:p>
    <w:p>
      <w:r>
        <w:t>Best Method (Metrics): SIFT (SIFT memiliki Precision lebih tinggi (0.67))</w:t>
      </w:r>
    </w:p>
    <w:p/>
    <w:p>
      <w:r>
        <w:t>Folder: S392</w:t>
      </w:r>
    </w:p>
    <w:p>
      <w:r>
        <w:t>Train Image: S392-05-t10_01.ppm</w:t>
      </w:r>
    </w:p>
    <w:p>
      <w:r>
        <w:t>Val Image: S392-08-t10_01.ppm</w:t>
      </w:r>
    </w:p>
    <w:p>
      <w:r>
        <w:t>Precision SIFT: 0.3829787234042553</w:t>
      </w:r>
    </w:p>
    <w:p>
      <w:r>
        <w:t>Recall SIFT: 0.3673469387755102</w:t>
      </w:r>
    </w:p>
    <w:p>
      <w:r>
        <w:t>Accuracy SIFT: 0.4</w:t>
      </w:r>
    </w:p>
    <w:p>
      <w:r>
        <w:t>F1-Score SIFT: 0.375</w:t>
      </w:r>
    </w:p>
    <w:p>
      <w:r>
        <w:t>Precision AKAZE: 0.5319148936170213</w:t>
      </w:r>
    </w:p>
    <w:p>
      <w:r>
        <w:t>Recall AKAZE: 0.5102040816326531</w:t>
      </w:r>
    </w:p>
    <w:p>
      <w:r>
        <w:t>Accuracy AKAZE: 0.54</w:t>
      </w:r>
    </w:p>
    <w:p>
      <w:r>
        <w:t>F1-Score AKAZE: 0.5208333333333334</w:t>
      </w:r>
    </w:p>
    <w:p>
      <w:r>
        <w:t>Best Method (Metrics): AKAZE (AKAZE memiliki Accuracy lebih tinggi (0.54))</w:t>
      </w:r>
    </w:p>
    <w:p/>
    <w:p>
      <w:r>
        <w:t>Folder: S392</w:t>
      </w:r>
    </w:p>
    <w:p>
      <w:r>
        <w:t>Train Image: S392-05-t10_01.ppm</w:t>
      </w:r>
    </w:p>
    <w:p>
      <w:r>
        <w:t>Val Image: S392-07-t10_01.ppm</w:t>
      </w:r>
    </w:p>
    <w:p>
      <w:r>
        <w:t>Precision SIFT: 0.4318181818181818</w:t>
      </w:r>
    </w:p>
    <w:p>
      <w:r>
        <w:t>Recall SIFT: 0.4130434782608696</w:t>
      </w:r>
    </w:p>
    <w:p>
      <w:r>
        <w:t>Accuracy SIFT: 0.48</w:t>
      </w:r>
    </w:p>
    <w:p>
      <w:r>
        <w:t>F1-Score SIFT: 0.4222222222222222</w:t>
      </w:r>
    </w:p>
    <w:p>
      <w:r>
        <w:t>Precision AKAZE: 0.4038461538461539</w:t>
      </w:r>
    </w:p>
    <w:p>
      <w:r>
        <w:t>Recall AKAZE: 0.4565217391304348</w:t>
      </w:r>
    </w:p>
    <w:p>
      <w:r>
        <w:t>Accuracy AKAZE: 0.44</w:t>
      </w:r>
    </w:p>
    <w:p>
      <w:r>
        <w:t>F1-Score AKAZE: 0.4285714285714285</w:t>
      </w:r>
    </w:p>
    <w:p>
      <w:r>
        <w:t>Best Method (Metrics): SIFT (SIFT memiliki Accuracy lebih tinggi (0.48))</w:t>
      </w:r>
    </w:p>
    <w:p/>
    <w:p>
      <w:r>
        <w:t>Folder: S393</w:t>
      </w:r>
    </w:p>
    <w:p>
      <w:r>
        <w:t>Train Image: S393-01-t10_01.ppm</w:t>
      </w:r>
    </w:p>
    <w:p>
      <w:r>
        <w:t>Val Image: S393-02-t10_01.ppm</w:t>
      </w:r>
    </w:p>
    <w:p>
      <w:r>
        <w:t>Precision SIFT: 0.5121951219512195</w:t>
      </w:r>
    </w:p>
    <w:p>
      <w:r>
        <w:t>Recall SIFT: 0.4375</w:t>
      </w:r>
    </w:p>
    <w:p>
      <w:r>
        <w:t>Accuracy SIFT: 0.53</w:t>
      </w:r>
    </w:p>
    <w:p>
      <w:r>
        <w:t>F1-Score SIFT: 0.4719101123595505</w:t>
      </w:r>
    </w:p>
    <w:p>
      <w:r>
        <w:t>Precision AKAZE: 0.5434782608695652</w:t>
      </w:r>
    </w:p>
    <w:p>
      <w:r>
        <w:t>Recall AKAZE: 0.5208333333333334</w:t>
      </w:r>
    </w:p>
    <w:p>
      <w:r>
        <w:t>Accuracy AKAZE: 0.56</w:t>
      </w:r>
    </w:p>
    <w:p>
      <w:r>
        <w:t>F1-Score AKAZE: 0.5319148936170213</w:t>
      </w:r>
    </w:p>
    <w:p>
      <w:r>
        <w:t>Best Method (Metrics): AKAZE (AKAZE memiliki Accuracy lebih tinggi (0.56))</w:t>
      </w:r>
    </w:p>
    <w:p/>
    <w:p>
      <w:r>
        <w:t>Folder: S393</w:t>
      </w:r>
    </w:p>
    <w:p>
      <w:r>
        <w:t>Train Image: S393-01-t10_01.ppm</w:t>
      </w:r>
    </w:p>
    <w:p>
      <w:r>
        <w:t>Val Image: S393-03-t10_01.ppm</w:t>
      </w:r>
    </w:p>
    <w:p>
      <w:r>
        <w:t>Precision SIFT: 0.5319148936170213</w:t>
      </w:r>
    </w:p>
    <w:p>
      <w:r>
        <w:t>Recall SIFT: 0.4807692307692308</w:t>
      </w:r>
    </w:p>
    <w:p>
      <w:r>
        <w:t>Accuracy SIFT: 0.51</w:t>
      </w:r>
    </w:p>
    <w:p>
      <w:r>
        <w:t>F1-Score SIFT: 0.5050505050505051</w:t>
      </w:r>
    </w:p>
    <w:p>
      <w:r>
        <w:t>Precision AKAZE: 0.6326530612244898</w:t>
      </w:r>
    </w:p>
    <w:p>
      <w:r>
        <w:t>Recall AKAZE: 0.5961538461538461</w:t>
      </w:r>
    </w:p>
    <w:p>
      <w:r>
        <w:t>Accuracy AKAZE: 0.61</w:t>
      </w:r>
    </w:p>
    <w:p>
      <w:r>
        <w:t>F1-Score AKAZE: 0.6138613861386139</w:t>
      </w:r>
    </w:p>
    <w:p>
      <w:r>
        <w:t>Best Method (Metrics): AKAZE (AKAZE memiliki Precision lebih tinggi (0.63))</w:t>
      </w:r>
    </w:p>
    <w:p/>
    <w:p>
      <w:r>
        <w:t>Folder: S393</w:t>
      </w:r>
    </w:p>
    <w:p>
      <w:r>
        <w:t>Train Image: S393-01-t10_01.ppm</w:t>
      </w:r>
    </w:p>
    <w:p>
      <w:r>
        <w:t>Val Image: S393-04-t10_01.ppm</w:t>
      </w:r>
    </w:p>
    <w:p>
      <w:r>
        <w:t>Precision SIFT: 0.4509803921568628</w:t>
      </w:r>
    </w:p>
    <w:p>
      <w:r>
        <w:t>Recall SIFT: 0.5111111111111111</w:t>
      </w:r>
    </w:p>
    <w:p>
      <w:r>
        <w:t>Accuracy SIFT: 0.5</w:t>
      </w:r>
    </w:p>
    <w:p>
      <w:r>
        <w:t>F1-Score SIFT: 0.4791666666666667</w:t>
      </w:r>
    </w:p>
    <w:p>
      <w:r>
        <w:t>Precision AKAZE: 0.3863636363636364</w:t>
      </w:r>
    </w:p>
    <w:p>
      <w:r>
        <w:t>Recall AKAZE: 0.3777777777777778</w:t>
      </w:r>
    </w:p>
    <w:p>
      <w:r>
        <w:t>Accuracy AKAZE: 0.45</w:t>
      </w:r>
    </w:p>
    <w:p>
      <w:r>
        <w:t>F1-Score AKAZE: 0.3820224719101123</w:t>
      </w:r>
    </w:p>
    <w:p>
      <w:r>
        <w:t>Best Method (Metrics): SIFT (SIFT memiliki Recall lebih tinggi (0.51))</w:t>
      </w:r>
    </w:p>
    <w:p/>
    <w:p>
      <w:r>
        <w:t>Folder: S386</w:t>
      </w:r>
    </w:p>
    <w:p>
      <w:r>
        <w:t>Train Image: S386-07-t10_01.ppm</w:t>
      </w:r>
    </w:p>
    <w:p>
      <w:r>
        <w:t>Val Image: S386-05-t10_01.ppm</w:t>
      </w:r>
    </w:p>
    <w:p>
      <w:r>
        <w:t>Precision SIFT: 0.6181818181818182</w:t>
      </w:r>
    </w:p>
    <w:p>
      <w:r>
        <w:t>Recall SIFT: 0.6415094339622641</w:t>
      </w:r>
    </w:p>
    <w:p>
      <w:r>
        <w:t>Accuracy SIFT: 0.6</w:t>
      </w:r>
    </w:p>
    <w:p>
      <w:r>
        <w:t>F1-Score SIFT: 0.6296296296296297</w:t>
      </w:r>
    </w:p>
    <w:p>
      <w:r>
        <w:t>Precision AKAZE: 0.6086956521739131</w:t>
      </w:r>
    </w:p>
    <w:p>
      <w:r>
        <w:t>Recall AKAZE: 0.5283018867924528</w:t>
      </w:r>
    </w:p>
    <w:p>
      <w:r>
        <w:t>Accuracy AKAZE: 0.57</w:t>
      </w:r>
    </w:p>
    <w:p>
      <w:r>
        <w:t>F1-Score AKAZE: 0.5656565656565656</w:t>
      </w:r>
    </w:p>
    <w:p>
      <w:r>
        <w:t>Best Method (Metrics): SIFT (SIFT memiliki Recall lebih tinggi (0.64))</w:t>
      </w:r>
    </w:p>
    <w:p/>
    <w:p>
      <w:r>
        <w:t>Folder: S386</w:t>
      </w:r>
    </w:p>
    <w:p>
      <w:r>
        <w:t>Train Image: S386-07-t10_01.ppm</w:t>
      </w:r>
    </w:p>
    <w:p>
      <w:r>
        <w:t>Val Image: S386-02-t10_01.ppm</w:t>
      </w:r>
    </w:p>
    <w:p>
      <w:r>
        <w:t>Precision SIFT: 0.5535714285714286</w:t>
      </w:r>
    </w:p>
    <w:p>
      <w:r>
        <w:t>Recall SIFT: 0.6595744680851063</w:t>
      </w:r>
    </w:p>
    <w:p>
      <w:r>
        <w:t>Accuracy SIFT: 0.59</w:t>
      </w:r>
    </w:p>
    <w:p>
      <w:r>
        <w:t>F1-Score SIFT: 0.6019417475728155</w:t>
      </w:r>
    </w:p>
    <w:p>
      <w:r>
        <w:t>Precision AKAZE: 0.4516129032258064</w:t>
      </w:r>
    </w:p>
    <w:p>
      <w:r>
        <w:t>Recall AKAZE: 0.5957446808510638</w:t>
      </w:r>
    </w:p>
    <w:p>
      <w:r>
        <w:t>Accuracy AKAZE: 0.47</w:t>
      </w:r>
    </w:p>
    <w:p>
      <w:r>
        <w:t>F1-Score AKAZE: 0.5137614678899083</w:t>
      </w:r>
    </w:p>
    <w:p>
      <w:r>
        <w:t>Best Method (Metrics): SIFT (SIFT memiliki Recall lebih tinggi (0.66))</w:t>
      </w:r>
    </w:p>
    <w:p/>
    <w:p>
      <w:r>
        <w:t>Folder: S386</w:t>
      </w:r>
    </w:p>
    <w:p>
      <w:r>
        <w:t>Train Image: S386-07-t10_01.ppm</w:t>
      </w:r>
    </w:p>
    <w:p>
      <w:r>
        <w:t>Val Image: S386-01-t10_01.ppm</w:t>
      </w:r>
    </w:p>
    <w:p>
      <w:r>
        <w:t>Precision SIFT: 0.4893617021276596</w:t>
      </w:r>
    </w:p>
    <w:p>
      <w:r>
        <w:t>Recall SIFT: 0.4791666666666667</w:t>
      </w:r>
    </w:p>
    <w:p>
      <w:r>
        <w:t>Accuracy SIFT: 0.51</w:t>
      </w:r>
    </w:p>
    <w:p>
      <w:r>
        <w:t>F1-Score SIFT: 0.4842105263157895</w:t>
      </w:r>
    </w:p>
    <w:p>
      <w:r>
        <w:t>Precision AKAZE: 0.5283018867924528</w:t>
      </w:r>
    </w:p>
    <w:p>
      <w:r>
        <w:t>Recall AKAZE: 0.5833333333333334</w:t>
      </w:r>
    </w:p>
    <w:p>
      <w:r>
        <w:t>Accuracy AKAZE: 0.55</w:t>
      </w:r>
    </w:p>
    <w:p>
      <w:r>
        <w:t>F1-Score AKAZE: 0.5544554455445545</w:t>
      </w:r>
    </w:p>
    <w:p>
      <w:r>
        <w:t>Best Method (Metrics): AKAZE (AKAZE memiliki Recall lebih tinggi (0.58))</w:t>
      </w:r>
    </w:p>
    <w:p/>
    <w:p>
      <w:r>
        <w:t>Folder: S386</w:t>
      </w:r>
    </w:p>
    <w:p>
      <w:r>
        <w:t>Train Image: S386-07-t10_01.ppm</w:t>
      </w:r>
    </w:p>
    <w:p>
      <w:r>
        <w:t>Val Image: S386-06-t10_01.ppm</w:t>
      </w:r>
    </w:p>
    <w:p>
      <w:r>
        <w:t>Precision SIFT: 0.4259259259259259</w:t>
      </w:r>
    </w:p>
    <w:p>
      <w:r>
        <w:t>Recall SIFT: 0.5</w:t>
      </w:r>
    </w:p>
    <w:p>
      <w:r>
        <w:t>Accuracy SIFT: 0.46</w:t>
      </w:r>
    </w:p>
    <w:p>
      <w:r>
        <w:t>F1-Score SIFT: 0.46</w:t>
      </w:r>
    </w:p>
    <w:p>
      <w:r>
        <w:t>Precision AKAZE: 0.4222222222222222</w:t>
      </w:r>
    </w:p>
    <w:p>
      <w:r>
        <w:t>Recall AKAZE: 0.4130434782608696</w:t>
      </w:r>
    </w:p>
    <w:p>
      <w:r>
        <w:t>Accuracy AKAZE: 0.47</w:t>
      </w:r>
    </w:p>
    <w:p>
      <w:r>
        <w:t>F1-Score AKAZE: 0.4175824175824176</w:t>
      </w:r>
    </w:p>
    <w:p>
      <w:r>
        <w:t>Best Method (Metrics): SIFT (SIFT memiliki Recall lebih tinggi (0.50))</w:t>
      </w:r>
    </w:p>
    <w:p/>
    <w:p>
      <w:r>
        <w:t>Folder: S386</w:t>
      </w:r>
    </w:p>
    <w:p>
      <w:r>
        <w:t>Train Image: S386-04-t10_01.ppm</w:t>
      </w:r>
    </w:p>
    <w:p>
      <w:r>
        <w:t>Val Image: S386-05-t10_01.ppm</w:t>
      </w:r>
    </w:p>
    <w:p>
      <w:r>
        <w:t>Precision SIFT: 0.5111111111111111</w:t>
      </w:r>
    </w:p>
    <w:p>
      <w:r>
        <w:t>Recall SIFT: 0.4693877551020408</w:t>
      </w:r>
    </w:p>
    <w:p>
      <w:r>
        <w:t>Accuracy SIFT: 0.52</w:t>
      </w:r>
    </w:p>
    <w:p>
      <w:r>
        <w:t>F1-Score SIFT: 0.4893617021276596</w:t>
      </w:r>
    </w:p>
    <w:p>
      <w:r>
        <w:t>Precision AKAZE: 0.5652173913043478</w:t>
      </w:r>
    </w:p>
    <w:p>
      <w:r>
        <w:t>Recall AKAZE: 0.5306122448979592</w:t>
      </w:r>
    </w:p>
    <w:p>
      <w:r>
        <w:t>Accuracy AKAZE: 0.57</w:t>
      </w:r>
    </w:p>
    <w:p>
      <w:r>
        <w:t>F1-Score AKAZE: 0.5473684210526316</w:t>
      </w:r>
    </w:p>
    <w:p>
      <w:r>
        <w:t>Best Method (Metrics): AKAZE (AKAZE memiliki Accuracy lebih tinggi (0.57))</w:t>
      </w:r>
    </w:p>
    <w:p/>
    <w:p>
      <w:r>
        <w:t>Folder: S386</w:t>
      </w:r>
    </w:p>
    <w:p>
      <w:r>
        <w:t>Train Image: S386-04-t10_01.ppm</w:t>
      </w:r>
    </w:p>
    <w:p>
      <w:r>
        <w:t>Val Image: S386-02-t10_01.ppm</w:t>
      </w:r>
    </w:p>
    <w:p>
      <w:r>
        <w:t>Precision SIFT: 0.5319148936170213</w:t>
      </w:r>
    </w:p>
    <w:p>
      <w:r>
        <w:t>Recall SIFT: 0.4716981132075472</w:t>
      </w:r>
    </w:p>
    <w:p>
      <w:r>
        <w:t>Accuracy SIFT: 0.5</w:t>
      </w:r>
    </w:p>
    <w:p>
      <w:r>
        <w:t>F1-Score SIFT: 0.5</w:t>
      </w:r>
    </w:p>
    <w:p>
      <w:r>
        <w:t>Precision AKAZE: 0.4871794871794872</w:t>
      </w:r>
    </w:p>
    <w:p>
      <w:r>
        <w:t>Recall AKAZE: 0.3584905660377358</w:t>
      </w:r>
    </w:p>
    <w:p>
      <w:r>
        <w:t>Accuracy AKAZE: 0.46</w:t>
      </w:r>
    </w:p>
    <w:p>
      <w:r>
        <w:t>F1-Score AKAZE: 0.4130434782608696</w:t>
      </w:r>
    </w:p>
    <w:p>
      <w:r>
        <w:t>Best Method (Metrics): SIFT (SIFT memiliki Precision lebih tinggi (0.53))</w:t>
      </w:r>
    </w:p>
    <w:p/>
    <w:p>
      <w:r>
        <w:t>Folder: S386</w:t>
      </w:r>
    </w:p>
    <w:p>
      <w:r>
        <w:t>Train Image: S386-04-t10_01.ppm</w:t>
      </w:r>
    </w:p>
    <w:p>
      <w:r>
        <w:t>Val Image: S386-01-t10_01.ppm</w:t>
      </w:r>
    </w:p>
    <w:p>
      <w:r>
        <w:t>Precision SIFT: 0.5111111111111111</w:t>
      </w:r>
    </w:p>
    <w:p>
      <w:r>
        <w:t>Recall SIFT: 0.4339622641509434</w:t>
      </w:r>
    </w:p>
    <w:p>
      <w:r>
        <w:t>Accuracy SIFT: 0.48</w:t>
      </w:r>
    </w:p>
    <w:p>
      <w:r>
        <w:t>F1-Score SIFT: 0.4693877551020408</w:t>
      </w:r>
    </w:p>
    <w:p>
      <w:r>
        <w:t>Precision AKAZE: 0.53125</w:t>
      </w:r>
    </w:p>
    <w:p>
      <w:r>
        <w:t>Recall AKAZE: 0.6415094339622641</w:t>
      </w:r>
    </w:p>
    <w:p>
      <w:r>
        <w:t>Accuracy AKAZE: 0.51</w:t>
      </w:r>
    </w:p>
    <w:p>
      <w:r>
        <w:t>F1-Score AKAZE: 0.5811965811965812</w:t>
      </w:r>
    </w:p>
    <w:p>
      <w:r>
        <w:t>Best Method (Metrics): AKAZE (AKAZE memiliki Recall lebih tinggi (0.64))</w:t>
      </w:r>
    </w:p>
    <w:p/>
    <w:p>
      <w:r>
        <w:t>Folder: S386</w:t>
      </w:r>
    </w:p>
    <w:p>
      <w:r>
        <w:t>Train Image: S386-04-t10_01.ppm</w:t>
      </w:r>
    </w:p>
    <w:p>
      <w:r>
        <w:t>Val Image: S386-06-t10_01.ppm</w:t>
      </w:r>
    </w:p>
    <w:p>
      <w:r>
        <w:t>Precision SIFT: 0.3818181818181818</w:t>
      </w:r>
    </w:p>
    <w:p>
      <w:r>
        <w:t>Recall SIFT: 0.4666666666666667</w:t>
      </w:r>
    </w:p>
    <w:p>
      <w:r>
        <w:t>Accuracy SIFT: 0.42</w:t>
      </w:r>
    </w:p>
    <w:p>
      <w:r>
        <w:t>F1-Score SIFT: 0.42</w:t>
      </w:r>
    </w:p>
    <w:p>
      <w:r>
        <w:t>Precision AKAZE: 0.4423076923076923</w:t>
      </w:r>
    </w:p>
    <w:p>
      <w:r>
        <w:t>Recall AKAZE: 0.5111111111111111</w:t>
      </w:r>
    </w:p>
    <w:p>
      <w:r>
        <w:t>Accuracy AKAZE: 0.49</w:t>
      </w:r>
    </w:p>
    <w:p>
      <w:r>
        <w:t>F1-Score AKAZE: 0.4742268041237113</w:t>
      </w:r>
    </w:p>
    <w:p>
      <w:r>
        <w:t>Best Method (Metrics): AKAZE (AKAZE memiliki Recall lebih tinggi (0.51))</w:t>
      </w:r>
    </w:p>
    <w:p/>
    <w:p>
      <w:r>
        <w:t>Folder: S386</w:t>
      </w:r>
    </w:p>
    <w:p>
      <w:r>
        <w:t>Train Image: S386-08-t10_01.ppm</w:t>
      </w:r>
    </w:p>
    <w:p>
      <w:r>
        <w:t>Val Image: S386-05-t10_01.ppm</w:t>
      </w:r>
    </w:p>
    <w:p>
      <w:r>
        <w:t>Precision SIFT: 0.4</w:t>
      </w:r>
    </w:p>
    <w:p>
      <w:r>
        <w:t>Recall SIFT: 0.391304347826087</w:t>
      </w:r>
    </w:p>
    <w:p>
      <w:r>
        <w:t>Accuracy SIFT: 0.45</w:t>
      </w:r>
    </w:p>
    <w:p>
      <w:r>
        <w:t>F1-Score SIFT: 0.3956043956043956</w:t>
      </w:r>
    </w:p>
    <w:p>
      <w:r>
        <w:t>Precision AKAZE: 0.5238095238095238</w:t>
      </w:r>
    </w:p>
    <w:p>
      <w:r>
        <w:t>Recall AKAZE: 0.4782608695652174</w:t>
      </w:r>
    </w:p>
    <w:p>
      <w:r>
        <w:t>Accuracy AKAZE: 0.56</w:t>
      </w:r>
    </w:p>
    <w:p>
      <w:r>
        <w:t>F1-Score AKAZE: 0.5</w:t>
      </w:r>
    </w:p>
    <w:p>
      <w:r>
        <w:t>Best Method (Metrics): AKAZE (AKAZE memiliki Accuracy lebih tinggi (0.56))</w:t>
      </w:r>
    </w:p>
    <w:p/>
    <w:p>
      <w:r>
        <w:t>Folder: S386</w:t>
      </w:r>
    </w:p>
    <w:p>
      <w:r>
        <w:t>Train Image: S386-08-t10_01.ppm</w:t>
      </w:r>
    </w:p>
    <w:p>
      <w:r>
        <w:t>Val Image: S386-02-t10_01.ppm</w:t>
      </w:r>
    </w:p>
    <w:p>
      <w:r>
        <w:t>Precision SIFT: 0.4918032786885246</w:t>
      </w:r>
    </w:p>
    <w:p>
      <w:r>
        <w:t>Recall SIFT: 0.5882352941176471</w:t>
      </w:r>
    </w:p>
    <w:p>
      <w:r>
        <w:t>Accuracy SIFT: 0.48</w:t>
      </w:r>
    </w:p>
    <w:p>
      <w:r>
        <w:t>F1-Score SIFT: 0.5357142857142857</w:t>
      </w:r>
    </w:p>
    <w:p>
      <w:r>
        <w:t>Precision AKAZE: 0.425531914893617</w:t>
      </w:r>
    </w:p>
    <w:p>
      <w:r>
        <w:t>Recall AKAZE: 0.392156862745098</w:t>
      </w:r>
    </w:p>
    <w:p>
      <w:r>
        <w:t>Accuracy AKAZE: 0.42</w:t>
      </w:r>
    </w:p>
    <w:p>
      <w:r>
        <w:t>F1-Score AKAZE: 0.4081632653061225</w:t>
      </w:r>
    </w:p>
    <w:p>
      <w:r>
        <w:t>Best Method (Metrics): SIFT (SIFT memiliki Recall lebih tinggi (0.59))</w:t>
      </w:r>
    </w:p>
    <w:p/>
    <w:p>
      <w:r>
        <w:t>Folder: S386</w:t>
      </w:r>
    </w:p>
    <w:p>
      <w:r>
        <w:t>Train Image: S386-08-t10_01.ppm</w:t>
      </w:r>
    </w:p>
    <w:p>
      <w:r>
        <w:t>Val Image: S386-01-t10_01.ppm</w:t>
      </w:r>
    </w:p>
    <w:p>
      <w:r>
        <w:t>Precision SIFT: 0.4626865671641791</w:t>
      </w:r>
    </w:p>
    <w:p>
      <w:r>
        <w:t>Recall SIFT: 0.6326530612244898</w:t>
      </w:r>
    </w:p>
    <w:p>
      <w:r>
        <w:t>Accuracy SIFT: 0.46</w:t>
      </w:r>
    </w:p>
    <w:p>
      <w:r>
        <w:t>F1-Score SIFT: 0.5344827586206896</w:t>
      </w:r>
    </w:p>
    <w:p>
      <w:r>
        <w:t>Precision AKAZE: 0.4615384615384616</w:t>
      </w:r>
    </w:p>
    <w:p>
      <w:r>
        <w:t>Recall AKAZE: 0.4897959183673469</w:t>
      </w:r>
    </w:p>
    <w:p>
      <w:r>
        <w:t>Accuracy AKAZE: 0.47</w:t>
      </w:r>
    </w:p>
    <w:p>
      <w:r>
        <w:t>F1-Score AKAZE: 0.4752475247524752</w:t>
      </w:r>
    </w:p>
    <w:p>
      <w:r>
        <w:t>Best Method (Metrics): SIFT (SIFT memiliki Recall lebih tinggi (0.63))</w:t>
      </w:r>
    </w:p>
    <w:p/>
    <w:p>
      <w:r>
        <w:t>Folder: S386</w:t>
      </w:r>
    </w:p>
    <w:p>
      <w:r>
        <w:t>Train Image: S386-08-t10_01.ppm</w:t>
      </w:r>
    </w:p>
    <w:p>
      <w:r>
        <w:t>Val Image: S386-06-t10_01.ppm</w:t>
      </w:r>
    </w:p>
    <w:p>
      <w:r>
        <w:t>Precision SIFT: 0.5172413793103449</w:t>
      </w:r>
    </w:p>
    <w:p>
      <w:r>
        <w:t>Recall SIFT: 0.5660377358490566</w:t>
      </w:r>
    </w:p>
    <w:p>
      <w:r>
        <w:t>Accuracy SIFT: 0.49</w:t>
      </w:r>
    </w:p>
    <w:p>
      <w:r>
        <w:t>F1-Score SIFT: 0.5405405405405406</w:t>
      </w:r>
    </w:p>
    <w:p>
      <w:r>
        <w:t>Precision AKAZE: 0.5490196078431373</w:t>
      </w:r>
    </w:p>
    <w:p>
      <w:r>
        <w:t>Recall AKAZE: 0.5283018867924528</w:t>
      </w:r>
    </w:p>
    <w:p>
      <w:r>
        <w:t>Accuracy AKAZE: 0.52</w:t>
      </w:r>
    </w:p>
    <w:p>
      <w:r>
        <w:t>F1-Score AKAZE: 0.5384615384615384</w:t>
      </w:r>
    </w:p>
    <w:p>
      <w:r>
        <w:t>Best Method (Metrics): SIFT (SIFT memiliki Recall lebih tinggi (0.57))</w:t>
      </w:r>
    </w:p>
    <w:p/>
    <w:p>
      <w:r>
        <w:t>Folder: S386</w:t>
      </w:r>
    </w:p>
    <w:p>
      <w:r>
        <w:t>Train Image: S386-03-t10_01.ppm</w:t>
      </w:r>
    </w:p>
    <w:p>
      <w:r>
        <w:t>Val Image: S386-05-t10_01.ppm</w:t>
      </w:r>
    </w:p>
    <w:p>
      <w:r>
        <w:t>Precision SIFT: 0.3584905660377358</w:t>
      </w:r>
    </w:p>
    <w:p>
      <w:r>
        <w:t>Recall SIFT: 0.5</w:t>
      </w:r>
    </w:p>
    <w:p>
      <w:r>
        <w:t>Accuracy SIFT: 0.47</w:t>
      </w:r>
    </w:p>
    <w:p>
      <w:r>
        <w:t>F1-Score SIFT: 0.4175824175824176</w:t>
      </w:r>
    </w:p>
    <w:p>
      <w:r>
        <w:t>Precision AKAZE: 0.4347826086956522</w:t>
      </w:r>
    </w:p>
    <w:p>
      <w:r>
        <w:t>Recall AKAZE: 0.5263157894736842</w:t>
      </w:r>
    </w:p>
    <w:p>
      <w:r>
        <w:t>Accuracy AKAZE: 0.56</w:t>
      </w:r>
    </w:p>
    <w:p>
      <w:r>
        <w:t>F1-Score AKAZE: 0.4761904761904762</w:t>
      </w:r>
    </w:p>
    <w:p>
      <w:r>
        <w:t>Best Method (Metrics): AKAZE (AKAZE memiliki Accuracy lebih tinggi (0.56))</w:t>
      </w:r>
    </w:p>
    <w:p/>
    <w:p>
      <w:r>
        <w:t>Folder: S386</w:t>
      </w:r>
    </w:p>
    <w:p>
      <w:r>
        <w:t>Train Image: S386-03-t10_01.ppm</w:t>
      </w:r>
    </w:p>
    <w:p>
      <w:r>
        <w:t>Val Image: S386-02-t10_01.ppm</w:t>
      </w:r>
    </w:p>
    <w:p>
      <w:r>
        <w:t>Precision SIFT: 0.5178571428571429</w:t>
      </w:r>
    </w:p>
    <w:p>
      <w:r>
        <w:t>Recall SIFT: 0.58</w:t>
      </w:r>
    </w:p>
    <w:p>
      <w:r>
        <w:t>Accuracy SIFT: 0.52</w:t>
      </w:r>
    </w:p>
    <w:p>
      <w:r>
        <w:t>F1-Score SIFT: 0.5471698113207547</w:t>
      </w:r>
    </w:p>
    <w:p>
      <w:r>
        <w:t>Precision AKAZE: 0.4705882352941176</w:t>
      </w:r>
    </w:p>
    <w:p>
      <w:r>
        <w:t>Recall AKAZE: 0.48</w:t>
      </w:r>
    </w:p>
    <w:p>
      <w:r>
        <w:t>Accuracy AKAZE: 0.47</w:t>
      </w:r>
    </w:p>
    <w:p>
      <w:r>
        <w:t>F1-Score AKAZE: 0.4752475247524752</w:t>
      </w:r>
    </w:p>
    <w:p>
      <w:r>
        <w:t>Best Method (Metrics): SIFT (SIFT memiliki Recall lebih tinggi (0.58))</w:t>
      </w:r>
    </w:p>
    <w:p/>
    <w:p>
      <w:r>
        <w:t>Folder: S386</w:t>
      </w:r>
    </w:p>
    <w:p>
      <w:r>
        <w:t>Train Image: S386-03-t10_01.ppm</w:t>
      </w:r>
    </w:p>
    <w:p>
      <w:r>
        <w:t>Val Image: S386-01-t10_01.ppm</w:t>
      </w:r>
    </w:p>
    <w:p>
      <w:r>
        <w:t>Precision SIFT: 0.4583333333333333</w:t>
      </w:r>
    </w:p>
    <w:p>
      <w:r>
        <w:t>Recall SIFT: 0.5</w:t>
      </w:r>
    </w:p>
    <w:p>
      <w:r>
        <w:t>Accuracy SIFT: 0.52</w:t>
      </w:r>
    </w:p>
    <w:p>
      <w:r>
        <w:t>F1-Score SIFT: 0.4782608695652174</w:t>
      </w:r>
    </w:p>
    <w:p>
      <w:r>
        <w:t>Precision AKAZE: 0.5111111111111111</w:t>
      </w:r>
    </w:p>
    <w:p>
      <w:r>
        <w:t>Recall AKAZE: 0.5227272727272727</w:t>
      </w:r>
    </w:p>
    <w:p>
      <w:r>
        <w:t>Accuracy AKAZE: 0.57</w:t>
      </w:r>
    </w:p>
    <w:p>
      <w:r>
        <w:t>F1-Score AKAZE: 0.5168539325842697</w:t>
      </w:r>
    </w:p>
    <w:p>
      <w:r>
        <w:t>Best Method (Metrics): AKAZE (AKAZE memiliki Accuracy lebih tinggi (0.57))</w:t>
      </w:r>
    </w:p>
    <w:p/>
    <w:p>
      <w:r>
        <w:t>Folder: S386</w:t>
      </w:r>
    </w:p>
    <w:p>
      <w:r>
        <w:t>Train Image: S386-03-t10_01.ppm</w:t>
      </w:r>
    </w:p>
    <w:p>
      <w:r>
        <w:t>Val Image: S386-06-t10_01.ppm</w:t>
      </w:r>
    </w:p>
    <w:p>
      <w:r>
        <w:t>Precision SIFT: 0.5094339622641509</w:t>
      </w:r>
    </w:p>
    <w:p>
      <w:r>
        <w:t>Recall SIFT: 0.5192307692307693</w:t>
      </w:r>
    </w:p>
    <w:p>
      <w:r>
        <w:t>Accuracy SIFT: 0.49</w:t>
      </w:r>
    </w:p>
    <w:p>
      <w:r>
        <w:t>F1-Score SIFT: 0.5142857142857142</w:t>
      </w:r>
    </w:p>
    <w:p>
      <w:r>
        <w:t>Precision AKAZE: 0.4651162790697674</w:t>
      </w:r>
    </w:p>
    <w:p>
      <w:r>
        <w:t>Recall AKAZE: 0.3846153846153846</w:t>
      </w:r>
    </w:p>
    <w:p>
      <w:r>
        <w:t>Accuracy AKAZE: 0.45</w:t>
      </w:r>
    </w:p>
    <w:p>
      <w:r>
        <w:t>F1-Score AKAZE: 0.4210526315789473</w:t>
      </w:r>
    </w:p>
    <w:p>
      <w:r>
        <w:t>Best Method (Metrics): SIFT (SIFT memiliki Recall lebih tinggi (0.52))</w:t>
      </w:r>
    </w:p>
    <w:p/>
    <w:p>
      <w:r>
        <w:t>Folder: S400</w:t>
      </w:r>
    </w:p>
    <w:p>
      <w:r>
        <w:t>Train Image: S400-01-t10_01.ppm</w:t>
      </w:r>
    </w:p>
    <w:p>
      <w:r>
        <w:t>Val Image: S400-02-t10_01.ppm</w:t>
      </w:r>
    </w:p>
    <w:p>
      <w:r>
        <w:t>Precision SIFT: 0.4814814814814815</w:t>
      </w:r>
    </w:p>
    <w:p>
      <w:r>
        <w:t>Recall SIFT: 0.5306122448979592</w:t>
      </w:r>
    </w:p>
    <w:p>
      <w:r>
        <w:t>Accuracy SIFT: 0.49</w:t>
      </w:r>
    </w:p>
    <w:p>
      <w:r>
        <w:t>F1-Score SIFT: 0.5048543689320388</w:t>
      </w:r>
    </w:p>
    <w:p>
      <w:r>
        <w:t>Precision AKAZE: 0.4150943396226415</w:t>
      </w:r>
    </w:p>
    <w:p>
      <w:r>
        <w:t>Recall AKAZE: 0.4489795918367347</w:t>
      </w:r>
    </w:p>
    <w:p>
      <w:r>
        <w:t>Accuracy AKAZE: 0.42</w:t>
      </w:r>
    </w:p>
    <w:p>
      <w:r>
        <w:t>F1-Score AKAZE: 0.4313725490196079</w:t>
      </w:r>
    </w:p>
    <w:p>
      <w:r>
        <w:t>Best Method (Metrics): SIFT (SIFT memiliki Recall lebih tinggi (0.53))</w:t>
      </w:r>
    </w:p>
    <w:p/>
    <w:p>
      <w:r>
        <w:t>Folder: S400</w:t>
      </w:r>
    </w:p>
    <w:p>
      <w:r>
        <w:t>Train Image: S400-03-t10_01.ppm</w:t>
      </w:r>
    </w:p>
    <w:p>
      <w:r>
        <w:t>Val Image: S400-02-t10_01.ppm</w:t>
      </w:r>
    </w:p>
    <w:p>
      <w:r>
        <w:t>Precision SIFT: 0.4680851063829787</w:t>
      </w:r>
    </w:p>
    <w:p>
      <w:r>
        <w:t>Recall SIFT: 0.44</w:t>
      </w:r>
    </w:p>
    <w:p>
      <w:r>
        <w:t>Accuracy SIFT: 0.47</w:t>
      </w:r>
    </w:p>
    <w:p>
      <w:r>
        <w:t>F1-Score SIFT: 0.4536082474226804</w:t>
      </w:r>
    </w:p>
    <w:p>
      <w:r>
        <w:t>Precision AKAZE: 0.4651162790697674</w:t>
      </w:r>
    </w:p>
    <w:p>
      <w:r>
        <w:t>Recall AKAZE: 0.4</w:t>
      </w:r>
    </w:p>
    <w:p>
      <w:r>
        <w:t>Accuracy AKAZE: 0.47</w:t>
      </w:r>
    </w:p>
    <w:p>
      <w:r>
        <w:t>F1-Score AKAZE: 0.4301075268817204</w:t>
      </w:r>
    </w:p>
    <w:p>
      <w:r>
        <w:t>Best Method (Metrics): SIFT (SIFT memiliki Accuracy lebih tinggi (0.47))</w:t>
      </w:r>
    </w:p>
    <w:p/>
    <w:p>
      <w:r>
        <w:t>Folder: S402</w:t>
      </w:r>
    </w:p>
    <w:p>
      <w:r>
        <w:t>Train Image: S402-01-t10_01.ppm</w:t>
      </w:r>
    </w:p>
    <w:p>
      <w:r>
        <w:t>Val Image: S402-02-t10_01.ppm</w:t>
      </w:r>
    </w:p>
    <w:p>
      <w:r>
        <w:t>Precision SIFT: 0.4905660377358491</w:t>
      </w:r>
    </w:p>
    <w:p>
      <w:r>
        <w:t>Recall SIFT: 0.5</w:t>
      </w:r>
    </w:p>
    <w:p>
      <w:r>
        <w:t>Accuracy SIFT: 0.47</w:t>
      </w:r>
    </w:p>
    <w:p>
      <w:r>
        <w:t>F1-Score SIFT: 0.4952380952380953</w:t>
      </w:r>
    </w:p>
    <w:p>
      <w:r>
        <w:t>Precision AKAZE: 0.4909090909090909</w:t>
      </w:r>
    </w:p>
    <w:p>
      <w:r>
        <w:t>Recall AKAZE: 0.5192307692307693</w:t>
      </w:r>
    </w:p>
    <w:p>
      <w:r>
        <w:t>Accuracy AKAZE: 0.47</w:t>
      </w:r>
    </w:p>
    <w:p>
      <w:r>
        <w:t>F1-Score AKAZE: 0.5046728971962616</w:t>
      </w:r>
    </w:p>
    <w:p>
      <w:r>
        <w:t>Best Method (Metrics): AKAZE (AKAZE memiliki Recall lebih tinggi (0.52))</w:t>
      </w:r>
    </w:p>
    <w:p/>
    <w:p>
      <w:r>
        <w:t>Folder: S398</w:t>
      </w:r>
    </w:p>
    <w:p>
      <w:r>
        <w:t>Train Image: S398-03-t10_01.ppm</w:t>
      </w:r>
    </w:p>
    <w:p>
      <w:r>
        <w:t>Val Image: S398-02-t10_01.ppm</w:t>
      </w:r>
    </w:p>
    <w:p>
      <w:r>
        <w:t>Precision SIFT: 0.5454545454545454</w:t>
      </w:r>
    </w:p>
    <w:p>
      <w:r>
        <w:t>Recall SIFT: 0.5454545454545454</w:t>
      </w:r>
    </w:p>
    <w:p>
      <w:r>
        <w:t>Accuracy SIFT: 0.5</w:t>
      </w:r>
    </w:p>
    <w:p>
      <w:r>
        <w:t>F1-Score SIFT: 0.5454545454545454</w:t>
      </w:r>
    </w:p>
    <w:p>
      <w:r>
        <w:t>Precision AKAZE: 0.5853658536585366</w:t>
      </w:r>
    </w:p>
    <w:p>
      <w:r>
        <w:t>Recall AKAZE: 0.4363636363636363</w:t>
      </w:r>
    </w:p>
    <w:p>
      <w:r>
        <w:t>Accuracy AKAZE: 0.52</w:t>
      </w:r>
    </w:p>
    <w:p>
      <w:r>
        <w:t>F1-Score AKAZE: 0.5</w:t>
      </w:r>
    </w:p>
    <w:p>
      <w:r>
        <w:t>Best Method (Metrics): AKAZE (AKAZE memiliki Precision lebih tinggi (0.59))</w:t>
      </w:r>
    </w:p>
    <w:p/>
    <w:p>
      <w:r>
        <w:t>Folder: S398</w:t>
      </w:r>
    </w:p>
    <w:p>
      <w:r>
        <w:t>Train Image: S398-01-t10_01.ppm</w:t>
      </w:r>
    </w:p>
    <w:p>
      <w:r>
        <w:t>Val Image: S398-02-t10_01.ppm</w:t>
      </w:r>
    </w:p>
    <w:p>
      <w:r>
        <w:t>Precision SIFT: 0.5084745762711864</w:t>
      </w:r>
    </w:p>
    <w:p>
      <w:r>
        <w:t>Recall SIFT: 0.5555555555555556</w:t>
      </w:r>
    </w:p>
    <w:p>
      <w:r>
        <w:t>Accuracy SIFT: 0.47</w:t>
      </w:r>
    </w:p>
    <w:p>
      <w:r>
        <w:t>F1-Score SIFT: 0.5309734513274337</w:t>
      </w:r>
    </w:p>
    <w:p>
      <w:r>
        <w:t>Precision AKAZE: 0.5185185185185185</w:t>
      </w:r>
    </w:p>
    <w:p>
      <w:r>
        <w:t>Recall AKAZE: 0.5185185185185185</w:t>
      </w:r>
    </w:p>
    <w:p>
      <w:r>
        <w:t>Accuracy AKAZE: 0.48</w:t>
      </w:r>
    </w:p>
    <w:p>
      <w:r>
        <w:t>F1-Score AKAZE: 0.5185185185185185</w:t>
      </w:r>
    </w:p>
    <w:p>
      <w:r>
        <w:t>Best Method (Metrics): SIFT (SIFT memiliki Recall lebih tinggi (0.56))</w:t>
      </w:r>
    </w:p>
    <w:p/>
    <w:p>
      <w:r>
        <w:t>Folder: S401</w:t>
      </w:r>
    </w:p>
    <w:p>
      <w:r>
        <w:t>Train Image: S401-03-t10_01.ppm</w:t>
      </w:r>
    </w:p>
    <w:p>
      <w:r>
        <w:t>Val Image: S401-05-t10_01.ppm</w:t>
      </w:r>
    </w:p>
    <w:p>
      <w:r>
        <w:t>Precision SIFT: 0.5818181818181818</w:t>
      </w:r>
    </w:p>
    <w:p>
      <w:r>
        <w:t>Recall SIFT: 0.6037735849056604</w:t>
      </w:r>
    </w:p>
    <w:p>
      <w:r>
        <w:t>Accuracy SIFT: 0.56</w:t>
      </w:r>
    </w:p>
    <w:p>
      <w:r>
        <w:t>F1-Score SIFT: 0.5925925925925926</w:t>
      </w:r>
    </w:p>
    <w:p>
      <w:r>
        <w:t>Precision AKAZE: 0.4705882352941176</w:t>
      </w:r>
    </w:p>
    <w:p>
      <w:r>
        <w:t>Recall AKAZE: 0.4528301886792453</w:t>
      </w:r>
    </w:p>
    <w:p>
      <w:r>
        <w:t>Accuracy AKAZE: 0.44</w:t>
      </w:r>
    </w:p>
    <w:p>
      <w:r>
        <w:t>F1-Score AKAZE: 0.4615384615384616</w:t>
      </w:r>
    </w:p>
    <w:p>
      <w:r>
        <w:t>Best Method (Metrics): SIFT (SIFT memiliki Recall lebih tinggi (0.60))</w:t>
      </w:r>
    </w:p>
    <w:p/>
    <w:p>
      <w:r>
        <w:t>Folder: S401</w:t>
      </w:r>
    </w:p>
    <w:p>
      <w:r>
        <w:t>Train Image: S401-03-t10_01.ppm</w:t>
      </w:r>
    </w:p>
    <w:p>
      <w:r>
        <w:t>Val Image: S401-08-t10_01.ppm</w:t>
      </w:r>
    </w:p>
    <w:p>
      <w:r>
        <w:t>Precision SIFT: 0.4468085106382979</w:t>
      </w:r>
    </w:p>
    <w:p>
      <w:r>
        <w:t>Recall SIFT: 0.5526315789473685</w:t>
      </w:r>
    </w:p>
    <w:p>
      <w:r>
        <w:t>Accuracy SIFT: 0.57</w:t>
      </w:r>
    </w:p>
    <w:p>
      <w:r>
        <w:t>F1-Score SIFT: 0.4941176470588236</w:t>
      </w:r>
    </w:p>
    <w:p>
      <w:r>
        <w:t>Precision AKAZE: 0.423728813559322</w:t>
      </w:r>
    </w:p>
    <w:p>
      <w:r>
        <w:t>Recall AKAZE: 0.6578947368421053</w:t>
      </w:r>
    </w:p>
    <w:p>
      <w:r>
        <w:t>Accuracy AKAZE: 0.53</w:t>
      </w:r>
    </w:p>
    <w:p>
      <w:r>
        <w:t>F1-Score AKAZE: 0.5154639175257731</w:t>
      </w:r>
    </w:p>
    <w:p>
      <w:r>
        <w:t>Best Method (Metrics): AKAZE (AKAZE memiliki Recall lebih tinggi (0.66))</w:t>
      </w:r>
    </w:p>
    <w:p/>
    <w:p>
      <w:r>
        <w:t>Folder: S401</w:t>
      </w:r>
    </w:p>
    <w:p>
      <w:r>
        <w:t>Train Image: S401-03-t10_01.ppm</w:t>
      </w:r>
    </w:p>
    <w:p>
      <w:r>
        <w:t>Val Image: S401-01-t10_01.ppm</w:t>
      </w:r>
    </w:p>
    <w:p>
      <w:r>
        <w:t>Precision SIFT: 0.4814814814814815</w:t>
      </w:r>
    </w:p>
    <w:p>
      <w:r>
        <w:t>Recall SIFT: 0.4905660377358491</w:t>
      </w:r>
    </w:p>
    <w:p>
      <w:r>
        <w:t>Accuracy SIFT: 0.45</w:t>
      </w:r>
    </w:p>
    <w:p>
      <w:r>
        <w:t>F1-Score SIFT: 0.485981308411215</w:t>
      </w:r>
    </w:p>
    <w:p>
      <w:r>
        <w:t>Precision AKAZE: 0.4736842105263158</w:t>
      </w:r>
    </w:p>
    <w:p>
      <w:r>
        <w:t>Recall AKAZE: 0.5094339622641509</w:t>
      </w:r>
    </w:p>
    <w:p>
      <w:r>
        <w:t>Accuracy AKAZE: 0.44</w:t>
      </w:r>
    </w:p>
    <w:p>
      <w:r>
        <w:t>F1-Score AKAZE: 0.4909090909090909</w:t>
      </w:r>
    </w:p>
    <w:p>
      <w:r>
        <w:t>Best Method (Metrics): AKAZE (AKAZE memiliki Recall lebih tinggi (0.51))</w:t>
      </w:r>
    </w:p>
    <w:p/>
    <w:p>
      <w:r>
        <w:t>Folder: S401</w:t>
      </w:r>
    </w:p>
    <w:p>
      <w:r>
        <w:t>Train Image: S401-02-t10_01.ppm</w:t>
      </w:r>
    </w:p>
    <w:p>
      <w:r>
        <w:t>Val Image: S401-05-t10_01.ppm</w:t>
      </w:r>
    </w:p>
    <w:p>
      <w:r>
        <w:t>Precision SIFT: 0.5862068965517241</w:t>
      </w:r>
    </w:p>
    <w:p>
      <w:r>
        <w:t>Recall SIFT: 0.6071428571428571</w:t>
      </w:r>
    </w:p>
    <w:p>
      <w:r>
        <w:t>Accuracy SIFT: 0.54</w:t>
      </w:r>
    </w:p>
    <w:p>
      <w:r>
        <w:t>F1-Score SIFT: 0.5964912280701754</w:t>
      </w:r>
    </w:p>
    <w:p>
      <w:r>
        <w:t>Precision AKAZE: 0.5769230769230769</w:t>
      </w:r>
    </w:p>
    <w:p>
      <w:r>
        <w:t>Recall AKAZE: 0.5357142857142857</w:t>
      </w:r>
    </w:p>
    <w:p>
      <w:r>
        <w:t>Accuracy AKAZE: 0.52</w:t>
      </w:r>
    </w:p>
    <w:p>
      <w:r>
        <w:t>F1-Score AKAZE: 0.5555555555555556</w:t>
      </w:r>
    </w:p>
    <w:p>
      <w:r>
        <w:t>Best Method (Metrics): SIFT (SIFT memiliki Recall lebih tinggi (0.61))</w:t>
      </w:r>
    </w:p>
    <w:p/>
    <w:p>
      <w:r>
        <w:t>Folder: S401</w:t>
      </w:r>
    </w:p>
    <w:p>
      <w:r>
        <w:t>Train Image: S401-02-t10_01.ppm</w:t>
      </w:r>
    </w:p>
    <w:p>
      <w:r>
        <w:t>Val Image: S401-08-t10_01.ppm</w:t>
      </w:r>
    </w:p>
    <w:p>
      <w:r>
        <w:t>Precision SIFT: 0.4081632653061225</w:t>
      </w:r>
    </w:p>
    <w:p>
      <w:r>
        <w:t>Recall SIFT: 0.4</w:t>
      </w:r>
    </w:p>
    <w:p>
      <w:r>
        <w:t>Accuracy SIFT: 0.41</w:t>
      </w:r>
    </w:p>
    <w:p>
      <w:r>
        <w:t>F1-Score SIFT: 0.404040404040404</w:t>
      </w:r>
    </w:p>
    <w:p>
      <w:r>
        <w:t>Precision AKAZE: 0.5476190476190477</w:t>
      </w:r>
    </w:p>
    <w:p>
      <w:r>
        <w:t>Recall AKAZE: 0.46</w:t>
      </w:r>
    </w:p>
    <w:p>
      <w:r>
        <w:t>Accuracy AKAZE: 0.54</w:t>
      </w:r>
    </w:p>
    <w:p>
      <w:r>
        <w:t>F1-Score AKAZE: 0.5</w:t>
      </w:r>
    </w:p>
    <w:p>
      <w:r>
        <w:t>Best Method (Metrics): AKAZE (AKAZE memiliki Precision lebih tinggi (0.55))</w:t>
      </w:r>
    </w:p>
    <w:p/>
    <w:p>
      <w:r>
        <w:t>Folder: S401</w:t>
      </w:r>
    </w:p>
    <w:p>
      <w:r>
        <w:t>Train Image: S401-02-t10_01.ppm</w:t>
      </w:r>
    </w:p>
    <w:p>
      <w:r>
        <w:t>Val Image: S401-01-t10_01.ppm</w:t>
      </w:r>
    </w:p>
    <w:p>
      <w:r>
        <w:t>Precision SIFT: 0.4736842105263158</w:t>
      </w:r>
    </w:p>
    <w:p>
      <w:r>
        <w:t>Recall SIFT: 0.5510204081632653</w:t>
      </w:r>
    </w:p>
    <w:p>
      <w:r>
        <w:t>Accuracy SIFT: 0.48</w:t>
      </w:r>
    </w:p>
    <w:p>
      <w:r>
        <w:t>F1-Score SIFT: 0.5094339622641509</w:t>
      </w:r>
    </w:p>
    <w:p>
      <w:r>
        <w:t>Precision AKAZE: 0.54</w:t>
      </w:r>
    </w:p>
    <w:p>
      <w:r>
        <w:t>Recall AKAZE: 0.5510204081632653</w:t>
      </w:r>
    </w:p>
    <w:p>
      <w:r>
        <w:t>Accuracy AKAZE: 0.55</w:t>
      </w:r>
    </w:p>
    <w:p>
      <w:r>
        <w:t>F1-Score AKAZE: 0.5454545454545454</w:t>
      </w:r>
    </w:p>
    <w:p>
      <w:r>
        <w:t>Best Method (Metrics): SIFT (SIFT memiliki Recall lebih tinggi (0.55))</w:t>
      </w:r>
    </w:p>
    <w:p/>
    <w:p>
      <w:r>
        <w:t>Folder: S401</w:t>
      </w:r>
    </w:p>
    <w:p>
      <w:r>
        <w:t>Train Image: S401-07-t10_01.ppm</w:t>
      </w:r>
    </w:p>
    <w:p>
      <w:r>
        <w:t>Val Image: S401-05-t10_01.ppm</w:t>
      </w:r>
    </w:p>
    <w:p>
      <w:r>
        <w:t>Precision SIFT: 0.4782608695652174</w:t>
      </w:r>
    </w:p>
    <w:p>
      <w:r>
        <w:t>Recall SIFT: 0.4680851063829787</w:t>
      </w:r>
    </w:p>
    <w:p>
      <w:r>
        <w:t>Accuracy SIFT: 0.51</w:t>
      </w:r>
    </w:p>
    <w:p>
      <w:r>
        <w:t>F1-Score SIFT: 0.4731182795698925</w:t>
      </w:r>
    </w:p>
    <w:p>
      <w:r>
        <w:t>Precision AKAZE: 0.54</w:t>
      </w:r>
    </w:p>
    <w:p>
      <w:r>
        <w:t>Recall AKAZE: 0.574468085106383</w:t>
      </w:r>
    </w:p>
    <w:p>
      <w:r>
        <w:t>Accuracy AKAZE: 0.57</w:t>
      </w:r>
    </w:p>
    <w:p>
      <w:r>
        <w:t>F1-Score AKAZE: 0.5567010309278351</w:t>
      </w:r>
    </w:p>
    <w:p>
      <w:r>
        <w:t>Best Method (Metrics): AKAZE (AKAZE memiliki Recall lebih tinggi (0.57))</w:t>
      </w:r>
    </w:p>
    <w:p/>
    <w:p>
      <w:r>
        <w:t>Folder: S401</w:t>
      </w:r>
    </w:p>
    <w:p>
      <w:r>
        <w:t>Train Image: S401-07-t10_01.ppm</w:t>
      </w:r>
    </w:p>
    <w:p>
      <w:r>
        <w:t>Val Image: S401-08-t10_01.ppm</w:t>
      </w:r>
    </w:p>
    <w:p>
      <w:r>
        <w:t>Precision SIFT: 0.5185185185185185</w:t>
      </w:r>
    </w:p>
    <w:p>
      <w:r>
        <w:t>Recall SIFT: 0.5714285714285714</w:t>
      </w:r>
    </w:p>
    <w:p>
      <w:r>
        <w:t>Accuracy SIFT: 0.53</w:t>
      </w:r>
    </w:p>
    <w:p>
      <w:r>
        <w:t>F1-Score SIFT: 0.5436893203883495</w:t>
      </w:r>
    </w:p>
    <w:p>
      <w:r>
        <w:t>Precision AKAZE: 0.4358974358974359</w:t>
      </w:r>
    </w:p>
    <w:p>
      <w:r>
        <w:t>Recall AKAZE: 0.3469387755102041</w:t>
      </w:r>
    </w:p>
    <w:p>
      <w:r>
        <w:t>Accuracy AKAZE: 0.46</w:t>
      </w:r>
    </w:p>
    <w:p>
      <w:r>
        <w:t>F1-Score AKAZE: 0.3863636363636364</w:t>
      </w:r>
    </w:p>
    <w:p>
      <w:r>
        <w:t>Best Method (Metrics): SIFT (SIFT memiliki Recall lebih tinggi (0.57))</w:t>
      </w:r>
    </w:p>
    <w:p/>
    <w:p>
      <w:r>
        <w:t>Folder: S401</w:t>
      </w:r>
    </w:p>
    <w:p>
      <w:r>
        <w:t>Train Image: S401-07-t10_01.ppm</w:t>
      </w:r>
    </w:p>
    <w:p>
      <w:r>
        <w:t>Val Image: S401-01-t10_01.ppm</w:t>
      </w:r>
    </w:p>
    <w:p>
      <w:r>
        <w:t>Precision SIFT: 0.4871794871794872</w:t>
      </w:r>
    </w:p>
    <w:p>
      <w:r>
        <w:t>Recall SIFT: 0.3958333333333333</w:t>
      </w:r>
    </w:p>
    <w:p>
      <w:r>
        <w:t>Accuracy SIFT: 0.51</w:t>
      </w:r>
    </w:p>
    <w:p>
      <w:r>
        <w:t>F1-Score SIFT: 0.4367816091954023</w:t>
      </w:r>
    </w:p>
    <w:p>
      <w:r>
        <w:t>Precision AKAZE: 0.5</w:t>
      </w:r>
    </w:p>
    <w:p>
      <w:r>
        <w:t>Recall AKAZE: 0.4791666666666667</w:t>
      </w:r>
    </w:p>
    <w:p>
      <w:r>
        <w:t>Accuracy AKAZE: 0.52</w:t>
      </w:r>
    </w:p>
    <w:p>
      <w:r>
        <w:t>F1-Score AKAZE: 0.4893617021276596</w:t>
      </w:r>
    </w:p>
    <w:p>
      <w:r>
        <w:t>Best Method (Metrics): AKAZE (AKAZE memiliki Accuracy lebih tinggi (0.52))</w:t>
      </w:r>
    </w:p>
    <w:p/>
    <w:p>
      <w:r>
        <w:t>Folder: S401</w:t>
      </w:r>
    </w:p>
    <w:p>
      <w:r>
        <w:t>Train Image: S401-09-t10_01.ppm</w:t>
      </w:r>
    </w:p>
    <w:p>
      <w:r>
        <w:t>Val Image: S401-05-t10_01.ppm</w:t>
      </w:r>
    </w:p>
    <w:p>
      <w:r>
        <w:t>Precision SIFT: 0.4285714285714285</w:t>
      </w:r>
    </w:p>
    <w:p>
      <w:r>
        <w:t>Recall SIFT: 0.5333333333333333</w:t>
      </w:r>
    </w:p>
    <w:p>
      <w:r>
        <w:t>Accuracy SIFT: 0.47</w:t>
      </w:r>
    </w:p>
    <w:p>
      <w:r>
        <w:t>F1-Score SIFT: 0.4752475247524752</w:t>
      </w:r>
    </w:p>
    <w:p>
      <w:r>
        <w:t>Precision AKAZE: 0.5</w:t>
      </w:r>
    </w:p>
    <w:p>
      <w:r>
        <w:t>Recall AKAZE: 0.6</w:t>
      </w:r>
    </w:p>
    <w:p>
      <w:r>
        <w:t>Accuracy AKAZE: 0.55</w:t>
      </w:r>
    </w:p>
    <w:p>
      <w:r>
        <w:t>F1-Score AKAZE: 0.5454545454545454</w:t>
      </w:r>
    </w:p>
    <w:p>
      <w:r>
        <w:t>Best Method (Metrics): AKAZE (AKAZE memiliki Recall lebih tinggi (0.60))</w:t>
      </w:r>
    </w:p>
    <w:p/>
    <w:p>
      <w:r>
        <w:t>Folder: S401</w:t>
      </w:r>
    </w:p>
    <w:p>
      <w:r>
        <w:t>Train Image: S401-09-t10_01.ppm</w:t>
      </w:r>
    </w:p>
    <w:p>
      <w:r>
        <w:t>Val Image: S401-08-t10_01.ppm</w:t>
      </w:r>
    </w:p>
    <w:p>
      <w:r>
        <w:t>Precision SIFT: 0.3958333333333333</w:t>
      </w:r>
    </w:p>
    <w:p>
      <w:r>
        <w:t>Recall SIFT: 0.475</w:t>
      </w:r>
    </w:p>
    <w:p>
      <w:r>
        <w:t>Accuracy SIFT: 0.5</w:t>
      </w:r>
    </w:p>
    <w:p>
      <w:r>
        <w:t>F1-Score SIFT: 0.4318181818181818</w:t>
      </w:r>
    </w:p>
    <w:p>
      <w:r>
        <w:t>Precision AKAZE: 0.3454545454545455</w:t>
      </w:r>
    </w:p>
    <w:p>
      <w:r>
        <w:t>Recall AKAZE: 0.475</w:t>
      </w:r>
    </w:p>
    <w:p>
      <w:r>
        <w:t>Accuracy AKAZE: 0.43</w:t>
      </w:r>
    </w:p>
    <w:p>
      <w:r>
        <w:t>F1-Score AKAZE: 0.4</w:t>
      </w:r>
    </w:p>
    <w:p>
      <w:r>
        <w:t>Best Method (Metrics): SIFT (SIFT memiliki Accuracy lebih tinggi (0.50))</w:t>
      </w:r>
    </w:p>
    <w:p/>
    <w:p>
      <w:r>
        <w:t>Folder: S401</w:t>
      </w:r>
    </w:p>
    <w:p>
      <w:r>
        <w:t>Train Image: S401-09-t10_01.ppm</w:t>
      </w:r>
    </w:p>
    <w:p>
      <w:r>
        <w:t>Val Image: S401-01-t10_01.ppm</w:t>
      </w:r>
    </w:p>
    <w:p>
      <w:r>
        <w:t>Precision SIFT: 0.6078431372549019</w:t>
      </w:r>
    </w:p>
    <w:p>
      <w:r>
        <w:t>Recall SIFT: 0.5636363636363636</w:t>
      </w:r>
    </w:p>
    <w:p>
      <w:r>
        <w:t>Accuracy SIFT: 0.56</w:t>
      </w:r>
    </w:p>
    <w:p>
      <w:r>
        <w:t>F1-Score SIFT: 0.5849056603773585</w:t>
      </w:r>
    </w:p>
    <w:p>
      <w:r>
        <w:t>Precision AKAZE: 0.54</w:t>
      </w:r>
    </w:p>
    <w:p>
      <w:r>
        <w:t>Recall AKAZE: 0.4909090909090909</w:t>
      </w:r>
    </w:p>
    <w:p>
      <w:r>
        <w:t>Accuracy AKAZE: 0.49</w:t>
      </w:r>
    </w:p>
    <w:p>
      <w:r>
        <w:t>F1-Score AKAZE: 0.5142857142857142</w:t>
      </w:r>
    </w:p>
    <w:p>
      <w:r>
        <w:t>Best Method (Metrics): SIFT (SIFT memiliki Precision lebih tinggi (0.61))</w:t>
      </w:r>
    </w:p>
    <w:p/>
    <w:p>
      <w:r>
        <w:t>Folder: S401</w:t>
      </w:r>
    </w:p>
    <w:p>
      <w:r>
        <w:t>Train Image: S401-04-t10_01.ppm</w:t>
      </w:r>
    </w:p>
    <w:p>
      <w:r>
        <w:t>Val Image: S401-05-t10_01.ppm</w:t>
      </w:r>
    </w:p>
    <w:p>
      <w:r>
        <w:t>Precision SIFT: 0.66</w:t>
      </w:r>
    </w:p>
    <w:p>
      <w:r>
        <w:t>Recall SIFT: 0.5789473684210527</w:t>
      </w:r>
    </w:p>
    <w:p>
      <w:r>
        <w:t>Accuracy SIFT: 0.59</w:t>
      </w:r>
    </w:p>
    <w:p>
      <w:r>
        <w:t>F1-Score SIFT: 0.616822429906542</w:t>
      </w:r>
    </w:p>
    <w:p>
      <w:r>
        <w:t>Precision AKAZE: 0.5227272727272727</w:t>
      </w:r>
    </w:p>
    <w:p>
      <w:r>
        <w:t>Recall AKAZE: 0.4035087719298245</w:t>
      </w:r>
    </w:p>
    <w:p>
      <w:r>
        <w:t>Accuracy AKAZE: 0.45</w:t>
      </w:r>
    </w:p>
    <w:p>
      <w:r>
        <w:t>F1-Score AKAZE: 0.4554455445544555</w:t>
      </w:r>
    </w:p>
    <w:p>
      <w:r>
        <w:t>Best Method (Metrics): SIFT (SIFT memiliki Precision lebih tinggi (0.66))</w:t>
      </w:r>
    </w:p>
    <w:p/>
    <w:p>
      <w:r>
        <w:t>Folder: S401</w:t>
      </w:r>
    </w:p>
    <w:p>
      <w:r>
        <w:t>Train Image: S401-04-t10_01.ppm</w:t>
      </w:r>
    </w:p>
    <w:p>
      <w:r>
        <w:t>Val Image: S401-08-t10_01.ppm</w:t>
      </w:r>
    </w:p>
    <w:p>
      <w:r>
        <w:t>Precision SIFT: 0.4528301886792453</w:t>
      </w:r>
    </w:p>
    <w:p>
      <w:r>
        <w:t>Recall SIFT: 0.4897959183673469</w:t>
      </w:r>
    </w:p>
    <w:p>
      <w:r>
        <w:t>Accuracy SIFT: 0.46</w:t>
      </w:r>
    </w:p>
    <w:p>
      <w:r>
        <w:t>F1-Score SIFT: 0.4705882352941176</w:t>
      </w:r>
    </w:p>
    <w:p>
      <w:r>
        <w:t>Precision AKAZE: 0.3653846153846154</w:t>
      </w:r>
    </w:p>
    <w:p>
      <w:r>
        <w:t>Recall AKAZE: 0.3877551020408163</w:t>
      </w:r>
    </w:p>
    <w:p>
      <w:r>
        <w:t>Accuracy AKAZE: 0.37</w:t>
      </w:r>
    </w:p>
    <w:p>
      <w:r>
        <w:t>F1-Score AKAZE: 0.3762376237623762</w:t>
      </w:r>
    </w:p>
    <w:p>
      <w:r>
        <w:t>Best Method (Metrics): SIFT (SIFT memiliki Recall lebih tinggi (0.49))</w:t>
      </w:r>
    </w:p>
    <w:p/>
    <w:p>
      <w:r>
        <w:t>Folder: S401</w:t>
      </w:r>
    </w:p>
    <w:p>
      <w:r>
        <w:t>Train Image: S401-04-t10_01.ppm</w:t>
      </w:r>
    </w:p>
    <w:p>
      <w:r>
        <w:t>Val Image: S401-01-t10_01.ppm</w:t>
      </w:r>
    </w:p>
    <w:p>
      <w:r>
        <w:t>Precision SIFT: 0.5</w:t>
      </w:r>
    </w:p>
    <w:p>
      <w:r>
        <w:t>Recall SIFT: 0.5370370370370371</w:t>
      </w:r>
    </w:p>
    <w:p>
      <w:r>
        <w:t>Accuracy SIFT: 0.46</w:t>
      </w:r>
    </w:p>
    <w:p>
      <w:r>
        <w:t>F1-Score SIFT: 0.5178571428571429</w:t>
      </w:r>
    </w:p>
    <w:p>
      <w:r>
        <w:t>Precision AKAZE: 0.54</w:t>
      </w:r>
    </w:p>
    <w:p>
      <w:r>
        <w:t>Recall AKAZE: 0.5</w:t>
      </w:r>
    </w:p>
    <w:p>
      <w:r>
        <w:t>Accuracy AKAZE: 0.5</w:t>
      </w:r>
    </w:p>
    <w:p>
      <w:r>
        <w:t>F1-Score AKAZE: 0.5192307692307693</w:t>
      </w:r>
    </w:p>
    <w:p>
      <w:r>
        <w:t>Best Method (Metrics): AKAZE (AKAZE memiliki Precision lebih tinggi (0.54))</w:t>
      </w:r>
    </w:p>
    <w:p/>
    <w:p>
      <w:r>
        <w:t>Folder: S401</w:t>
      </w:r>
    </w:p>
    <w:p>
      <w:r>
        <w:t>Train Image: S401-06-t10_01.ppm</w:t>
      </w:r>
    </w:p>
    <w:p>
      <w:r>
        <w:t>Val Image: S401-05-t10_01.ppm</w:t>
      </w:r>
    </w:p>
    <w:p>
      <w:r>
        <w:t>Precision SIFT: 0.5102040816326531</w:t>
      </w:r>
    </w:p>
    <w:p>
      <w:r>
        <w:t>Recall SIFT: 0.5434782608695652</w:t>
      </w:r>
    </w:p>
    <w:p>
      <w:r>
        <w:t>Accuracy SIFT: 0.55</w:t>
      </w:r>
    </w:p>
    <w:p>
      <w:r>
        <w:t>F1-Score SIFT: 0.5263157894736842</w:t>
      </w:r>
    </w:p>
    <w:p>
      <w:r>
        <w:t>Precision AKAZE: 0.5370370370370371</w:t>
      </w:r>
    </w:p>
    <w:p>
      <w:r>
        <w:t>Recall AKAZE: 0.6304347826086957</w:t>
      </w:r>
    </w:p>
    <w:p>
      <w:r>
        <w:t>Accuracy AKAZE: 0.58</w:t>
      </w:r>
    </w:p>
    <w:p>
      <w:r>
        <w:t>F1-Score AKAZE: 0.58</w:t>
      </w:r>
    </w:p>
    <w:p>
      <w:r>
        <w:t>Best Method (Metrics): AKAZE (AKAZE memiliki Recall lebih tinggi (0.63))</w:t>
      </w:r>
    </w:p>
    <w:p/>
    <w:p>
      <w:r>
        <w:t>Folder: S401</w:t>
      </w:r>
    </w:p>
    <w:p>
      <w:r>
        <w:t>Train Image: S401-06-t10_01.ppm</w:t>
      </w:r>
    </w:p>
    <w:p>
      <w:r>
        <w:t>Val Image: S401-08-t10_01.ppm</w:t>
      </w:r>
    </w:p>
    <w:p>
      <w:r>
        <w:t>Precision SIFT: 0.6274509803921569</w:t>
      </w:r>
    </w:p>
    <w:p>
      <w:r>
        <w:t>Recall SIFT: 0.5333333333333333</w:t>
      </w:r>
    </w:p>
    <w:p>
      <w:r>
        <w:t>Accuracy SIFT: 0.53</w:t>
      </w:r>
    </w:p>
    <w:p>
      <w:r>
        <w:t>F1-Score SIFT: 0.5765765765765766</w:t>
      </w:r>
    </w:p>
    <w:p>
      <w:r>
        <w:t>Precision AKAZE: 0.5128205128205128</w:t>
      </w:r>
    </w:p>
    <w:p>
      <w:r>
        <w:t>Recall AKAZE: 0.3333333333333333</w:t>
      </w:r>
    </w:p>
    <w:p>
      <w:r>
        <w:t>Accuracy AKAZE: 0.41</w:t>
      </w:r>
    </w:p>
    <w:p>
      <w:r>
        <w:t>F1-Score AKAZE: 0.404040404040404</w:t>
      </w:r>
    </w:p>
    <w:p>
      <w:r>
        <w:t>Best Method (Metrics): SIFT (SIFT memiliki Precision lebih tinggi (0.63))</w:t>
      </w:r>
    </w:p>
    <w:p/>
    <w:p>
      <w:r>
        <w:t>Folder: S401</w:t>
      </w:r>
    </w:p>
    <w:p>
      <w:r>
        <w:t>Train Image: S401-06-t10_01.ppm</w:t>
      </w:r>
    </w:p>
    <w:p>
      <w:r>
        <w:t>Val Image: S401-01-t10_01.ppm</w:t>
      </w:r>
    </w:p>
    <w:p>
      <w:r>
        <w:t>Precision SIFT: 0.4909090909090909</w:t>
      </w:r>
    </w:p>
    <w:p>
      <w:r>
        <w:t>Recall SIFT: 0.5192307692307693</w:t>
      </w:r>
    </w:p>
    <w:p>
      <w:r>
        <w:t>Accuracy SIFT: 0.47</w:t>
      </w:r>
    </w:p>
    <w:p>
      <w:r>
        <w:t>F1-Score SIFT: 0.5046728971962616</w:t>
      </w:r>
    </w:p>
    <w:p>
      <w:r>
        <w:t>Precision AKAZE: 0.5178571428571429</w:t>
      </w:r>
    </w:p>
    <w:p>
      <w:r>
        <w:t>Recall AKAZE: 0.5576923076923077</w:t>
      </w:r>
    </w:p>
    <w:p>
      <w:r>
        <w:t>Accuracy AKAZE: 0.5</w:t>
      </w:r>
    </w:p>
    <w:p>
      <w:r>
        <w:t>F1-Score AKAZE: 0.5370370370370371</w:t>
      </w:r>
    </w:p>
    <w:p>
      <w:r>
        <w:t>Best Method (Metrics): AKAZE (AKAZE memiliki Recall lebih tinggi (0.56))</w:t>
      </w:r>
    </w:p>
    <w:p/>
    <w:p>
      <w:r>
        <w:t>Folder: S397</w:t>
      </w:r>
    </w:p>
    <w:p>
      <w:r>
        <w:t>Train Image: S397-02-t10_02.ppm</w:t>
      </w:r>
    </w:p>
    <w:p>
      <w:r>
        <w:t>Val Image: S397-01-t10_01.ppm</w:t>
      </w:r>
    </w:p>
    <w:p>
      <w:r>
        <w:t>Precision SIFT: 0.5370370370370371</w:t>
      </w:r>
    </w:p>
    <w:p>
      <w:r>
        <w:t>Recall SIFT: 0.5686274509803921</w:t>
      </w:r>
    </w:p>
    <w:p>
      <w:r>
        <w:t>Accuracy SIFT: 0.53</w:t>
      </w:r>
    </w:p>
    <w:p>
      <w:r>
        <w:t>F1-Score SIFT: 0.5523809523809524</w:t>
      </w:r>
    </w:p>
    <w:p>
      <w:r>
        <w:t>Precision AKAZE: 0.5111111111111111</w:t>
      </w:r>
    </w:p>
    <w:p>
      <w:r>
        <w:t>Recall AKAZE: 0.4509803921568628</w:t>
      </w:r>
    </w:p>
    <w:p>
      <w:r>
        <w:t>Accuracy AKAZE: 0.5</w:t>
      </w:r>
    </w:p>
    <w:p>
      <w:r>
        <w:t>F1-Score AKAZE: 0.4791666666666667</w:t>
      </w:r>
    </w:p>
    <w:p>
      <w:r>
        <w:t>Best Method (Metrics): SIFT (SIFT memiliki Recall lebih tinggi (0.57))</w:t>
      </w:r>
    </w:p>
    <w:p/>
    <w:p>
      <w:r>
        <w:t>Folder: S397</w:t>
      </w:r>
    </w:p>
    <w:p>
      <w:r>
        <w:t>Train Image: S397-02-t10_02.ppm</w:t>
      </w:r>
    </w:p>
    <w:p>
      <w:r>
        <w:t>Val Image: S397-02-t10_01.ppm</w:t>
      </w:r>
    </w:p>
    <w:p>
      <w:r>
        <w:t>Precision SIFT: 0.5961538461538461</w:t>
      </w:r>
    </w:p>
    <w:p>
      <w:r>
        <w:t>Recall SIFT: 0.5344827586206896</w:t>
      </w:r>
    </w:p>
    <w:p>
      <w:r>
        <w:t>Accuracy SIFT: 0.52</w:t>
      </w:r>
    </w:p>
    <w:p>
      <w:r>
        <w:t>F1-Score SIFT: 0.5636363636363636</w:t>
      </w:r>
    </w:p>
    <w:p>
      <w:r>
        <w:t>Precision AKAZE: 0.5740740740740741</w:t>
      </w:r>
    </w:p>
    <w:p>
      <w:r>
        <w:t>Recall AKAZE: 0.5344827586206896</w:t>
      </w:r>
    </w:p>
    <w:p>
      <w:r>
        <w:t>Accuracy AKAZE: 0.5</w:t>
      </w:r>
    </w:p>
    <w:p>
      <w:r>
        <w:t>F1-Score AKAZE: 0.5535714285714286</w:t>
      </w:r>
    </w:p>
    <w:p>
      <w:r>
        <w:t>Best Method (Metrics): SIFT (SIFT memiliki Precision lebih tinggi (0.60))</w:t>
      </w:r>
    </w:p>
    <w:p/>
    <w:p>
      <w:r>
        <w:t>Folder: S397</w:t>
      </w:r>
    </w:p>
    <w:p>
      <w:r>
        <w:t>Train Image: S397-02-t10_02.ppm</w:t>
      </w:r>
    </w:p>
    <w:p>
      <w:r>
        <w:t>Val Image: S397-03-t10_01.ppm</w:t>
      </w:r>
    </w:p>
    <w:p>
      <w:r>
        <w:t>Precision SIFT: 0.5</w:t>
      </w:r>
    </w:p>
    <w:p>
      <w:r>
        <w:t>Recall SIFT: 0.5510204081632653</w:t>
      </w:r>
    </w:p>
    <w:p>
      <w:r>
        <w:t>Accuracy SIFT: 0.51</w:t>
      </w:r>
    </w:p>
    <w:p>
      <w:r>
        <w:t>F1-Score SIFT: 0.5242718446601942</w:t>
      </w:r>
    </w:p>
    <w:p>
      <w:r>
        <w:t>Precision AKAZE: 0.4166666666666667</w:t>
      </w:r>
    </w:p>
    <w:p>
      <w:r>
        <w:t>Recall AKAZE: 0.4081632653061225</w:t>
      </w:r>
    </w:p>
    <w:p>
      <w:r>
        <w:t>Accuracy AKAZE: 0.43</w:t>
      </w:r>
    </w:p>
    <w:p>
      <w:r>
        <w:t>F1-Score AKAZE: 0.4123711340206185</w:t>
      </w:r>
    </w:p>
    <w:p>
      <w:r>
        <w:t>Best Method (Metrics): SIFT (SIFT memiliki Recall lebih tinggi (0.55))</w:t>
      </w:r>
    </w:p>
    <w:p/>
    <w:p>
      <w:r>
        <w:t>Folder: S397</w:t>
      </w:r>
    </w:p>
    <w:p>
      <w:r>
        <w:t>Train Image: S397-03-t10_02.ppm</w:t>
      </w:r>
    </w:p>
    <w:p>
      <w:r>
        <w:t>Val Image: S397-01-t10_01.ppm</w:t>
      </w:r>
    </w:p>
    <w:p>
      <w:r>
        <w:t>Precision SIFT: 0.48</w:t>
      </w:r>
    </w:p>
    <w:p>
      <w:r>
        <w:t>Recall SIFT: 0.48</w:t>
      </w:r>
    </w:p>
    <w:p>
      <w:r>
        <w:t>Accuracy SIFT: 0.48</w:t>
      </w:r>
    </w:p>
    <w:p>
      <w:r>
        <w:t>F1-Score SIFT: 0.48</w:t>
      </w:r>
    </w:p>
    <w:p>
      <w:r>
        <w:t>Precision AKAZE: 0.4915254237288136</w:t>
      </w:r>
    </w:p>
    <w:p>
      <w:r>
        <w:t>Recall AKAZE: 0.58</w:t>
      </w:r>
    </w:p>
    <w:p>
      <w:r>
        <w:t>Accuracy AKAZE: 0.49</w:t>
      </w:r>
    </w:p>
    <w:p>
      <w:r>
        <w:t>F1-Score AKAZE: 0.5321100917431193</w:t>
      </w:r>
    </w:p>
    <w:p>
      <w:r>
        <w:t>Best Method (Metrics): AKAZE (AKAZE memiliki Recall lebih tinggi (0.58))</w:t>
      </w:r>
    </w:p>
    <w:p/>
    <w:p>
      <w:r>
        <w:t>Folder: S397</w:t>
      </w:r>
    </w:p>
    <w:p>
      <w:r>
        <w:t>Train Image: S397-03-t10_02.ppm</w:t>
      </w:r>
    </w:p>
    <w:p>
      <w:r>
        <w:t>Val Image: S397-02-t10_01.ppm</w:t>
      </w:r>
    </w:p>
    <w:p>
      <w:r>
        <w:t>Precision SIFT: 0.5625</w:t>
      </w:r>
    </w:p>
    <w:p>
      <w:r>
        <w:t>Recall SIFT: 0.4821428571428572</w:t>
      </w:r>
    </w:p>
    <w:p>
      <w:r>
        <w:t>Accuracy SIFT: 0.5</w:t>
      </w:r>
    </w:p>
    <w:p>
      <w:r>
        <w:t>F1-Score SIFT: 0.5192307692307693</w:t>
      </w:r>
    </w:p>
    <w:p>
      <w:r>
        <w:t>Precision AKAZE: 0.5098039215686274</w:t>
      </w:r>
    </w:p>
    <w:p>
      <w:r>
        <w:t>Recall AKAZE: 0.4642857142857143</w:t>
      </w:r>
    </w:p>
    <w:p>
      <w:r>
        <w:t>Accuracy AKAZE: 0.45</w:t>
      </w:r>
    </w:p>
    <w:p>
      <w:r>
        <w:t>F1-Score AKAZE: 0.485981308411215</w:t>
      </w:r>
    </w:p>
    <w:p>
      <w:r>
        <w:t>Best Method (Metrics): SIFT (SIFT memiliki Precision lebih tinggi (0.56))</w:t>
      </w:r>
    </w:p>
    <w:p/>
    <w:p>
      <w:r>
        <w:t>Folder: S397</w:t>
      </w:r>
    </w:p>
    <w:p>
      <w:r>
        <w:t>Train Image: S397-03-t10_02.ppm</w:t>
      </w:r>
    </w:p>
    <w:p>
      <w:r>
        <w:t>Val Image: S397-03-t10_01.ppm</w:t>
      </w:r>
    </w:p>
    <w:p>
      <w:r>
        <w:t>Precision SIFT: 0.5370370370370371</w:t>
      </w:r>
    </w:p>
    <w:p>
      <w:r>
        <w:t>Recall SIFT: 0.6170212765957447</w:t>
      </w:r>
    </w:p>
    <w:p>
      <w:r>
        <w:t>Accuracy SIFT: 0.57</w:t>
      </w:r>
    </w:p>
    <w:p>
      <w:r>
        <w:t>F1-Score SIFT: 0.5742574257425742</w:t>
      </w:r>
    </w:p>
    <w:p>
      <w:r>
        <w:t>Precision AKAZE: 0.4791666666666667</w:t>
      </w:r>
    </w:p>
    <w:p>
      <w:r>
        <w:t>Recall AKAZE: 0.4893617021276596</w:t>
      </w:r>
    </w:p>
    <w:p>
      <w:r>
        <w:t>Accuracy AKAZE: 0.51</w:t>
      </w:r>
    </w:p>
    <w:p>
      <w:r>
        <w:t>F1-Score AKAZE: 0.4842105263157895</w:t>
      </w:r>
    </w:p>
    <w:p>
      <w:r>
        <w:t>Best Method (Metrics): SIFT (SIFT memiliki Recall lebih tinggi (0.62))</w:t>
      </w:r>
    </w:p>
    <w:p/>
    <w:p>
      <w:r>
        <w:t>Folder: S404</w:t>
      </w:r>
    </w:p>
    <w:p>
      <w:r>
        <w:t>Train Image: S404-02-t10_01.ppm</w:t>
      </w:r>
    </w:p>
    <w:p>
      <w:r>
        <w:t>Val Image: S404-06-t10_01.ppm</w:t>
      </w:r>
    </w:p>
    <w:p>
      <w:r>
        <w:t>Precision SIFT: 0.425531914893617</w:t>
      </w:r>
    </w:p>
    <w:p>
      <w:r>
        <w:t>Recall SIFT: 0.5405405405405406</w:t>
      </w:r>
    </w:p>
    <w:p>
      <w:r>
        <w:t>Accuracy SIFT: 0.56</w:t>
      </w:r>
    </w:p>
    <w:p>
      <w:r>
        <w:t>F1-Score SIFT: 0.4761904761904762</w:t>
      </w:r>
    </w:p>
    <w:p>
      <w:r>
        <w:t>Precision AKAZE: 0.3518518518518519</w:t>
      </w:r>
    </w:p>
    <w:p>
      <w:r>
        <w:t>Recall AKAZE: 0.5135135135135135</w:t>
      </w:r>
    </w:p>
    <w:p>
      <w:r>
        <w:t>Accuracy AKAZE: 0.47</w:t>
      </w:r>
    </w:p>
    <w:p>
      <w:r>
        <w:t>F1-Score AKAZE: 0.4175824175824176</w:t>
      </w:r>
    </w:p>
    <w:p>
      <w:r>
        <w:t>Best Method (Metrics): SIFT (SIFT memiliki Accuracy lebih tinggi (0.56))</w:t>
      </w:r>
    </w:p>
    <w:p/>
    <w:p>
      <w:r>
        <w:t>Folder: S404</w:t>
      </w:r>
    </w:p>
    <w:p>
      <w:r>
        <w:t>Train Image: S404-02-t10_01.ppm</w:t>
      </w:r>
    </w:p>
    <w:p>
      <w:r>
        <w:t>Val Image: S404-07-t10_01.ppm</w:t>
      </w:r>
    </w:p>
    <w:p>
      <w:r>
        <w:t>Precision SIFT: 0.4418604651162791</w:t>
      </w:r>
    </w:p>
    <w:p>
      <w:r>
        <w:t>Recall SIFT: 0.3725490196078431</w:t>
      </w:r>
    </w:p>
    <w:p>
      <w:r>
        <w:t>Accuracy SIFT: 0.44</w:t>
      </w:r>
    </w:p>
    <w:p>
      <w:r>
        <w:t>F1-Score SIFT: 0.4042553191489361</w:t>
      </w:r>
    </w:p>
    <w:p>
      <w:r>
        <w:t>Precision AKAZE: 0.5116279069767442</w:t>
      </w:r>
    </w:p>
    <w:p>
      <w:r>
        <w:t>Recall AKAZE: 0.4313725490196079</w:t>
      </w:r>
    </w:p>
    <w:p>
      <w:r>
        <w:t>Accuracy AKAZE: 0.5</w:t>
      </w:r>
    </w:p>
    <w:p>
      <w:r>
        <w:t>F1-Score AKAZE: 0.4680851063829787</w:t>
      </w:r>
    </w:p>
    <w:p>
      <w:r>
        <w:t>Best Method (Metrics): AKAZE (AKAZE memiliki Precision lebih tinggi (0.51))</w:t>
      </w:r>
    </w:p>
    <w:p/>
    <w:p>
      <w:r>
        <w:t>Folder: S404</w:t>
      </w:r>
    </w:p>
    <w:p>
      <w:r>
        <w:t>Train Image: S404-02-t10_01.ppm</w:t>
      </w:r>
    </w:p>
    <w:p>
      <w:r>
        <w:t>Val Image: S404-11-t10_01.ppm</w:t>
      </w:r>
    </w:p>
    <w:p>
      <w:r>
        <w:t>Precision SIFT: 0.4905660377358491</w:t>
      </w:r>
    </w:p>
    <w:p>
      <w:r>
        <w:t>Recall SIFT: 0.5777777777777777</w:t>
      </w:r>
    </w:p>
    <w:p>
      <w:r>
        <w:t>Accuracy SIFT: 0.54</w:t>
      </w:r>
    </w:p>
    <w:p>
      <w:r>
        <w:t>F1-Score SIFT: 0.5306122448979592</w:t>
      </w:r>
    </w:p>
    <w:p>
      <w:r>
        <w:t>Precision AKAZE: 0.46</w:t>
      </w:r>
    </w:p>
    <w:p>
      <w:r>
        <w:t>Recall AKAZE: 0.5111111111111111</w:t>
      </w:r>
    </w:p>
    <w:p>
      <w:r>
        <w:t>Accuracy AKAZE: 0.51</w:t>
      </w:r>
    </w:p>
    <w:p>
      <w:r>
        <w:t>F1-Score AKAZE: 0.4842105263157895</w:t>
      </w:r>
    </w:p>
    <w:p>
      <w:r>
        <w:t>Best Method (Metrics): SIFT (SIFT memiliki Recall lebih tinggi (0.58))</w:t>
      </w:r>
    </w:p>
    <w:p/>
    <w:p>
      <w:r>
        <w:t>Folder: S404</w:t>
      </w:r>
    </w:p>
    <w:p>
      <w:r>
        <w:t>Train Image: S404-02-t10_01.ppm</w:t>
      </w:r>
    </w:p>
    <w:p>
      <w:r>
        <w:t>Val Image: S404-04-t10_01.ppm</w:t>
      </w:r>
    </w:p>
    <w:p>
      <w:r>
        <w:t>Precision SIFT: 0.5098039215686274</w:t>
      </w:r>
    </w:p>
    <w:p>
      <w:r>
        <w:t>Recall SIFT: 0.52</w:t>
      </w:r>
    </w:p>
    <w:p>
      <w:r>
        <w:t>Accuracy SIFT: 0.51</w:t>
      </w:r>
    </w:p>
    <w:p>
      <w:r>
        <w:t>F1-Score SIFT: 0.5148514851485149</w:t>
      </w:r>
    </w:p>
    <w:p>
      <w:r>
        <w:t>Precision AKAZE: 0.4528301886792453</w:t>
      </w:r>
    </w:p>
    <w:p>
      <w:r>
        <w:t>Recall AKAZE: 0.48</w:t>
      </w:r>
    </w:p>
    <w:p>
      <w:r>
        <w:t>Accuracy AKAZE: 0.45</w:t>
      </w:r>
    </w:p>
    <w:p>
      <w:r>
        <w:t>F1-Score AKAZE: 0.4660194174757282</w:t>
      </w:r>
    </w:p>
    <w:p>
      <w:r>
        <w:t>Best Method (Metrics): SIFT (SIFT memiliki Recall lebih tinggi (0.52))</w:t>
      </w:r>
    </w:p>
    <w:p/>
    <w:p>
      <w:r>
        <w:t>Folder: S404</w:t>
      </w:r>
    </w:p>
    <w:p>
      <w:r>
        <w:t>Train Image: S404-02-t10_01.ppm</w:t>
      </w:r>
    </w:p>
    <w:p>
      <w:r>
        <w:t>Val Image: S404-13-t10_01.ppm</w:t>
      </w:r>
    </w:p>
    <w:p>
      <w:r>
        <w:t>Precision SIFT: 0.5576923076923077</w:t>
      </w:r>
    </w:p>
    <w:p>
      <w:r>
        <w:t>Recall SIFT: 0.6444444444444445</w:t>
      </w:r>
    </w:p>
    <w:p>
      <w:r>
        <w:t>Accuracy SIFT: 0.61</w:t>
      </w:r>
    </w:p>
    <w:p>
      <w:r>
        <w:t>F1-Score SIFT: 0.5979381443298969</w:t>
      </w:r>
    </w:p>
    <w:p>
      <w:r>
        <w:t>Precision AKAZE: 0.4909090909090909</w:t>
      </w:r>
    </w:p>
    <w:p>
      <w:r>
        <w:t>Recall AKAZE: 0.6</w:t>
      </w:r>
    </w:p>
    <w:p>
      <w:r>
        <w:t>Accuracy AKAZE: 0.54</w:t>
      </w:r>
    </w:p>
    <w:p>
      <w:r>
        <w:t>F1-Score AKAZE: 0.54</w:t>
      </w:r>
    </w:p>
    <w:p>
      <w:r>
        <w:t>Best Method (Metrics): SIFT (SIFT memiliki Recall lebih tinggi (0.64))</w:t>
      </w:r>
    </w:p>
    <w:p/>
    <w:p>
      <w:r>
        <w:t>Folder: S404</w:t>
      </w:r>
    </w:p>
    <w:p>
      <w:r>
        <w:t>Train Image: S404-02-t10_01.ppm</w:t>
      </w:r>
    </w:p>
    <w:p>
      <w:r>
        <w:t>Val Image: S404-10-t10_01.ppm</w:t>
      </w:r>
    </w:p>
    <w:p>
      <w:r>
        <w:t>Precision SIFT: 0.4905660377358491</w:t>
      </w:r>
    </w:p>
    <w:p>
      <w:r>
        <w:t>Recall SIFT: 0.5531914893617021</w:t>
      </w:r>
    </w:p>
    <w:p>
      <w:r>
        <w:t>Accuracy SIFT: 0.52</w:t>
      </w:r>
    </w:p>
    <w:p>
      <w:r>
        <w:t>F1-Score SIFT: 0.52</w:t>
      </w:r>
    </w:p>
    <w:p>
      <w:r>
        <w:t>Precision AKAZE: 0.4727272727272727</w:t>
      </w:r>
    </w:p>
    <w:p>
      <w:r>
        <w:t>Recall AKAZE: 0.5531914893617021</w:t>
      </w:r>
    </w:p>
    <w:p>
      <w:r>
        <w:t>Accuracy AKAZE: 0.5</w:t>
      </w:r>
    </w:p>
    <w:p>
      <w:r>
        <w:t>F1-Score AKAZE: 0.5098039215686274</w:t>
      </w:r>
    </w:p>
    <w:p>
      <w:r>
        <w:t>Best Method (Metrics): SIFT (SIFT memiliki Recall lebih tinggi (0.55))</w:t>
      </w:r>
    </w:p>
    <w:p/>
    <w:p>
      <w:r>
        <w:t>Folder: S404</w:t>
      </w:r>
    </w:p>
    <w:p>
      <w:r>
        <w:t>Train Image: S404-02-t10_01.ppm</w:t>
      </w:r>
    </w:p>
    <w:p>
      <w:r>
        <w:t>Val Image: S404-08-t10_01.ppm</w:t>
      </w:r>
    </w:p>
    <w:p>
      <w:r>
        <w:t>Precision SIFT: 0.42</w:t>
      </w:r>
    </w:p>
    <w:p>
      <w:r>
        <w:t>Recall SIFT: 0.4285714285714285</w:t>
      </w:r>
    </w:p>
    <w:p>
      <w:r>
        <w:t>Accuracy SIFT: 0.43</w:t>
      </w:r>
    </w:p>
    <w:p>
      <w:r>
        <w:t>F1-Score SIFT: 0.4242424242424243</w:t>
      </w:r>
    </w:p>
    <w:p>
      <w:r>
        <w:t>Precision AKAZE: 0.509090909090909</w:t>
      </w:r>
    </w:p>
    <w:p>
      <w:r>
        <w:t>Recall AKAZE: 0.5714285714285714</w:t>
      </w:r>
    </w:p>
    <w:p>
      <w:r>
        <w:t>Accuracy AKAZE: 0.52</w:t>
      </w:r>
    </w:p>
    <w:p>
      <w:r>
        <w:t>F1-Score AKAZE: 0.5384615384615384</w:t>
      </w:r>
    </w:p>
    <w:p>
      <w:r>
        <w:t>Best Method (Metrics): AKAZE (AKAZE memiliki Recall lebih tinggi (0.57))</w:t>
      </w:r>
    </w:p>
    <w:p/>
    <w:p>
      <w:r>
        <w:t>Folder: S404</w:t>
      </w:r>
    </w:p>
    <w:p>
      <w:r>
        <w:t>Train Image: S404-09-t10_01.ppm</w:t>
      </w:r>
    </w:p>
    <w:p>
      <w:r>
        <w:t>Val Image: S404-06-t10_01.ppm</w:t>
      </w:r>
    </w:p>
    <w:p>
      <w:r>
        <w:t>Precision SIFT: 0.62</w:t>
      </w:r>
    </w:p>
    <w:p>
      <w:r>
        <w:t>Recall SIFT: 0.5740740740740741</w:t>
      </w:r>
    </w:p>
    <w:p>
      <w:r>
        <w:t>Accuracy SIFT: 0.58</w:t>
      </w:r>
    </w:p>
    <w:p>
      <w:r>
        <w:t>F1-Score SIFT: 0.5961538461538461</w:t>
      </w:r>
    </w:p>
    <w:p>
      <w:r>
        <w:t>Precision AKAZE: 0.5813953488372093</w:t>
      </w:r>
    </w:p>
    <w:p>
      <w:r>
        <w:t>Recall AKAZE: 0.462962962962963</w:t>
      </w:r>
    </w:p>
    <w:p>
      <w:r>
        <w:t>Accuracy AKAZE: 0.53</w:t>
      </w:r>
    </w:p>
    <w:p>
      <w:r>
        <w:t>F1-Score AKAZE: 0.5154639175257731</w:t>
      </w:r>
    </w:p>
    <w:p>
      <w:r>
        <w:t>Best Method (Metrics): SIFT (SIFT memiliki Precision lebih tinggi (0.62))</w:t>
      </w:r>
    </w:p>
    <w:p/>
    <w:p>
      <w:r>
        <w:t>Folder: S404</w:t>
      </w:r>
    </w:p>
    <w:p>
      <w:r>
        <w:t>Train Image: S404-09-t10_01.ppm</w:t>
      </w:r>
    </w:p>
    <w:p>
      <w:r>
        <w:t>Val Image: S404-07-t10_01.ppm</w:t>
      </w:r>
    </w:p>
    <w:p>
      <w:r>
        <w:t>Precision SIFT: 0.6521739130434783</w:t>
      </w:r>
    </w:p>
    <w:p>
      <w:r>
        <w:t>Recall SIFT: 0.4615384615384616</w:t>
      </w:r>
    </w:p>
    <w:p>
      <w:r>
        <w:t>Accuracy SIFT: 0.49</w:t>
      </w:r>
    </w:p>
    <w:p>
      <w:r>
        <w:t>F1-Score SIFT: 0.5405405405405406</w:t>
      </w:r>
    </w:p>
    <w:p>
      <w:r>
        <w:t>Precision AKAZE: 0.6842105263157895</w:t>
      </w:r>
    </w:p>
    <w:p>
      <w:r>
        <w:t>Recall AKAZE: 0.6</w:t>
      </w:r>
    </w:p>
    <w:p>
      <w:r>
        <w:t>Accuracy AKAZE: 0.56</w:t>
      </w:r>
    </w:p>
    <w:p>
      <w:r>
        <w:t>F1-Score AKAZE: 0.639344262295082</w:t>
      </w:r>
    </w:p>
    <w:p>
      <w:r>
        <w:t>Best Method (Metrics): AKAZE (AKAZE memiliki Precision lebih tinggi (0.68))</w:t>
      </w:r>
    </w:p>
    <w:p/>
    <w:p>
      <w:r>
        <w:t>Folder: S404</w:t>
      </w:r>
    </w:p>
    <w:p>
      <w:r>
        <w:t>Train Image: S404-09-t10_01.ppm</w:t>
      </w:r>
    </w:p>
    <w:p>
      <w:r>
        <w:t>Val Image: S404-11-t10_01.ppm</w:t>
      </w:r>
    </w:p>
    <w:p>
      <w:r>
        <w:t>Precision SIFT: 0.5102040816326531</w:t>
      </w:r>
    </w:p>
    <w:p>
      <w:r>
        <w:t>Recall SIFT: 0.4464285714285715</w:t>
      </w:r>
    </w:p>
    <w:p>
      <w:r>
        <w:t>Accuracy SIFT: 0.45</w:t>
      </w:r>
    </w:p>
    <w:p>
      <w:r>
        <w:t>F1-Score SIFT: 0.4761904761904762</w:t>
      </w:r>
    </w:p>
    <w:p>
      <w:r>
        <w:t>Precision AKAZE: 0.6136363636363636</w:t>
      </w:r>
    </w:p>
    <w:p>
      <w:r>
        <w:t>Recall AKAZE: 0.4821428571428572</w:t>
      </w:r>
    </w:p>
    <w:p>
      <w:r>
        <w:t>Accuracy AKAZE: 0.54</w:t>
      </w:r>
    </w:p>
    <w:p>
      <w:r>
        <w:t>F1-Score AKAZE: 0.54</w:t>
      </w:r>
    </w:p>
    <w:p>
      <w:r>
        <w:t>Best Method (Metrics): AKAZE (AKAZE memiliki Precision lebih tinggi (0.61))</w:t>
      </w:r>
    </w:p>
    <w:p/>
    <w:p>
      <w:r>
        <w:t>Folder: S404</w:t>
      </w:r>
    </w:p>
    <w:p>
      <w:r>
        <w:t>Train Image: S404-09-t10_01.ppm</w:t>
      </w:r>
    </w:p>
    <w:p>
      <w:r>
        <w:t>Val Image: S404-04-t10_01.ppm</w:t>
      </w:r>
    </w:p>
    <w:p>
      <w:r>
        <w:t>Precision SIFT: 0.4615384615384616</w:t>
      </w:r>
    </w:p>
    <w:p>
      <w:r>
        <w:t>Recall SIFT: 0.5454545454545454</w:t>
      </w:r>
    </w:p>
    <w:p>
      <w:r>
        <w:t>Accuracy SIFT: 0.52</w:t>
      </w:r>
    </w:p>
    <w:p>
      <w:r>
        <w:t>F1-Score SIFT: 0.5</w:t>
      </w:r>
    </w:p>
    <w:p>
      <w:r>
        <w:t>Precision AKAZE: 0.4468085106382979</w:t>
      </w:r>
    </w:p>
    <w:p>
      <w:r>
        <w:t>Recall AKAZE: 0.4772727272727273</w:t>
      </w:r>
    </w:p>
    <w:p>
      <w:r>
        <w:t>Accuracy AKAZE: 0.51</w:t>
      </w:r>
    </w:p>
    <w:p>
      <w:r>
        <w:t>F1-Score AKAZE: 0.4615384615384616</w:t>
      </w:r>
    </w:p>
    <w:p>
      <w:r>
        <w:t>Best Method (Metrics): SIFT (SIFT memiliki Recall lebih tinggi (0.55))</w:t>
      </w:r>
    </w:p>
    <w:p/>
    <w:p>
      <w:r>
        <w:t>Folder: S404</w:t>
      </w:r>
    </w:p>
    <w:p>
      <w:r>
        <w:t>Train Image: S404-09-t10_01.ppm</w:t>
      </w:r>
    </w:p>
    <w:p>
      <w:r>
        <w:t>Val Image: S404-13-t10_01.ppm</w:t>
      </w:r>
    </w:p>
    <w:p>
      <w:r>
        <w:t>Precision SIFT: 0.5471698113207547</w:t>
      </w:r>
    </w:p>
    <w:p>
      <w:r>
        <w:t>Recall SIFT: 0.5686274509803921</w:t>
      </w:r>
    </w:p>
    <w:p>
      <w:r>
        <w:t>Accuracy SIFT: 0.54</w:t>
      </w:r>
    </w:p>
    <w:p>
      <w:r>
        <w:t>F1-Score SIFT: 0.5576923076923077</w:t>
      </w:r>
    </w:p>
    <w:p>
      <w:r>
        <w:t>Precision AKAZE: 0.5813953488372093</w:t>
      </w:r>
    </w:p>
    <w:p>
      <w:r>
        <w:t>Recall AKAZE: 0.4901960784313725</w:t>
      </w:r>
    </w:p>
    <w:p>
      <w:r>
        <w:t>Accuracy AKAZE: 0.56</w:t>
      </w:r>
    </w:p>
    <w:p>
      <w:r>
        <w:t>F1-Score AKAZE: 0.5319148936170213</w:t>
      </w:r>
    </w:p>
    <w:p>
      <w:r>
        <w:t>Best Method (Metrics): AKAZE (AKAZE memiliki Precision lebih tinggi (0.58))</w:t>
      </w:r>
    </w:p>
    <w:p/>
    <w:p>
      <w:r>
        <w:t>Folder: S404</w:t>
      </w:r>
    </w:p>
    <w:p>
      <w:r>
        <w:t>Train Image: S404-09-t10_01.ppm</w:t>
      </w:r>
    </w:p>
    <w:p>
      <w:r>
        <w:t>Val Image: S404-10-t10_01.ppm</w:t>
      </w:r>
    </w:p>
    <w:p>
      <w:r>
        <w:t>Precision SIFT: 0.4915254237288136</w:t>
      </w:r>
    </w:p>
    <w:p>
      <w:r>
        <w:t>Recall SIFT: 0.5272727272727272</w:t>
      </w:r>
    </w:p>
    <w:p>
      <w:r>
        <w:t>Accuracy SIFT: 0.44</w:t>
      </w:r>
    </w:p>
    <w:p>
      <w:r>
        <w:t>F1-Score SIFT: 0.5087719298245614</w:t>
      </w:r>
    </w:p>
    <w:p>
      <w:r>
        <w:t>Precision AKAZE: 0.5849056603773585</w:t>
      </w:r>
    </w:p>
    <w:p>
      <w:r>
        <w:t>Recall AKAZE: 0.5636363636363636</w:t>
      </w:r>
    </w:p>
    <w:p>
      <w:r>
        <w:t>Accuracy AKAZE: 0.54</w:t>
      </w:r>
    </w:p>
    <w:p>
      <w:r>
        <w:t>F1-Score AKAZE: 0.5740740740740741</w:t>
      </w:r>
    </w:p>
    <w:p>
      <w:r>
        <w:t>Best Method (Metrics): AKAZE (AKAZE memiliki Precision lebih tinggi (0.58))</w:t>
      </w:r>
    </w:p>
    <w:p/>
    <w:p>
      <w:r>
        <w:t>Folder: S404</w:t>
      </w:r>
    </w:p>
    <w:p>
      <w:r>
        <w:t>Train Image: S404-09-t10_01.ppm</w:t>
      </w:r>
    </w:p>
    <w:p>
      <w:r>
        <w:t>Val Image: S404-08-t10_01.ppm</w:t>
      </w:r>
    </w:p>
    <w:p>
      <w:r>
        <w:t>Precision SIFT: 0.5714285714285714</w:t>
      </w:r>
    </w:p>
    <w:p>
      <w:r>
        <w:t>Recall SIFT: 0.48</w:t>
      </w:r>
    </w:p>
    <w:p>
      <w:r>
        <w:t>Accuracy SIFT: 0.56</w:t>
      </w:r>
    </w:p>
    <w:p>
      <w:r>
        <w:t>F1-Score SIFT: 0.5217391304347826</w:t>
      </w:r>
    </w:p>
    <w:p>
      <w:r>
        <w:t>Precision AKAZE: 0.5</w:t>
      </w:r>
    </w:p>
    <w:p>
      <w:r>
        <w:t>Recall AKAZE: 0.5</w:t>
      </w:r>
    </w:p>
    <w:p>
      <w:r>
        <w:t>Accuracy AKAZE: 0.5</w:t>
      </w:r>
    </w:p>
    <w:p>
      <w:r>
        <w:t>F1-Score AKAZE: 0.5</w:t>
      </w:r>
    </w:p>
    <w:p>
      <w:r>
        <w:t>Best Method (Metrics): SIFT (SIFT memiliki Precision lebih tinggi (0.57))</w:t>
      </w:r>
    </w:p>
    <w:p/>
    <w:p>
      <w:r>
        <w:t>Folder: S404</w:t>
      </w:r>
    </w:p>
    <w:p>
      <w:r>
        <w:t>Train Image: S404-05-t10_01.ppm</w:t>
      </w:r>
    </w:p>
    <w:p>
      <w:r>
        <w:t>Val Image: S404-06-t10_01.ppm</w:t>
      </w:r>
    </w:p>
    <w:p>
      <w:r>
        <w:t>Precision SIFT: 0.4883720930232558</w:t>
      </w:r>
    </w:p>
    <w:p>
      <w:r>
        <w:t>Recall SIFT: 0.4117647058823529</w:t>
      </w:r>
    </w:p>
    <w:p>
      <w:r>
        <w:t>Accuracy SIFT: 0.48</w:t>
      </w:r>
    </w:p>
    <w:p>
      <w:r>
        <w:t>F1-Score SIFT: 0.4468085106382979</w:t>
      </w:r>
    </w:p>
    <w:p>
      <w:r>
        <w:t>Precision AKAZE: 0.5294117647058824</w:t>
      </w:r>
    </w:p>
    <w:p>
      <w:r>
        <w:t>Recall AKAZE: 0.5294117647058824</w:t>
      </w:r>
    </w:p>
    <w:p>
      <w:r>
        <w:t>Accuracy AKAZE: 0.52</w:t>
      </w:r>
    </w:p>
    <w:p>
      <w:r>
        <w:t>F1-Score AKAZE: 0.5294117647058824</w:t>
      </w:r>
    </w:p>
    <w:p>
      <w:r>
        <w:t>Best Method (Metrics): AKAZE (AKAZE memiliki F1-Score lebih tinggi (0.53))</w:t>
      </w:r>
    </w:p>
    <w:p/>
    <w:p>
      <w:r>
        <w:t>Folder: S404</w:t>
      </w:r>
    </w:p>
    <w:p>
      <w:r>
        <w:t>Train Image: S404-05-t10_01.ppm</w:t>
      </w:r>
    </w:p>
    <w:p>
      <w:r>
        <w:t>Val Image: S404-07-t10_01.ppm</w:t>
      </w:r>
    </w:p>
    <w:p>
      <w:r>
        <w:t>Precision SIFT: 0.4772727272727273</w:t>
      </w:r>
    </w:p>
    <w:p>
      <w:r>
        <w:t>Recall SIFT: 0.4565217391304348</w:t>
      </w:r>
    </w:p>
    <w:p>
      <w:r>
        <w:t>Accuracy SIFT: 0.52</w:t>
      </w:r>
    </w:p>
    <w:p>
      <w:r>
        <w:t>F1-Score SIFT: 0.4666666666666667</w:t>
      </w:r>
    </w:p>
    <w:p>
      <w:r>
        <w:t>Precision AKAZE: 0.4035087719298245</w:t>
      </w:r>
    </w:p>
    <w:p>
      <w:r>
        <w:t>Recall AKAZE: 0.5</w:t>
      </w:r>
    </w:p>
    <w:p>
      <w:r>
        <w:t>Accuracy AKAZE: 0.43</w:t>
      </w:r>
    </w:p>
    <w:p>
      <w:r>
        <w:t>F1-Score AKAZE: 0.4466019417475728</w:t>
      </w:r>
    </w:p>
    <w:p>
      <w:r>
        <w:t>Best Method (Metrics): SIFT (SIFT memiliki Accuracy lebih tinggi (0.52))</w:t>
      </w:r>
    </w:p>
    <w:p/>
    <w:p>
      <w:r>
        <w:t>Folder: S404</w:t>
      </w:r>
    </w:p>
    <w:p>
      <w:r>
        <w:t>Train Image: S404-05-t10_01.ppm</w:t>
      </w:r>
    </w:p>
    <w:p>
      <w:r>
        <w:t>Val Image: S404-11-t10_01.ppm</w:t>
      </w:r>
    </w:p>
    <w:p>
      <w:r>
        <w:t>Precision SIFT: 0.4259259259259259</w:t>
      </w:r>
    </w:p>
    <w:p>
      <w:r>
        <w:t>Recall SIFT: 0.5</w:t>
      </w:r>
    </w:p>
    <w:p>
      <w:r>
        <w:t>Accuracy SIFT: 0.46</w:t>
      </w:r>
    </w:p>
    <w:p>
      <w:r>
        <w:t>F1-Score SIFT: 0.46</w:t>
      </w:r>
    </w:p>
    <w:p>
      <w:r>
        <w:t>Precision AKAZE: 0.5102040816326531</w:t>
      </w:r>
    </w:p>
    <w:p>
      <w:r>
        <w:t>Recall AKAZE: 0.5434782608695652</w:t>
      </w:r>
    </w:p>
    <w:p>
      <w:r>
        <w:t>Accuracy AKAZE: 0.55</w:t>
      </w:r>
    </w:p>
    <w:p>
      <w:r>
        <w:t>F1-Score AKAZE: 0.5263157894736842</w:t>
      </w:r>
    </w:p>
    <w:p>
      <w:r>
        <w:t>Best Method (Metrics): AKAZE (AKAZE memiliki Accuracy lebih tinggi (0.55))</w:t>
      </w:r>
    </w:p>
    <w:p/>
    <w:p>
      <w:r>
        <w:t>Folder: S404</w:t>
      </w:r>
    </w:p>
    <w:p>
      <w:r>
        <w:t>Train Image: S404-05-t10_01.ppm</w:t>
      </w:r>
    </w:p>
    <w:p>
      <w:r>
        <w:t>Val Image: S404-04-t10_01.ppm</w:t>
      </w:r>
    </w:p>
    <w:p>
      <w:r>
        <w:t>Precision SIFT: 0.4528301886792453</w:t>
      </w:r>
    </w:p>
    <w:p>
      <w:r>
        <w:t>Recall SIFT: 0.4705882352941176</w:t>
      </w:r>
    </w:p>
    <w:p>
      <w:r>
        <w:t>Accuracy SIFT: 0.44</w:t>
      </w:r>
    </w:p>
    <w:p>
      <w:r>
        <w:t>F1-Score SIFT: 0.4615384615384616</w:t>
      </w:r>
    </w:p>
    <w:p>
      <w:r>
        <w:t>Precision AKAZE: 0.4897959183673469</w:t>
      </w:r>
    </w:p>
    <w:p>
      <w:r>
        <w:t>Recall AKAZE: 0.4705882352941176</w:t>
      </w:r>
    </w:p>
    <w:p>
      <w:r>
        <w:t>Accuracy AKAZE: 0.48</w:t>
      </w:r>
    </w:p>
    <w:p>
      <w:r>
        <w:t>F1-Score AKAZE: 0.48</w:t>
      </w:r>
    </w:p>
    <w:p>
      <w:r>
        <w:t>Best Method (Metrics): AKAZE (AKAZE memiliki Precision lebih tinggi (0.49))</w:t>
      </w:r>
    </w:p>
    <w:p/>
    <w:p>
      <w:r>
        <w:t>Folder: S404</w:t>
      </w:r>
    </w:p>
    <w:p>
      <w:r>
        <w:t>Train Image: S404-05-t10_01.ppm</w:t>
      </w:r>
    </w:p>
    <w:p>
      <w:r>
        <w:t>Val Image: S404-13-t10_01.ppm</w:t>
      </w:r>
    </w:p>
    <w:p>
      <w:r>
        <w:t>Precision SIFT: 0.5471698113207547</w:t>
      </w:r>
    </w:p>
    <w:p>
      <w:r>
        <w:t>Recall SIFT: 0.58</w:t>
      </w:r>
    </w:p>
    <w:p>
      <w:r>
        <w:t>Accuracy SIFT: 0.55</w:t>
      </w:r>
    </w:p>
    <w:p>
      <w:r>
        <w:t>F1-Score SIFT: 0.5631067961165048</w:t>
      </w:r>
    </w:p>
    <w:p>
      <w:r>
        <w:t>Precision AKAZE: 0.5686274509803921</w:t>
      </w:r>
    </w:p>
    <w:p>
      <w:r>
        <w:t>Recall AKAZE: 0.58</w:t>
      </w:r>
    </w:p>
    <w:p>
      <w:r>
        <w:t>Accuracy AKAZE: 0.57</w:t>
      </w:r>
    </w:p>
    <w:p>
      <w:r>
        <w:t>F1-Score AKAZE: 0.5742574257425742</w:t>
      </w:r>
    </w:p>
    <w:p>
      <w:r>
        <w:t>Best Method (Metrics): SIFT (SIFT memiliki Recall lebih tinggi (0.58))</w:t>
      </w:r>
    </w:p>
    <w:p/>
    <w:p>
      <w:r>
        <w:t>Folder: S404</w:t>
      </w:r>
    </w:p>
    <w:p>
      <w:r>
        <w:t>Train Image: S404-05-t10_01.ppm</w:t>
      </w:r>
    </w:p>
    <w:p>
      <w:r>
        <w:t>Val Image: S404-10-t10_01.ppm</w:t>
      </w:r>
    </w:p>
    <w:p>
      <w:r>
        <w:t>Precision SIFT: 0.46</w:t>
      </w:r>
    </w:p>
    <w:p>
      <w:r>
        <w:t>Recall SIFT: 0.4423076923076923</w:t>
      </w:r>
    </w:p>
    <w:p>
      <w:r>
        <w:t>Accuracy SIFT: 0.44</w:t>
      </w:r>
    </w:p>
    <w:p>
      <w:r>
        <w:t>F1-Score SIFT: 0.4509803921568628</w:t>
      </w:r>
    </w:p>
    <w:p>
      <w:r>
        <w:t>Precision AKAZE: 0.4693877551020408</w:t>
      </w:r>
    </w:p>
    <w:p>
      <w:r>
        <w:t>Recall AKAZE: 0.4423076923076923</w:t>
      </w:r>
    </w:p>
    <w:p>
      <w:r>
        <w:t>Accuracy AKAZE: 0.45</w:t>
      </w:r>
    </w:p>
    <w:p>
      <w:r>
        <w:t>F1-Score AKAZE: 0.4554455445544555</w:t>
      </w:r>
    </w:p>
    <w:p>
      <w:r>
        <w:t>Best Method (Metrics): AKAZE (AKAZE memiliki Precision lebih tinggi (0.47))</w:t>
      </w:r>
    </w:p>
    <w:p/>
    <w:p>
      <w:r>
        <w:t>Folder: S404</w:t>
      </w:r>
    </w:p>
    <w:p>
      <w:r>
        <w:t>Train Image: S404-05-t10_01.ppm</w:t>
      </w:r>
    </w:p>
    <w:p>
      <w:r>
        <w:t>Val Image: S404-08-t10_01.ppm</w:t>
      </w:r>
    </w:p>
    <w:p>
      <w:r>
        <w:t>Precision SIFT: 0.4901960784313725</w:t>
      </w:r>
    </w:p>
    <w:p>
      <w:r>
        <w:t>Recall SIFT: 0.5319148936170213</w:t>
      </w:r>
    </w:p>
    <w:p>
      <w:r>
        <w:t>Accuracy SIFT: 0.52</w:t>
      </w:r>
    </w:p>
    <w:p>
      <w:r>
        <w:t>F1-Score SIFT: 0.5102040816326531</w:t>
      </w:r>
    </w:p>
    <w:p>
      <w:r>
        <w:t>Precision AKAZE: 0.4150943396226415</w:t>
      </w:r>
    </w:p>
    <w:p>
      <w:r>
        <w:t>Recall AKAZE: 0.4680851063829787</w:t>
      </w:r>
    </w:p>
    <w:p>
      <w:r>
        <w:t>Accuracy AKAZE: 0.44</w:t>
      </w:r>
    </w:p>
    <w:p>
      <w:r>
        <w:t>F1-Score AKAZE: 0.44</w:t>
      </w:r>
    </w:p>
    <w:p>
      <w:r>
        <w:t>Best Method (Metrics): SIFT (SIFT memiliki Recall lebih tinggi (0.53))</w:t>
      </w:r>
    </w:p>
    <w:p/>
    <w:p>
      <w:r>
        <w:t>Folder: S404</w:t>
      </w:r>
    </w:p>
    <w:p>
      <w:r>
        <w:t>Train Image: S404-01-t10_01.ppm</w:t>
      </w:r>
    </w:p>
    <w:p>
      <w:r>
        <w:t>Val Image: S404-06-t10_01.ppm</w:t>
      </w:r>
    </w:p>
    <w:p>
      <w:r>
        <w:t>Precision SIFT: 0.5769230769230769</w:t>
      </w:r>
    </w:p>
    <w:p>
      <w:r>
        <w:t>Recall SIFT: 0.6122448979591837</w:t>
      </w:r>
    </w:p>
    <w:p>
      <w:r>
        <w:t>Accuracy SIFT: 0.59</w:t>
      </w:r>
    </w:p>
    <w:p>
      <w:r>
        <w:t>F1-Score SIFT: 0.594059405940594</w:t>
      </w:r>
    </w:p>
    <w:p>
      <w:r>
        <w:t>Precision AKAZE: 0.509090909090909</w:t>
      </w:r>
    </w:p>
    <w:p>
      <w:r>
        <w:t>Recall AKAZE: 0.5714285714285714</w:t>
      </w:r>
    </w:p>
    <w:p>
      <w:r>
        <w:t>Accuracy AKAZE: 0.52</w:t>
      </w:r>
    </w:p>
    <w:p>
      <w:r>
        <w:t>F1-Score AKAZE: 0.5384615384615384</w:t>
      </w:r>
    </w:p>
    <w:p>
      <w:r>
        <w:t>Best Method (Metrics): SIFT (SIFT memiliki Recall lebih tinggi (0.61))</w:t>
      </w:r>
    </w:p>
    <w:p/>
    <w:p>
      <w:r>
        <w:t>Folder: S404</w:t>
      </w:r>
    </w:p>
    <w:p>
      <w:r>
        <w:t>Train Image: S404-01-t10_01.ppm</w:t>
      </w:r>
    </w:p>
    <w:p>
      <w:r>
        <w:t>Val Image: S404-07-t10_01.ppm</w:t>
      </w:r>
    </w:p>
    <w:p>
      <w:r>
        <w:t>Precision SIFT: 0.4782608695652174</w:t>
      </w:r>
    </w:p>
    <w:p>
      <w:r>
        <w:t>Recall SIFT: 0.4782608695652174</w:t>
      </w:r>
    </w:p>
    <w:p>
      <w:r>
        <w:t>Accuracy SIFT: 0.52</w:t>
      </w:r>
    </w:p>
    <w:p>
      <w:r>
        <w:t>F1-Score SIFT: 0.4782608695652174</w:t>
      </w:r>
    </w:p>
    <w:p>
      <w:r>
        <w:t>Precision AKAZE: 0.391304347826087</w:t>
      </w:r>
    </w:p>
    <w:p>
      <w:r>
        <w:t>Recall AKAZE: 0.391304347826087</w:t>
      </w:r>
    </w:p>
    <w:p>
      <w:r>
        <w:t>Accuracy AKAZE: 0.44</w:t>
      </w:r>
    </w:p>
    <w:p>
      <w:r>
        <w:t>F1-Score AKAZE: 0.391304347826087</w:t>
      </w:r>
    </w:p>
    <w:p>
      <w:r>
        <w:t>Best Method (Metrics): SIFT (SIFT memiliki Accuracy lebih tinggi (0.52))</w:t>
      </w:r>
    </w:p>
    <w:p/>
    <w:p>
      <w:r>
        <w:t>Folder: S404</w:t>
      </w:r>
    </w:p>
    <w:p>
      <w:r>
        <w:t>Train Image: S404-01-t10_01.ppm</w:t>
      </w:r>
    </w:p>
    <w:p>
      <w:r>
        <w:t>Val Image: S404-11-t10_01.ppm</w:t>
      </w:r>
    </w:p>
    <w:p>
      <w:r>
        <w:t>Precision SIFT: 0.525</w:t>
      </w:r>
    </w:p>
    <w:p>
      <w:r>
        <w:t>Recall SIFT: 0.3962264150943396</w:t>
      </w:r>
    </w:p>
    <w:p>
      <w:r>
        <w:t>Accuracy SIFT: 0.49</w:t>
      </w:r>
    </w:p>
    <w:p>
      <w:r>
        <w:t>F1-Score SIFT: 0.4516129032258064</w:t>
      </w:r>
    </w:p>
    <w:p>
      <w:r>
        <w:t>Precision AKAZE: 0.5625</w:t>
      </w:r>
    </w:p>
    <w:p>
      <w:r>
        <w:t>Recall AKAZE: 0.5094339622641509</w:t>
      </w:r>
    </w:p>
    <w:p>
      <w:r>
        <w:t>Accuracy AKAZE: 0.53</w:t>
      </w:r>
    </w:p>
    <w:p>
      <w:r>
        <w:t>F1-Score AKAZE: 0.5346534653465347</w:t>
      </w:r>
    </w:p>
    <w:p>
      <w:r>
        <w:t>Best Method (Metrics): AKAZE (AKAZE memiliki Precision lebih tinggi (0.56))</w:t>
      </w:r>
    </w:p>
    <w:p/>
    <w:p>
      <w:r>
        <w:t>Folder: S404</w:t>
      </w:r>
    </w:p>
    <w:p>
      <w:r>
        <w:t>Train Image: S404-01-t10_01.ppm</w:t>
      </w:r>
    </w:p>
    <w:p>
      <w:r>
        <w:t>Val Image: S404-04-t10_01.ppm</w:t>
      </w:r>
    </w:p>
    <w:p>
      <w:r>
        <w:t>Precision SIFT: 0.5714285714285714</w:t>
      </w:r>
    </w:p>
    <w:p>
      <w:r>
        <w:t>Recall SIFT: 0.56</w:t>
      </w:r>
    </w:p>
    <w:p>
      <w:r>
        <w:t>Accuracy SIFT: 0.57</w:t>
      </w:r>
    </w:p>
    <w:p>
      <w:r>
        <w:t>F1-Score SIFT: 0.5656565656565656</w:t>
      </w:r>
    </w:p>
    <w:p>
      <w:r>
        <w:t>Precision AKAZE: 0.4693877551020408</w:t>
      </w:r>
    </w:p>
    <w:p>
      <w:r>
        <w:t>Recall AKAZE: 0.46</w:t>
      </w:r>
    </w:p>
    <w:p>
      <w:r>
        <w:t>Accuracy AKAZE: 0.47</w:t>
      </w:r>
    </w:p>
    <w:p>
      <w:r>
        <w:t>F1-Score AKAZE: 0.4646464646464646</w:t>
      </w:r>
    </w:p>
    <w:p>
      <w:r>
        <w:t>Best Method (Metrics): SIFT (SIFT memiliki Precision lebih tinggi (0.57))</w:t>
      </w:r>
    </w:p>
    <w:p/>
    <w:p>
      <w:r>
        <w:t>Folder: S404</w:t>
      </w:r>
    </w:p>
    <w:p>
      <w:r>
        <w:t>Train Image: S404-01-t10_01.ppm</w:t>
      </w:r>
    </w:p>
    <w:p>
      <w:r>
        <w:t>Val Image: S404-13-t10_01.ppm</w:t>
      </w:r>
    </w:p>
    <w:p>
      <w:r>
        <w:t>Precision SIFT: 0.46</w:t>
      </w:r>
    </w:p>
    <w:p>
      <w:r>
        <w:t>Recall SIFT: 0.4509803921568628</w:t>
      </w:r>
    </w:p>
    <w:p>
      <w:r>
        <w:t>Accuracy SIFT: 0.45</w:t>
      </w:r>
    </w:p>
    <w:p>
      <w:r>
        <w:t>F1-Score SIFT: 0.4554455445544555</w:t>
      </w:r>
    </w:p>
    <w:p>
      <w:r>
        <w:t>Precision AKAZE: 0.5625</w:t>
      </w:r>
    </w:p>
    <w:p>
      <w:r>
        <w:t>Recall AKAZE: 0.5294117647058824</w:t>
      </w:r>
    </w:p>
    <w:p>
      <w:r>
        <w:t>Accuracy AKAZE: 0.55</w:t>
      </w:r>
    </w:p>
    <w:p>
      <w:r>
        <w:t>F1-Score AKAZE: 0.5454545454545454</w:t>
      </w:r>
    </w:p>
    <w:p>
      <w:r>
        <w:t>Best Method (Metrics): AKAZE (AKAZE memiliki Precision lebih tinggi (0.56))</w:t>
      </w:r>
    </w:p>
    <w:p/>
    <w:p>
      <w:r>
        <w:t>Folder: S404</w:t>
      </w:r>
    </w:p>
    <w:p>
      <w:r>
        <w:t>Train Image: S404-01-t10_01.ppm</w:t>
      </w:r>
    </w:p>
    <w:p>
      <w:r>
        <w:t>Val Image: S404-10-t10_01.ppm</w:t>
      </w:r>
    </w:p>
    <w:p>
      <w:r>
        <w:t>Precision SIFT: 0.4615384615384616</w:t>
      </w:r>
    </w:p>
    <w:p>
      <w:r>
        <w:t>Recall SIFT: 0.4285714285714285</w:t>
      </w:r>
    </w:p>
    <w:p>
      <w:r>
        <w:t>Accuracy SIFT: 0.55</w:t>
      </w:r>
    </w:p>
    <w:p>
      <w:r>
        <w:t>F1-Score SIFT: 0.4444444444444444</w:t>
      </w:r>
    </w:p>
    <w:p>
      <w:r>
        <w:t>Precision AKAZE: 0.3636363636363636</w:t>
      </w:r>
    </w:p>
    <w:p>
      <w:r>
        <w:t>Recall AKAZE: 0.3809523809523809</w:t>
      </w:r>
    </w:p>
    <w:p>
      <w:r>
        <w:t>Accuracy AKAZE: 0.46</w:t>
      </w:r>
    </w:p>
    <w:p>
      <w:r>
        <w:t>F1-Score AKAZE: 0.3720930232558139</w:t>
      </w:r>
    </w:p>
    <w:p>
      <w:r>
        <w:t>Best Method (Metrics): SIFT (SIFT memiliki Accuracy lebih tinggi (0.55))</w:t>
      </w:r>
    </w:p>
    <w:p/>
    <w:p>
      <w:r>
        <w:t>Folder: S404</w:t>
      </w:r>
    </w:p>
    <w:p>
      <w:r>
        <w:t>Train Image: S404-01-t10_01.ppm</w:t>
      </w:r>
    </w:p>
    <w:p>
      <w:r>
        <w:t>Val Image: S404-08-t10_01.ppm</w:t>
      </w:r>
    </w:p>
    <w:p>
      <w:r>
        <w:t>Precision SIFT: 0.4042553191489361</w:t>
      </w:r>
    </w:p>
    <w:p>
      <w:r>
        <w:t>Recall SIFT: 0.4130434782608696</w:t>
      </w:r>
    </w:p>
    <w:p>
      <w:r>
        <w:t>Accuracy SIFT: 0.45</w:t>
      </w:r>
    </w:p>
    <w:p>
      <w:r>
        <w:t>F1-Score SIFT: 0.4086021505376344</w:t>
      </w:r>
    </w:p>
    <w:p>
      <w:r>
        <w:t>Precision AKAZE: 0.4864864864864865</w:t>
      </w:r>
    </w:p>
    <w:p>
      <w:r>
        <w:t>Recall AKAZE: 0.391304347826087</w:t>
      </w:r>
    </w:p>
    <w:p>
      <w:r>
        <w:t>Accuracy AKAZE: 0.53</w:t>
      </w:r>
    </w:p>
    <w:p>
      <w:r>
        <w:t>F1-Score AKAZE: 0.4337349397590362</w:t>
      </w:r>
    </w:p>
    <w:p>
      <w:r>
        <w:t>Best Method (Metrics): AKAZE (AKAZE memiliki Accuracy lebih tinggi (0.53))</w:t>
      </w:r>
    </w:p>
    <w:p/>
    <w:p>
      <w:r>
        <w:t>Folder: S404</w:t>
      </w:r>
    </w:p>
    <w:p>
      <w:r>
        <w:t>Train Image: S404-03-t10_01.ppm</w:t>
      </w:r>
    </w:p>
    <w:p>
      <w:r>
        <w:t>Val Image: S404-06-t10_01.ppm</w:t>
      </w:r>
    </w:p>
    <w:p>
      <w:r>
        <w:t>Precision SIFT: 0.5625</w:t>
      </w:r>
    </w:p>
    <w:p>
      <w:r>
        <w:t>Recall SIFT: 0.4090909090909091</w:t>
      </w:r>
    </w:p>
    <w:p>
      <w:r>
        <w:t>Accuracy SIFT: 0.4</w:t>
      </w:r>
    </w:p>
    <w:p>
      <w:r>
        <w:t>F1-Score SIFT: 0.4736842105263158</w:t>
      </w:r>
    </w:p>
    <w:p>
      <w:r>
        <w:t>Precision AKAZE: 0.673469387755102</w:t>
      </w:r>
    </w:p>
    <w:p>
      <w:r>
        <w:t>Recall AKAZE: 0.5</w:t>
      </w:r>
    </w:p>
    <w:p>
      <w:r>
        <w:t>Accuracy AKAZE: 0.51</w:t>
      </w:r>
    </w:p>
    <w:p>
      <w:r>
        <w:t>F1-Score AKAZE: 0.5739130434782609</w:t>
      </w:r>
    </w:p>
    <w:p>
      <w:r>
        <w:t>Best Method (Metrics): AKAZE (AKAZE memiliki Precision lebih tinggi (0.67))</w:t>
      </w:r>
    </w:p>
    <w:p/>
    <w:p>
      <w:r>
        <w:t>Folder: S404</w:t>
      </w:r>
    </w:p>
    <w:p>
      <w:r>
        <w:t>Train Image: S404-03-t10_01.ppm</w:t>
      </w:r>
    </w:p>
    <w:p>
      <w:r>
        <w:t>Val Image: S404-07-t10_01.ppm</w:t>
      </w:r>
    </w:p>
    <w:p>
      <w:r>
        <w:t>Precision SIFT: 0.52</w:t>
      </w:r>
    </w:p>
    <w:p>
      <w:r>
        <w:t>Recall SIFT: 0.4642857142857143</w:t>
      </w:r>
    </w:p>
    <w:p>
      <w:r>
        <w:t>Accuracy SIFT: 0.46</w:t>
      </w:r>
    </w:p>
    <w:p>
      <w:r>
        <w:t>F1-Score SIFT: 0.4905660377358491</w:t>
      </w:r>
    </w:p>
    <w:p>
      <w:r>
        <w:t>Precision AKAZE: 0.5777777777777777</w:t>
      </w:r>
    </w:p>
    <w:p>
      <w:r>
        <w:t>Recall AKAZE: 0.4642857142857143</w:t>
      </w:r>
    </w:p>
    <w:p>
      <w:r>
        <w:t>Accuracy AKAZE: 0.51</w:t>
      </w:r>
    </w:p>
    <w:p>
      <w:r>
        <w:t>F1-Score AKAZE: 0.5148514851485149</w:t>
      </w:r>
    </w:p>
    <w:p>
      <w:r>
        <w:t>Best Method (Metrics): AKAZE (AKAZE memiliki Precision lebih tinggi (0.58))</w:t>
      </w:r>
    </w:p>
    <w:p/>
    <w:p>
      <w:r>
        <w:t>Folder: S404</w:t>
      </w:r>
    </w:p>
    <w:p>
      <w:r>
        <w:t>Train Image: S404-03-t10_01.ppm</w:t>
      </w:r>
    </w:p>
    <w:p>
      <w:r>
        <w:t>Val Image: S404-11-t10_01.ppm</w:t>
      </w:r>
    </w:p>
    <w:p>
      <w:r>
        <w:t>Precision SIFT: 0.4912280701754386</w:t>
      </w:r>
    </w:p>
    <w:p>
      <w:r>
        <w:t>Recall SIFT: 0.5833333333333334</w:t>
      </w:r>
    </w:p>
    <w:p>
      <w:r>
        <w:t>Accuracy SIFT: 0.51</w:t>
      </w:r>
    </w:p>
    <w:p>
      <w:r>
        <w:t>F1-Score SIFT: 0.5333333333333333</w:t>
      </w:r>
    </w:p>
    <w:p>
      <w:r>
        <w:t>Precision AKAZE: 0.5576923076923077</w:t>
      </w:r>
    </w:p>
    <w:p>
      <w:r>
        <w:t>Recall AKAZE: 0.6041666666666666</w:t>
      </w:r>
    </w:p>
    <w:p>
      <w:r>
        <w:t>Accuracy AKAZE: 0.58</w:t>
      </w:r>
    </w:p>
    <w:p>
      <w:r>
        <w:t>F1-Score AKAZE: 0.58</w:t>
      </w:r>
    </w:p>
    <w:p>
      <w:r>
        <w:t>Best Method (Metrics): AKAZE (AKAZE memiliki Recall lebih tinggi (0.60))</w:t>
      </w:r>
    </w:p>
    <w:p/>
    <w:p>
      <w:r>
        <w:t>Folder: S404</w:t>
      </w:r>
    </w:p>
    <w:p>
      <w:r>
        <w:t>Train Image: S404-03-t10_01.ppm</w:t>
      </w:r>
    </w:p>
    <w:p>
      <w:r>
        <w:t>Val Image: S404-04-t10_01.ppm</w:t>
      </w:r>
    </w:p>
    <w:p>
      <w:r>
        <w:t>Precision SIFT: 0.5510204081632653</w:t>
      </w:r>
    </w:p>
    <w:p>
      <w:r>
        <w:t>Recall SIFT: 0.5294117647058824</w:t>
      </w:r>
    </w:p>
    <w:p>
      <w:r>
        <w:t>Accuracy SIFT: 0.54</w:t>
      </w:r>
    </w:p>
    <w:p>
      <w:r>
        <w:t>F1-Score SIFT: 0.54</w:t>
      </w:r>
    </w:p>
    <w:p>
      <w:r>
        <w:t>Precision AKAZE: 0.5294117647058824</w:t>
      </w:r>
    </w:p>
    <w:p>
      <w:r>
        <w:t>Recall AKAZE: 0.5294117647058824</w:t>
      </w:r>
    </w:p>
    <w:p>
      <w:r>
        <w:t>Accuracy AKAZE: 0.52</w:t>
      </w:r>
    </w:p>
    <w:p>
      <w:r>
        <w:t>F1-Score AKAZE: 0.5294117647058824</w:t>
      </w:r>
    </w:p>
    <w:p>
      <w:r>
        <w:t>Best Method (Metrics): SIFT (SIFT memiliki Precision lebih tinggi (0.55))</w:t>
      </w:r>
    </w:p>
    <w:p/>
    <w:p>
      <w:r>
        <w:t>Folder: S404</w:t>
      </w:r>
    </w:p>
    <w:p>
      <w:r>
        <w:t>Train Image: S404-03-t10_01.ppm</w:t>
      </w:r>
    </w:p>
    <w:p>
      <w:r>
        <w:t>Val Image: S404-13-t10_01.ppm</w:t>
      </w:r>
    </w:p>
    <w:p>
      <w:r>
        <w:t>Precision SIFT: 0.4583333333333333</w:t>
      </w:r>
    </w:p>
    <w:p>
      <w:r>
        <w:t>Recall SIFT: 0.4680851063829787</w:t>
      </w:r>
    </w:p>
    <w:p>
      <w:r>
        <w:t>Accuracy SIFT: 0.49</w:t>
      </w:r>
    </w:p>
    <w:p>
      <w:r>
        <w:t>F1-Score SIFT: 0.4631578947368421</w:t>
      </w:r>
    </w:p>
    <w:p>
      <w:r>
        <w:t>Precision AKAZE: 0.5172413793103449</w:t>
      </w:r>
    </w:p>
    <w:p>
      <w:r>
        <w:t>Recall AKAZE: 0.6382978723404256</w:t>
      </w:r>
    </w:p>
    <w:p>
      <w:r>
        <w:t>Accuracy AKAZE: 0.55</w:t>
      </w:r>
    </w:p>
    <w:p>
      <w:r>
        <w:t>F1-Score AKAZE: 0.5714285714285714</w:t>
      </w:r>
    </w:p>
    <w:p>
      <w:r>
        <w:t>Best Method (Metrics): AKAZE (AKAZE memiliki Recall lebih tinggi (0.64))</w:t>
      </w:r>
    </w:p>
    <w:p/>
    <w:p>
      <w:r>
        <w:t>Folder: S404</w:t>
      </w:r>
    </w:p>
    <w:p>
      <w:r>
        <w:t>Train Image: S404-03-t10_01.ppm</w:t>
      </w:r>
    </w:p>
    <w:p>
      <w:r>
        <w:t>Val Image: S404-10-t10_01.ppm</w:t>
      </w:r>
    </w:p>
    <w:p>
      <w:r>
        <w:t>Precision SIFT: 0.54</w:t>
      </w:r>
    </w:p>
    <w:p>
      <w:r>
        <w:t>Recall SIFT: 0.5094339622641509</w:t>
      </w:r>
    </w:p>
    <w:p>
      <w:r>
        <w:t>Accuracy SIFT: 0.51</w:t>
      </w:r>
    </w:p>
    <w:p>
      <w:r>
        <w:t>F1-Score SIFT: 0.5242718446601942</w:t>
      </w:r>
    </w:p>
    <w:p>
      <w:r>
        <w:t>Precision AKAZE: 0.5818181818181818</w:t>
      </w:r>
    </w:p>
    <w:p>
      <w:r>
        <w:t>Recall AKAZE: 0.6037735849056604</w:t>
      </w:r>
    </w:p>
    <w:p>
      <w:r>
        <w:t>Accuracy AKAZE: 0.56</w:t>
      </w:r>
    </w:p>
    <w:p>
      <w:r>
        <w:t>F1-Score AKAZE: 0.5925925925925926</w:t>
      </w:r>
    </w:p>
    <w:p>
      <w:r>
        <w:t>Best Method (Metrics): AKAZE (AKAZE memiliki Recall lebih tinggi (0.60))</w:t>
      </w:r>
    </w:p>
    <w:p/>
    <w:p>
      <w:r>
        <w:t>Folder: S404</w:t>
      </w:r>
    </w:p>
    <w:p>
      <w:r>
        <w:t>Train Image: S404-03-t10_01.ppm</w:t>
      </w:r>
    </w:p>
    <w:p>
      <w:r>
        <w:t>Val Image: S404-08-t10_01.ppm</w:t>
      </w:r>
    </w:p>
    <w:p>
      <w:r>
        <w:t>Precision SIFT: 0.5217391304347826</w:t>
      </w:r>
    </w:p>
    <w:p>
      <w:r>
        <w:t>Recall SIFT: 0.4705882352941176</w:t>
      </w:r>
    </w:p>
    <w:p>
      <w:r>
        <w:t>Accuracy SIFT: 0.51</w:t>
      </w:r>
    </w:p>
    <w:p>
      <w:r>
        <w:t>F1-Score SIFT: 0.4948453608247423</w:t>
      </w:r>
    </w:p>
    <w:p>
      <w:r>
        <w:t>Precision AKAZE: 0.5490196078431373</w:t>
      </w:r>
    </w:p>
    <w:p>
      <w:r>
        <w:t>Recall AKAZE: 0.5490196078431373</w:t>
      </w:r>
    </w:p>
    <w:p>
      <w:r>
        <w:t>Accuracy AKAZE: 0.54</w:t>
      </w:r>
    </w:p>
    <w:p>
      <w:r>
        <w:t>F1-Score AKAZE: 0.5490196078431373</w:t>
      </w:r>
    </w:p>
    <w:p>
      <w:r>
        <w:t>Best Method (Metrics): AKAZE (AKAZE memiliki F1-Score lebih tinggi (0.55))</w:t>
      </w:r>
    </w:p>
    <w:p/>
    <w:p>
      <w:r>
        <w:t>Folder: S404</w:t>
      </w:r>
    </w:p>
    <w:p>
      <w:r>
        <w:t>Train Image: S404-12-t10_01.ppm</w:t>
      </w:r>
    </w:p>
    <w:p>
      <w:r>
        <w:t>Val Image: S404-06-t10_01.ppm</w:t>
      </w:r>
    </w:p>
    <w:p>
      <w:r>
        <w:t>Precision SIFT: 0.4893617021276596</w:t>
      </w:r>
    </w:p>
    <w:p>
      <w:r>
        <w:t>Recall SIFT: 0.4259259259259259</w:t>
      </w:r>
    </w:p>
    <w:p>
      <w:r>
        <w:t>Accuracy SIFT: 0.45</w:t>
      </w:r>
    </w:p>
    <w:p>
      <w:r>
        <w:t>F1-Score SIFT: 0.4554455445544555</w:t>
      </w:r>
    </w:p>
    <w:p>
      <w:r>
        <w:t>Precision AKAZE: 0.4468085106382979</w:t>
      </w:r>
    </w:p>
    <w:p>
      <w:r>
        <w:t>Recall AKAZE: 0.3888888888888889</w:t>
      </w:r>
    </w:p>
    <w:p>
      <w:r>
        <w:t>Accuracy AKAZE: 0.41</w:t>
      </w:r>
    </w:p>
    <w:p>
      <w:r>
        <w:t>F1-Score AKAZE: 0.4158415841584158</w:t>
      </w:r>
    </w:p>
    <w:p>
      <w:r>
        <w:t>Best Method (Metrics): SIFT (SIFT memiliki Precision lebih tinggi (0.49))</w:t>
      </w:r>
    </w:p>
    <w:p/>
    <w:p>
      <w:r>
        <w:t>Folder: S404</w:t>
      </w:r>
    </w:p>
    <w:p>
      <w:r>
        <w:t>Train Image: S404-12-t10_01.ppm</w:t>
      </w:r>
    </w:p>
    <w:p>
      <w:r>
        <w:t>Val Image: S404-07-t10_01.ppm</w:t>
      </w:r>
    </w:p>
    <w:p>
      <w:r>
        <w:t>Precision SIFT: 0.5555555555555556</w:t>
      </w:r>
    </w:p>
    <w:p>
      <w:r>
        <w:t>Recall SIFT: 0.4545454545454545</w:t>
      </w:r>
    </w:p>
    <w:p>
      <w:r>
        <w:t>Accuracy SIFT: 0.5</w:t>
      </w:r>
    </w:p>
    <w:p>
      <w:r>
        <w:t>F1-Score SIFT: 0.5</w:t>
      </w:r>
    </w:p>
    <w:p>
      <w:r>
        <w:t>Precision AKAZE: 0.5957446808510638</w:t>
      </w:r>
    </w:p>
    <w:p>
      <w:r>
        <w:t>Recall AKAZE: 0.509090909090909</w:t>
      </w:r>
    </w:p>
    <w:p>
      <w:r>
        <w:t>Accuracy AKAZE: 0.54</w:t>
      </w:r>
    </w:p>
    <w:p>
      <w:r>
        <w:t>F1-Score AKAZE: 0.5490196078431373</w:t>
      </w:r>
    </w:p>
    <w:p>
      <w:r>
        <w:t>Best Method (Metrics): AKAZE (AKAZE memiliki Precision lebih tinggi (0.60))</w:t>
      </w:r>
    </w:p>
    <w:p/>
    <w:p>
      <w:r>
        <w:t>Folder: S404</w:t>
      </w:r>
    </w:p>
    <w:p>
      <w:r>
        <w:t>Train Image: S404-12-t10_01.ppm</w:t>
      </w:r>
    </w:p>
    <w:p>
      <w:r>
        <w:t>Val Image: S404-11-t10_01.ppm</w:t>
      </w:r>
    </w:p>
    <w:p>
      <w:r>
        <w:t>Precision SIFT: 0.5636363636363636</w:t>
      </w:r>
    </w:p>
    <w:p>
      <w:r>
        <w:t>Recall SIFT: 0.5740740740740741</w:t>
      </w:r>
    </w:p>
    <w:p>
      <w:r>
        <w:t>Accuracy SIFT: 0.53</w:t>
      </w:r>
    </w:p>
    <w:p>
      <w:r>
        <w:t>F1-Score SIFT: 0.5688073394495413</w:t>
      </w:r>
    </w:p>
    <w:p>
      <w:r>
        <w:t>Precision AKAZE: 0.6304347826086957</w:t>
      </w:r>
    </w:p>
    <w:p>
      <w:r>
        <w:t>Recall AKAZE: 0.5370370370370371</w:t>
      </w:r>
    </w:p>
    <w:p>
      <w:r>
        <w:t>Accuracy AKAZE: 0.58</w:t>
      </w:r>
    </w:p>
    <w:p>
      <w:r>
        <w:t>F1-Score AKAZE: 0.58</w:t>
      </w:r>
    </w:p>
    <w:p>
      <w:r>
        <w:t>Best Method (Metrics): AKAZE (AKAZE memiliki Precision lebih tinggi (0.63))</w:t>
      </w:r>
    </w:p>
    <w:p/>
    <w:p>
      <w:r>
        <w:t>Folder: S404</w:t>
      </w:r>
    </w:p>
    <w:p>
      <w:r>
        <w:t>Train Image: S404-12-t10_01.ppm</w:t>
      </w:r>
    </w:p>
    <w:p>
      <w:r>
        <w:t>Val Image: S404-04-t10_01.ppm</w:t>
      </w:r>
    </w:p>
    <w:p>
      <w:r>
        <w:t>Precision SIFT: 0.4791666666666667</w:t>
      </w:r>
    </w:p>
    <w:p>
      <w:r>
        <w:t>Recall SIFT: 0.46</w:t>
      </w:r>
    </w:p>
    <w:p>
      <w:r>
        <w:t>Accuracy SIFT: 0.48</w:t>
      </w:r>
    </w:p>
    <w:p>
      <w:r>
        <w:t>F1-Score SIFT: 0.4693877551020408</w:t>
      </w:r>
    </w:p>
    <w:p>
      <w:r>
        <w:t>Precision AKAZE: 0.4651162790697674</w:t>
      </w:r>
    </w:p>
    <w:p>
      <w:r>
        <w:t>Recall AKAZE: 0.4</w:t>
      </w:r>
    </w:p>
    <w:p>
      <w:r>
        <w:t>Accuracy AKAZE: 0.47</w:t>
      </w:r>
    </w:p>
    <w:p>
      <w:r>
        <w:t>F1-Score AKAZE: 0.4301075268817204</w:t>
      </w:r>
    </w:p>
    <w:p>
      <w:r>
        <w:t>Best Method (Metrics): SIFT (SIFT memiliki Accuracy lebih tinggi (0.48))</w:t>
      </w:r>
    </w:p>
    <w:p/>
    <w:p>
      <w:r>
        <w:t>Folder: S404</w:t>
      </w:r>
    </w:p>
    <w:p>
      <w:r>
        <w:t>Train Image: S404-12-t10_01.ppm</w:t>
      </w:r>
    </w:p>
    <w:p>
      <w:r>
        <w:t>Val Image: S404-13-t10_01.ppm</w:t>
      </w:r>
    </w:p>
    <w:p>
      <w:r>
        <w:t>Precision SIFT: 0.4423076923076923</w:t>
      </w:r>
    </w:p>
    <w:p>
      <w:r>
        <w:t>Recall SIFT: 0.5227272727272727</w:t>
      </w:r>
    </w:p>
    <w:p>
      <w:r>
        <w:t>Accuracy SIFT: 0.5</w:t>
      </w:r>
    </w:p>
    <w:p>
      <w:r>
        <w:t>F1-Score SIFT: 0.4791666666666667</w:t>
      </w:r>
    </w:p>
    <w:p>
      <w:r>
        <w:t>Precision AKAZE: 0.4642857142857143</w:t>
      </w:r>
    </w:p>
    <w:p>
      <w:r>
        <w:t>Recall AKAZE: 0.5909090909090909</w:t>
      </w:r>
    </w:p>
    <w:p>
      <w:r>
        <w:t>Accuracy AKAZE: 0.52</w:t>
      </w:r>
    </w:p>
    <w:p>
      <w:r>
        <w:t>F1-Score AKAZE: 0.52</w:t>
      </w:r>
    </w:p>
    <w:p>
      <w:r>
        <w:t>Best Method (Metrics): AKAZE (AKAZE memiliki Recall lebih tinggi (0.59))</w:t>
      </w:r>
    </w:p>
    <w:p/>
    <w:p>
      <w:r>
        <w:t>Folder: S404</w:t>
      </w:r>
    </w:p>
    <w:p>
      <w:r>
        <w:t>Train Image: S404-12-t10_01.ppm</w:t>
      </w:r>
    </w:p>
    <w:p>
      <w:r>
        <w:t>Val Image: S404-10-t10_01.ppm</w:t>
      </w:r>
    </w:p>
    <w:p>
      <w:r>
        <w:t>Precision SIFT: 0.3695652173913043</w:t>
      </w:r>
    </w:p>
    <w:p>
      <w:r>
        <w:t>Recall SIFT: 0.3469387755102041</w:t>
      </w:r>
    </w:p>
    <w:p>
      <w:r>
        <w:t>Accuracy SIFT: 0.39</w:t>
      </w:r>
    </w:p>
    <w:p>
      <w:r>
        <w:t>F1-Score SIFT: 0.3578947368421053</w:t>
      </w:r>
    </w:p>
    <w:p>
      <w:r>
        <w:t>Precision AKAZE: 0.5102040816326531</w:t>
      </w:r>
    </w:p>
    <w:p>
      <w:r>
        <w:t>Recall AKAZE: 0.5102040816326531</w:t>
      </w:r>
    </w:p>
    <w:p>
      <w:r>
        <w:t>Accuracy AKAZE: 0.52</w:t>
      </w:r>
    </w:p>
    <w:p>
      <w:r>
        <w:t>F1-Score AKAZE: 0.5102040816326531</w:t>
      </w:r>
    </w:p>
    <w:p>
      <w:r>
        <w:t>Best Method (Metrics): AKAZE (AKAZE memiliki Accuracy lebih tinggi (0.52))</w:t>
      </w:r>
    </w:p>
    <w:p/>
    <w:p>
      <w:r>
        <w:t>Folder: S404</w:t>
      </w:r>
    </w:p>
    <w:p>
      <w:r>
        <w:t>Train Image: S404-12-t10_01.ppm</w:t>
      </w:r>
    </w:p>
    <w:p>
      <w:r>
        <w:t>Val Image: S404-08-t10_01.ppm</w:t>
      </w:r>
    </w:p>
    <w:p>
      <w:r>
        <w:t>Precision SIFT: 0.5106382978723404</w:t>
      </w:r>
    </w:p>
    <w:p>
      <w:r>
        <w:t>Recall SIFT: 0.5217391304347826</w:t>
      </w:r>
    </w:p>
    <w:p>
      <w:r>
        <w:t>Accuracy SIFT: 0.55</w:t>
      </w:r>
    </w:p>
    <w:p>
      <w:r>
        <w:t>F1-Score SIFT: 0.5161290322580645</w:t>
      </w:r>
    </w:p>
    <w:p>
      <w:r>
        <w:t>Precision AKAZE: 0.4117647058823529</w:t>
      </w:r>
    </w:p>
    <w:p>
      <w:r>
        <w:t>Recall AKAZE: 0.4565217391304348</w:t>
      </w:r>
    </w:p>
    <w:p>
      <w:r>
        <w:t>Accuracy AKAZE: 0.45</w:t>
      </w:r>
    </w:p>
    <w:p>
      <w:r>
        <w:t>F1-Score AKAZE: 0.4329896907216495</w:t>
      </w:r>
    </w:p>
    <w:p>
      <w:r>
        <w:t>Best Method (Metrics): SIFT (SIFT memiliki Accuracy lebih tinggi (0.55))</w:t>
      </w:r>
    </w:p>
    <w:p/>
    <w:p>
      <w:r>
        <w:t>Folder: S396</w:t>
      </w:r>
    </w:p>
    <w:p>
      <w:r>
        <w:t>Train Image: S396-04-t10_01.ppm</w:t>
      </w:r>
    </w:p>
    <w:p>
      <w:r>
        <w:t>Val Image: S396-11-t10_01.ppm</w:t>
      </w:r>
    </w:p>
    <w:p>
      <w:r>
        <w:t>Precision SIFT: 0.6</w:t>
      </w:r>
    </w:p>
    <w:p>
      <w:r>
        <w:t>Recall SIFT: 0.4821428571428572</w:t>
      </w:r>
    </w:p>
    <w:p>
      <w:r>
        <w:t>Accuracy SIFT: 0.53</w:t>
      </w:r>
    </w:p>
    <w:p>
      <w:r>
        <w:t>F1-Score SIFT: 0.5346534653465347</w:t>
      </w:r>
    </w:p>
    <w:p>
      <w:r>
        <w:t>Precision AKAZE: 0.6</w:t>
      </w:r>
    </w:p>
    <w:p>
      <w:r>
        <w:t>Recall AKAZE: 0.4821428571428572</w:t>
      </w:r>
    </w:p>
    <w:p>
      <w:r>
        <w:t>Accuracy AKAZE: 0.53</w:t>
      </w:r>
    </w:p>
    <w:p>
      <w:r>
        <w:t>F1-Score AKAZE: 0.5346534653465347</w:t>
      </w:r>
    </w:p>
    <w:p>
      <w:r>
        <w:t>Best Method (Metrics): SIFT (SIFT memiliki Precision lebih tinggi (0.60))</w:t>
      </w:r>
    </w:p>
    <w:p/>
    <w:p>
      <w:r>
        <w:t>Folder: S396</w:t>
      </w:r>
    </w:p>
    <w:p>
      <w:r>
        <w:t>Train Image: S396-04-t10_01.ppm</w:t>
      </w:r>
    </w:p>
    <w:p>
      <w:r>
        <w:t>Val Image: S396-10-t10_01.ppm</w:t>
      </w:r>
    </w:p>
    <w:p>
      <w:r>
        <w:t>Precision SIFT: 0.5471698113207547</w:t>
      </w:r>
    </w:p>
    <w:p>
      <w:r>
        <w:t>Recall SIFT: 0.58</w:t>
      </w:r>
    </w:p>
    <w:p>
      <w:r>
        <w:t>Accuracy SIFT: 0.55</w:t>
      </w:r>
    </w:p>
    <w:p>
      <w:r>
        <w:t>F1-Score SIFT: 0.5631067961165048</w:t>
      </w:r>
    </w:p>
    <w:p>
      <w:r>
        <w:t>Precision AKAZE: 0.3617021276595745</w:t>
      </w:r>
    </w:p>
    <w:p>
      <w:r>
        <w:t>Recall AKAZE: 0.34</w:t>
      </w:r>
    </w:p>
    <w:p>
      <w:r>
        <w:t>Accuracy AKAZE: 0.37</w:t>
      </w:r>
    </w:p>
    <w:p>
      <w:r>
        <w:t>F1-Score AKAZE: 0.3505154639175257</w:t>
      </w:r>
    </w:p>
    <w:p>
      <w:r>
        <w:t>Best Method (Metrics): SIFT (SIFT memiliki Recall lebih tinggi (0.58))</w:t>
      </w:r>
    </w:p>
    <w:p/>
    <w:p>
      <w:r>
        <w:t>Folder: S396</w:t>
      </w:r>
    </w:p>
    <w:p>
      <w:r>
        <w:t>Train Image: S396-04-t10_01.ppm</w:t>
      </w:r>
    </w:p>
    <w:p>
      <w:r>
        <w:t>Val Image: S396-01-t10_01.ppm</w:t>
      </w:r>
    </w:p>
    <w:p>
      <w:r>
        <w:t>Precision SIFT: 0.4615384615384616</w:t>
      </w:r>
    </w:p>
    <w:p>
      <w:r>
        <w:t>Recall SIFT: 0.4705882352941176</w:t>
      </w:r>
    </w:p>
    <w:p>
      <w:r>
        <w:t>Accuracy SIFT: 0.45</w:t>
      </w:r>
    </w:p>
    <w:p>
      <w:r>
        <w:t>F1-Score SIFT: 0.4660194174757282</w:t>
      </w:r>
    </w:p>
    <w:p>
      <w:r>
        <w:t>Precision AKAZE: 0.5471698113207547</w:t>
      </w:r>
    </w:p>
    <w:p>
      <w:r>
        <w:t>Recall AKAZE: 0.5686274509803921</w:t>
      </w:r>
    </w:p>
    <w:p>
      <w:r>
        <w:t>Accuracy AKAZE: 0.54</w:t>
      </w:r>
    </w:p>
    <w:p>
      <w:r>
        <w:t>F1-Score AKAZE: 0.5576923076923077</w:t>
      </w:r>
    </w:p>
    <w:p>
      <w:r>
        <w:t>Best Method (Metrics): AKAZE (AKAZE memiliki Recall lebih tinggi (0.57))</w:t>
      </w:r>
    </w:p>
    <w:p/>
    <w:p>
      <w:r>
        <w:t>Folder: S396</w:t>
      </w:r>
    </w:p>
    <w:p>
      <w:r>
        <w:t>Train Image: S396-04-t10_01.ppm</w:t>
      </w:r>
    </w:p>
    <w:p>
      <w:r>
        <w:t>Val Image: S396-02-t10_01.ppm</w:t>
      </w:r>
    </w:p>
    <w:p>
      <w:r>
        <w:t>Precision SIFT: 0.4814814814814815</w:t>
      </w:r>
    </w:p>
    <w:p>
      <w:r>
        <w:t>Recall SIFT: 0.5306122448979592</w:t>
      </w:r>
    </w:p>
    <w:p>
      <w:r>
        <w:t>Accuracy SIFT: 0.49</w:t>
      </w:r>
    </w:p>
    <w:p>
      <w:r>
        <w:t>F1-Score SIFT: 0.5048543689320388</w:t>
      </w:r>
    </w:p>
    <w:p>
      <w:r>
        <w:t>Precision AKAZE: 0.4642857142857143</w:t>
      </w:r>
    </w:p>
    <w:p>
      <w:r>
        <w:t>Recall AKAZE: 0.5306122448979592</w:t>
      </w:r>
    </w:p>
    <w:p>
      <w:r>
        <w:t>Accuracy AKAZE: 0.47</w:t>
      </w:r>
    </w:p>
    <w:p>
      <w:r>
        <w:t>F1-Score AKAZE: 0.4952380952380953</w:t>
      </w:r>
    </w:p>
    <w:p>
      <w:r>
        <w:t>Best Method (Metrics): SIFT (SIFT memiliki Recall lebih tinggi (0.53))</w:t>
      </w:r>
    </w:p>
    <w:p/>
    <w:p>
      <w:r>
        <w:t>Folder: S396</w:t>
      </w:r>
    </w:p>
    <w:p>
      <w:r>
        <w:t>Train Image: S396-04-t10_01.ppm</w:t>
      </w:r>
    </w:p>
    <w:p>
      <w:r>
        <w:t>Val Image: S396-09-t10_01.ppm</w:t>
      </w:r>
    </w:p>
    <w:p>
      <w:r>
        <w:t>Precision SIFT: 0.5932203389830508</w:t>
      </w:r>
    </w:p>
    <w:p>
      <w:r>
        <w:t>Recall SIFT: 0.6140350877192983</w:t>
      </w:r>
    </w:p>
    <w:p>
      <w:r>
        <w:t>Accuracy SIFT: 0.54</w:t>
      </w:r>
    </w:p>
    <w:p>
      <w:r>
        <w:t>F1-Score SIFT: 0.603448275862069</w:t>
      </w:r>
    </w:p>
    <w:p>
      <w:r>
        <w:t>Precision AKAZE: 0.5925925925925926</w:t>
      </w:r>
    </w:p>
    <w:p>
      <w:r>
        <w:t>Recall AKAZE: 0.5614035087719298</w:t>
      </w:r>
    </w:p>
    <w:p>
      <w:r>
        <w:t>Accuracy AKAZE: 0.53</w:t>
      </w:r>
    </w:p>
    <w:p>
      <w:r>
        <w:t>F1-Score AKAZE: 0.5765765765765766</w:t>
      </w:r>
    </w:p>
    <w:p>
      <w:r>
        <w:t>Best Method (Metrics): SIFT (SIFT memiliki Recall lebih tinggi (0.61))</w:t>
      </w:r>
    </w:p>
    <w:p/>
    <w:p>
      <w:r>
        <w:t>Folder: S396</w:t>
      </w:r>
    </w:p>
    <w:p>
      <w:r>
        <w:t>Train Image: S396-04-t10_01.ppm</w:t>
      </w:r>
    </w:p>
    <w:p>
      <w:r>
        <w:t>Val Image: S396-05-t10_01.ppm</w:t>
      </w:r>
    </w:p>
    <w:p>
      <w:r>
        <w:t>Precision SIFT: 0.4464285714285715</w:t>
      </w:r>
    </w:p>
    <w:p>
      <w:r>
        <w:t>Recall SIFT: 0.5813953488372093</w:t>
      </w:r>
    </w:p>
    <w:p>
      <w:r>
        <w:t>Accuracy SIFT: 0.51</w:t>
      </w:r>
    </w:p>
    <w:p>
      <w:r>
        <w:t>F1-Score SIFT: 0.5050505050505051</w:t>
      </w:r>
    </w:p>
    <w:p>
      <w:r>
        <w:t>Precision AKAZE: 0.4042553191489361</w:t>
      </w:r>
    </w:p>
    <w:p>
      <w:r>
        <w:t>Recall AKAZE: 0.4418604651162791</w:t>
      </w:r>
    </w:p>
    <w:p>
      <w:r>
        <w:t>Accuracy AKAZE: 0.48</w:t>
      </w:r>
    </w:p>
    <w:p>
      <w:r>
        <w:t>F1-Score AKAZE: 0.4222222222222222</w:t>
      </w:r>
    </w:p>
    <w:p>
      <w:r>
        <w:t>Best Method (Metrics): SIFT (SIFT memiliki Recall lebih tinggi (0.58))</w:t>
      </w:r>
    </w:p>
    <w:p/>
    <w:p>
      <w:r>
        <w:t>Folder: S396</w:t>
      </w:r>
    </w:p>
    <w:p>
      <w:r>
        <w:t>Train Image: S396-04-t10_01.ppm</w:t>
      </w:r>
    </w:p>
    <w:p>
      <w:r>
        <w:t>Val Image: S396-06-t10_01.ppm</w:t>
      </w:r>
    </w:p>
    <w:p>
      <w:r>
        <w:t>Precision SIFT: 0.4347826086956522</w:t>
      </w:r>
    </w:p>
    <w:p>
      <w:r>
        <w:t>Recall SIFT: 0.4545454545454545</w:t>
      </w:r>
    </w:p>
    <w:p>
      <w:r>
        <w:t>Accuracy SIFT: 0.5</w:t>
      </w:r>
    </w:p>
    <w:p>
      <w:r>
        <w:t>F1-Score SIFT: 0.4444444444444444</w:t>
      </w:r>
    </w:p>
    <w:p>
      <w:r>
        <w:t>Precision AKAZE: 0.4878048780487805</w:t>
      </w:r>
    </w:p>
    <w:p>
      <w:r>
        <w:t>Recall AKAZE: 0.4545454545454545</w:t>
      </w:r>
    </w:p>
    <w:p>
      <w:r>
        <w:t>Accuracy AKAZE: 0.55</w:t>
      </w:r>
    </w:p>
    <w:p>
      <w:r>
        <w:t>F1-Score AKAZE: 0.4705882352941176</w:t>
      </w:r>
    </w:p>
    <w:p>
      <w:r>
        <w:t>Best Method (Metrics): AKAZE (AKAZE memiliki Accuracy lebih tinggi (0.55))</w:t>
      </w:r>
    </w:p>
    <w:p/>
    <w:p>
      <w:r>
        <w:t>Folder: S396</w:t>
      </w:r>
    </w:p>
    <w:p>
      <w:r>
        <w:t>Train Image: S396-04-t10_01.ppm</w:t>
      </w:r>
    </w:p>
    <w:p>
      <w:r>
        <w:t>Val Image: S396-08-t10_01.ppm</w:t>
      </w:r>
    </w:p>
    <w:p>
      <w:r>
        <w:t>Precision SIFT: 0.5555555555555556</w:t>
      </w:r>
    </w:p>
    <w:p>
      <w:r>
        <w:t>Recall SIFT: 0.4464285714285715</w:t>
      </w:r>
    </w:p>
    <w:p>
      <w:r>
        <w:t>Accuracy SIFT: 0.49</w:t>
      </w:r>
    </w:p>
    <w:p>
      <w:r>
        <w:t>F1-Score SIFT: 0.495049504950495</w:t>
      </w:r>
    </w:p>
    <w:p>
      <w:r>
        <w:t>Precision AKAZE: 0.6428571428571429</w:t>
      </w:r>
    </w:p>
    <w:p>
      <w:r>
        <w:t>Recall AKAZE: 0.4821428571428572</w:t>
      </w:r>
    </w:p>
    <w:p>
      <w:r>
        <w:t>Accuracy AKAZE: 0.56</w:t>
      </w:r>
    </w:p>
    <w:p>
      <w:r>
        <w:t>F1-Score AKAZE: 0.5510204081632653</w:t>
      </w:r>
    </w:p>
    <w:p>
      <w:r>
        <w:t>Best Method (Metrics): AKAZE (AKAZE memiliki Precision lebih tinggi (0.64))</w:t>
      </w:r>
    </w:p>
    <w:p/>
    <w:p>
      <w:r>
        <w:t>Folder: S396</w:t>
      </w:r>
    </w:p>
    <w:p>
      <w:r>
        <w:t>Train Image: S396-07-t10_01.ppm</w:t>
      </w:r>
    </w:p>
    <w:p>
      <w:r>
        <w:t>Val Image: S396-11-t10_01.ppm</w:t>
      </w:r>
    </w:p>
    <w:p>
      <w:r>
        <w:t>Precision SIFT: 0.4791666666666667</w:t>
      </w:r>
    </w:p>
    <w:p>
      <w:r>
        <w:t>Recall SIFT: 0.5</w:t>
      </w:r>
    </w:p>
    <w:p>
      <w:r>
        <w:t>Accuracy SIFT: 0.52</w:t>
      </w:r>
    </w:p>
    <w:p>
      <w:r>
        <w:t>F1-Score SIFT: 0.4893617021276596</w:t>
      </w:r>
    </w:p>
    <w:p>
      <w:r>
        <w:t>Precision AKAZE: 0.4468085106382979</w:t>
      </w:r>
    </w:p>
    <w:p>
      <w:r>
        <w:t>Recall AKAZE: 0.4565217391304348</w:t>
      </w:r>
    </w:p>
    <w:p>
      <w:r>
        <w:t>Accuracy AKAZE: 0.49</w:t>
      </w:r>
    </w:p>
    <w:p>
      <w:r>
        <w:t>F1-Score AKAZE: 0.4516129032258064</w:t>
      </w:r>
    </w:p>
    <w:p>
      <w:r>
        <w:t>Best Method (Metrics): SIFT (SIFT memiliki Accuracy lebih tinggi (0.52))</w:t>
      </w:r>
    </w:p>
    <w:p/>
    <w:p>
      <w:r>
        <w:t>Folder: S396</w:t>
      </w:r>
    </w:p>
    <w:p>
      <w:r>
        <w:t>Train Image: S396-07-t10_01.ppm</w:t>
      </w:r>
    </w:p>
    <w:p>
      <w:r>
        <w:t>Val Image: S396-10-t10_01.ppm</w:t>
      </w:r>
    </w:p>
    <w:p>
      <w:r>
        <w:t>Precision SIFT: 0.4745762711864407</w:t>
      </w:r>
    </w:p>
    <w:p>
      <w:r>
        <w:t>Recall SIFT: 0.5490196078431373</w:t>
      </w:r>
    </w:p>
    <w:p>
      <w:r>
        <w:t>Accuracy SIFT: 0.46</w:t>
      </w:r>
    </w:p>
    <w:p>
      <w:r>
        <w:t>F1-Score SIFT: 0.509090909090909</w:t>
      </w:r>
    </w:p>
    <w:p>
      <w:r>
        <w:t>Precision AKAZE: 0.4807692307692308</w:t>
      </w:r>
    </w:p>
    <w:p>
      <w:r>
        <w:t>Recall AKAZE: 0.4901960784313725</w:t>
      </w:r>
    </w:p>
    <w:p>
      <w:r>
        <w:t>Accuracy AKAZE: 0.47</w:t>
      </w:r>
    </w:p>
    <w:p>
      <w:r>
        <w:t>F1-Score AKAZE: 0.4854368932038835</w:t>
      </w:r>
    </w:p>
    <w:p>
      <w:r>
        <w:t>Best Method (Metrics): SIFT (SIFT memiliki Recall lebih tinggi (0.55))</w:t>
      </w:r>
    </w:p>
    <w:p/>
    <w:p>
      <w:r>
        <w:t>Folder: S396</w:t>
      </w:r>
    </w:p>
    <w:p>
      <w:r>
        <w:t>Train Image: S396-07-t10_01.ppm</w:t>
      </w:r>
    </w:p>
    <w:p>
      <w:r>
        <w:t>Val Image: S396-01-t10_01.ppm</w:t>
      </w:r>
    </w:p>
    <w:p>
      <w:r>
        <w:t>Precision SIFT: 0.52</w:t>
      </w:r>
    </w:p>
    <w:p>
      <w:r>
        <w:t>Recall SIFT: 0.5416666666666666</w:t>
      </w:r>
    </w:p>
    <w:p>
      <w:r>
        <w:t>Accuracy SIFT: 0.54</w:t>
      </w:r>
    </w:p>
    <w:p>
      <w:r>
        <w:t>F1-Score SIFT: 0.5306122448979592</w:t>
      </w:r>
    </w:p>
    <w:p>
      <w:r>
        <w:t>Precision AKAZE: 0.5689655172413793</w:t>
      </w:r>
    </w:p>
    <w:p>
      <w:r>
        <w:t>Recall AKAZE: 0.6875</w:t>
      </w:r>
    </w:p>
    <w:p>
      <w:r>
        <w:t>Accuracy AKAZE: 0.6</w:t>
      </w:r>
    </w:p>
    <w:p>
      <w:r>
        <w:t>F1-Score AKAZE: 0.6226415094339622</w:t>
      </w:r>
    </w:p>
    <w:p>
      <w:r>
        <w:t>Best Method (Metrics): AKAZE (AKAZE memiliki Recall lebih tinggi (0.69))</w:t>
      </w:r>
    </w:p>
    <w:p/>
    <w:p>
      <w:r>
        <w:t>Folder: S396</w:t>
      </w:r>
    </w:p>
    <w:p>
      <w:r>
        <w:t>Train Image: S396-07-t10_01.ppm</w:t>
      </w:r>
    </w:p>
    <w:p>
      <w:r>
        <w:t>Val Image: S396-02-t10_01.ppm</w:t>
      </w:r>
    </w:p>
    <w:p>
      <w:r>
        <w:t>Precision SIFT: 0.5185185185185185</w:t>
      </w:r>
    </w:p>
    <w:p>
      <w:r>
        <w:t>Recall SIFT: 0.5384615384615384</w:t>
      </w:r>
    </w:p>
    <w:p>
      <w:r>
        <w:t>Accuracy SIFT: 0.5</w:t>
      </w:r>
    </w:p>
    <w:p>
      <w:r>
        <w:t>F1-Score SIFT: 0.5283018867924528</w:t>
      </w:r>
    </w:p>
    <w:p>
      <w:r>
        <w:t>Precision AKAZE: 0.5192307692307693</w:t>
      </w:r>
    </w:p>
    <w:p>
      <w:r>
        <w:t>Recall AKAZE: 0.5192307692307693</w:t>
      </w:r>
    </w:p>
    <w:p>
      <w:r>
        <w:t>Accuracy AKAZE: 0.5</w:t>
      </w:r>
    </w:p>
    <w:p>
      <w:r>
        <w:t>F1-Score AKAZE: 0.5192307692307693</w:t>
      </w:r>
    </w:p>
    <w:p>
      <w:r>
        <w:t>Best Method (Metrics): SIFT (SIFT memiliki Recall lebih tinggi (0.54))</w:t>
      </w:r>
    </w:p>
    <w:p/>
    <w:p>
      <w:r>
        <w:t>Folder: S396</w:t>
      </w:r>
    </w:p>
    <w:p>
      <w:r>
        <w:t>Train Image: S396-07-t10_01.ppm</w:t>
      </w:r>
    </w:p>
    <w:p>
      <w:r>
        <w:t>Val Image: S396-09-t10_01.ppm</w:t>
      </w:r>
    </w:p>
    <w:p>
      <w:r>
        <w:t>Precision SIFT: 0.6274509803921569</w:t>
      </w:r>
    </w:p>
    <w:p>
      <w:r>
        <w:t>Recall SIFT: 0.5245901639344263</w:t>
      </w:r>
    </w:p>
    <w:p>
      <w:r>
        <w:t>Accuracy SIFT: 0.52</w:t>
      </w:r>
    </w:p>
    <w:p>
      <w:r>
        <w:t>F1-Score SIFT: 0.5714285714285714</w:t>
      </w:r>
    </w:p>
    <w:p>
      <w:r>
        <w:t>Precision AKAZE: 0.6</w:t>
      </w:r>
    </w:p>
    <w:p>
      <w:r>
        <w:t>Recall AKAZE: 0.4426229508196721</w:t>
      </w:r>
    </w:p>
    <w:p>
      <w:r>
        <w:t>Accuracy AKAZE: 0.48</w:t>
      </w:r>
    </w:p>
    <w:p>
      <w:r>
        <w:t>F1-Score AKAZE: 0.5094339622641509</w:t>
      </w:r>
    </w:p>
    <w:p>
      <w:r>
        <w:t>Best Method (Metrics): SIFT (SIFT memiliki Precision lebih tinggi (0.63))</w:t>
      </w:r>
    </w:p>
    <w:p/>
    <w:p>
      <w:r>
        <w:t>Folder: S396</w:t>
      </w:r>
    </w:p>
    <w:p>
      <w:r>
        <w:t>Train Image: S396-07-t10_01.ppm</w:t>
      </w:r>
    </w:p>
    <w:p>
      <w:r>
        <w:t>Val Image: S396-05-t10_01.ppm</w:t>
      </w:r>
    </w:p>
    <w:p>
      <w:r>
        <w:t>Precision SIFT: 0.4893617021276596</w:t>
      </w:r>
    </w:p>
    <w:p>
      <w:r>
        <w:t>Recall SIFT: 0.5476190476190477</w:t>
      </w:r>
    </w:p>
    <w:p>
      <w:r>
        <w:t>Accuracy SIFT: 0.57</w:t>
      </w:r>
    </w:p>
    <w:p>
      <w:r>
        <w:t>F1-Score SIFT: 0.5168539325842697</w:t>
      </w:r>
    </w:p>
    <w:p>
      <w:r>
        <w:t>Precision AKAZE: 0.4883720930232558</w:t>
      </w:r>
    </w:p>
    <w:p>
      <w:r>
        <w:t>Recall AKAZE: 0.5</w:t>
      </w:r>
    </w:p>
    <w:p>
      <w:r>
        <w:t>Accuracy AKAZE: 0.57</w:t>
      </w:r>
    </w:p>
    <w:p>
      <w:r>
        <w:t>F1-Score AKAZE: 0.4941176470588236</w:t>
      </w:r>
    </w:p>
    <w:p>
      <w:r>
        <w:t>Best Method (Metrics): SIFT (SIFT memiliki Accuracy lebih tinggi (0.57))</w:t>
      </w:r>
    </w:p>
    <w:p/>
    <w:p>
      <w:r>
        <w:t>Folder: S396</w:t>
      </w:r>
    </w:p>
    <w:p>
      <w:r>
        <w:t>Train Image: S396-07-t10_01.ppm</w:t>
      </w:r>
    </w:p>
    <w:p>
      <w:r>
        <w:t>Val Image: S396-06-t10_01.ppm</w:t>
      </w:r>
    </w:p>
    <w:p>
      <w:r>
        <w:t>Precision SIFT: 0.54</w:t>
      </w:r>
    </w:p>
    <w:p>
      <w:r>
        <w:t>Recall SIFT: 0.5094339622641509</w:t>
      </w:r>
    </w:p>
    <w:p>
      <w:r>
        <w:t>Accuracy SIFT: 0.51</w:t>
      </w:r>
    </w:p>
    <w:p>
      <w:r>
        <w:t>F1-Score SIFT: 0.5242718446601942</w:t>
      </w:r>
    </w:p>
    <w:p>
      <w:r>
        <w:t>Precision AKAZE: 0.4791666666666667</w:t>
      </w:r>
    </w:p>
    <w:p>
      <w:r>
        <w:t>Recall AKAZE: 0.4339622641509434</w:t>
      </w:r>
    </w:p>
    <w:p>
      <w:r>
        <w:t>Accuracy AKAZE: 0.45</w:t>
      </w:r>
    </w:p>
    <w:p>
      <w:r>
        <w:t>F1-Score AKAZE: 0.4554455445544555</w:t>
      </w:r>
    </w:p>
    <w:p>
      <w:r>
        <w:t>Best Method (Metrics): SIFT (SIFT memiliki Precision lebih tinggi (0.54))</w:t>
      </w:r>
    </w:p>
    <w:p/>
    <w:p>
      <w:r>
        <w:t>Folder: S396</w:t>
      </w:r>
    </w:p>
    <w:p>
      <w:r>
        <w:t>Train Image: S396-07-t10_01.ppm</w:t>
      </w:r>
    </w:p>
    <w:p>
      <w:r>
        <w:t>Val Image: S396-08-t10_01.ppm</w:t>
      </w:r>
    </w:p>
    <w:p>
      <w:r>
        <w:t>Precision SIFT: 0.4603174603174603</w:t>
      </w:r>
    </w:p>
    <w:p>
      <w:r>
        <w:t>Recall SIFT: 0.58</w:t>
      </w:r>
    </w:p>
    <w:p>
      <w:r>
        <w:t>Accuracy SIFT: 0.45</w:t>
      </w:r>
    </w:p>
    <w:p>
      <w:r>
        <w:t>F1-Score SIFT: 0.5132743362831859</w:t>
      </w:r>
    </w:p>
    <w:p>
      <w:r>
        <w:t>Precision AKAZE: 0.5</w:t>
      </w:r>
    </w:p>
    <w:p>
      <w:r>
        <w:t>Recall AKAZE: 0.44</w:t>
      </w:r>
    </w:p>
    <w:p>
      <w:r>
        <w:t>Accuracy AKAZE: 0.5</w:t>
      </w:r>
    </w:p>
    <w:p>
      <w:r>
        <w:t>F1-Score AKAZE: 0.4680851063829787</w:t>
      </w:r>
    </w:p>
    <w:p>
      <w:r>
        <w:t>Best Method (Metrics): SIFT (SIFT memiliki Recall lebih tinggi (0.58))</w:t>
      </w:r>
    </w:p>
    <w:p/>
    <w:p>
      <w:r>
        <w:t>Folder: S396</w:t>
      </w:r>
    </w:p>
    <w:p>
      <w:r>
        <w:t>Train Image: S396-03-t10_01.ppm</w:t>
      </w:r>
    </w:p>
    <w:p>
      <w:r>
        <w:t>Val Image: S396-11-t10_01.ppm</w:t>
      </w:r>
    </w:p>
    <w:p>
      <w:r>
        <w:t>Precision SIFT: 0.5384615384615384</w:t>
      </w:r>
    </w:p>
    <w:p>
      <w:r>
        <w:t>Recall SIFT: 0.5384615384615384</w:t>
      </w:r>
    </w:p>
    <w:p>
      <w:r>
        <w:t>Accuracy SIFT: 0.52</w:t>
      </w:r>
    </w:p>
    <w:p>
      <w:r>
        <w:t>F1-Score SIFT: 0.5384615384615384</w:t>
      </w:r>
    </w:p>
    <w:p>
      <w:r>
        <w:t>Precision AKAZE: 0.5102040816326531</w:t>
      </w:r>
    </w:p>
    <w:p>
      <w:r>
        <w:t>Recall AKAZE: 0.4807692307692308</w:t>
      </w:r>
    </w:p>
    <w:p>
      <w:r>
        <w:t>Accuracy AKAZE: 0.49</w:t>
      </w:r>
    </w:p>
    <w:p>
      <w:r>
        <w:t>F1-Score AKAZE: 0.495049504950495</w:t>
      </w:r>
    </w:p>
    <w:p>
      <w:r>
        <w:t>Best Method (Metrics): SIFT (SIFT memiliki F1-Score lebih tinggi (0.54))</w:t>
      </w:r>
    </w:p>
    <w:p/>
    <w:p>
      <w:r>
        <w:t>Folder: S396</w:t>
      </w:r>
    </w:p>
    <w:p>
      <w:r>
        <w:t>Train Image: S396-03-t10_01.ppm</w:t>
      </w:r>
    </w:p>
    <w:p>
      <w:r>
        <w:t>Val Image: S396-10-t10_01.ppm</w:t>
      </w:r>
    </w:p>
    <w:p>
      <w:r>
        <w:t>Precision SIFT: 0.4509803921568628</w:t>
      </w:r>
    </w:p>
    <w:p>
      <w:r>
        <w:t>Recall SIFT: 0.5476190476190477</w:t>
      </w:r>
    </w:p>
    <w:p>
      <w:r>
        <w:t>Accuracy SIFT: 0.53</w:t>
      </w:r>
    </w:p>
    <w:p>
      <w:r>
        <w:t>F1-Score SIFT: 0.4946236559139785</w:t>
      </w:r>
    </w:p>
    <w:p>
      <w:r>
        <w:t>Precision AKAZE: 0.4259259259259259</w:t>
      </w:r>
    </w:p>
    <w:p>
      <w:r>
        <w:t>Recall AKAZE: 0.5476190476190477</w:t>
      </w:r>
    </w:p>
    <w:p>
      <w:r>
        <w:t>Accuracy AKAZE: 0.5</w:t>
      </w:r>
    </w:p>
    <w:p>
      <w:r>
        <w:t>F1-Score AKAZE: 0.4791666666666667</w:t>
      </w:r>
    </w:p>
    <w:p>
      <w:r>
        <w:t>Best Method (Metrics): SIFT (SIFT memiliki Recall lebih tinggi (0.55))</w:t>
      </w:r>
    </w:p>
    <w:p/>
    <w:p>
      <w:r>
        <w:t>Folder: S396</w:t>
      </w:r>
    </w:p>
    <w:p>
      <w:r>
        <w:t>Train Image: S396-03-t10_01.ppm</w:t>
      </w:r>
    </w:p>
    <w:p>
      <w:r>
        <w:t>Val Image: S396-01-t10_01.ppm</w:t>
      </w:r>
    </w:p>
    <w:p>
      <w:r>
        <w:t>Precision SIFT: 0.4583333333333333</w:t>
      </w:r>
    </w:p>
    <w:p>
      <w:r>
        <w:t>Recall SIFT: 0.4583333333333333</w:t>
      </w:r>
    </w:p>
    <w:p>
      <w:r>
        <w:t>Accuracy SIFT: 0.48</w:t>
      </w:r>
    </w:p>
    <w:p>
      <w:r>
        <w:t>F1-Score SIFT: 0.4583333333333333</w:t>
      </w:r>
    </w:p>
    <w:p>
      <w:r>
        <w:t>Precision AKAZE: 0.5</w:t>
      </w:r>
    </w:p>
    <w:p>
      <w:r>
        <w:t>Recall AKAZE: 0.5</w:t>
      </w:r>
    </w:p>
    <w:p>
      <w:r>
        <w:t>Accuracy AKAZE: 0.52</w:t>
      </w:r>
    </w:p>
    <w:p>
      <w:r>
        <w:t>F1-Score AKAZE: 0.5</w:t>
      </w:r>
    </w:p>
    <w:p>
      <w:r>
        <w:t>Best Method (Metrics): AKAZE (AKAZE memiliki Accuracy lebih tinggi (0.52))</w:t>
      </w:r>
    </w:p>
    <w:p/>
    <w:p>
      <w:r>
        <w:t>Folder: S396</w:t>
      </w:r>
    </w:p>
    <w:p>
      <w:r>
        <w:t>Train Image: S396-03-t10_01.ppm</w:t>
      </w:r>
    </w:p>
    <w:p>
      <w:r>
        <w:t>Val Image: S396-02-t10_01.ppm</w:t>
      </w:r>
    </w:p>
    <w:p>
      <w:r>
        <w:t>Precision SIFT: 0.48</w:t>
      </w:r>
    </w:p>
    <w:p>
      <w:r>
        <w:t>Recall SIFT: 0.5217391304347826</w:t>
      </w:r>
    </w:p>
    <w:p>
      <w:r>
        <w:t>Accuracy SIFT: 0.52</w:t>
      </w:r>
    </w:p>
    <w:p>
      <w:r>
        <w:t>F1-Score SIFT: 0.5</w:t>
      </w:r>
    </w:p>
    <w:p>
      <w:r>
        <w:t>Precision AKAZE: 0.4166666666666667</w:t>
      </w:r>
    </w:p>
    <w:p>
      <w:r>
        <w:t>Recall AKAZE: 0.4347826086956522</w:t>
      </w:r>
    </w:p>
    <w:p>
      <w:r>
        <w:t>Accuracy AKAZE: 0.46</w:t>
      </w:r>
    </w:p>
    <w:p>
      <w:r>
        <w:t>F1-Score AKAZE: 0.425531914893617</w:t>
      </w:r>
    </w:p>
    <w:p>
      <w:r>
        <w:t>Best Method (Metrics): SIFT (SIFT memiliki Recall lebih tinggi (0.52))</w:t>
      </w:r>
    </w:p>
    <w:p/>
    <w:p>
      <w:r>
        <w:t>Folder: S396</w:t>
      </w:r>
    </w:p>
    <w:p>
      <w:r>
        <w:t>Train Image: S396-03-t10_01.ppm</w:t>
      </w:r>
    </w:p>
    <w:p>
      <w:r>
        <w:t>Val Image: S396-09-t10_01.ppm</w:t>
      </w:r>
    </w:p>
    <w:p>
      <w:r>
        <w:t>Precision SIFT: 0.4545454545454545</w:t>
      </w:r>
    </w:p>
    <w:p>
      <w:r>
        <w:t>Recall SIFT: 0.5319148936170213</w:t>
      </w:r>
    </w:p>
    <w:p>
      <w:r>
        <w:t>Accuracy SIFT: 0.48</w:t>
      </w:r>
    </w:p>
    <w:p>
      <w:r>
        <w:t>F1-Score SIFT: 0.4901960784313725</w:t>
      </w:r>
    </w:p>
    <w:p>
      <w:r>
        <w:t>Precision AKAZE: 0.4677419354838709</w:t>
      </w:r>
    </w:p>
    <w:p>
      <w:r>
        <w:t>Recall AKAZE: 0.6170212765957447</w:t>
      </w:r>
    </w:p>
    <w:p>
      <w:r>
        <w:t>Accuracy AKAZE: 0.49</w:t>
      </w:r>
    </w:p>
    <w:p>
      <w:r>
        <w:t>F1-Score AKAZE: 0.5321100917431193</w:t>
      </w:r>
    </w:p>
    <w:p>
      <w:r>
        <w:t>Best Method (Metrics): AKAZE (AKAZE memiliki Recall lebih tinggi (0.62))</w:t>
      </w:r>
    </w:p>
    <w:p/>
    <w:p>
      <w:r>
        <w:t>Folder: S396</w:t>
      </w:r>
    </w:p>
    <w:p>
      <w:r>
        <w:t>Train Image: S396-03-t10_01.ppm</w:t>
      </w:r>
    </w:p>
    <w:p>
      <w:r>
        <w:t>Val Image: S396-05-t10_01.ppm</w:t>
      </w:r>
    </w:p>
    <w:p>
      <w:r>
        <w:t>Precision SIFT: 0.4893617021276596</w:t>
      </w:r>
    </w:p>
    <w:p>
      <w:r>
        <w:t>Recall SIFT: 0.5227272727272727</w:t>
      </w:r>
    </w:p>
    <w:p>
      <w:r>
        <w:t>Accuracy SIFT: 0.55</w:t>
      </w:r>
    </w:p>
    <w:p>
      <w:r>
        <w:t>F1-Score SIFT: 0.5054945054945055</w:t>
      </w:r>
    </w:p>
    <w:p>
      <w:r>
        <w:t>Precision AKAZE: 0.4150943396226415</w:t>
      </w:r>
    </w:p>
    <w:p>
      <w:r>
        <w:t>Recall AKAZE: 0.5</w:t>
      </w:r>
    </w:p>
    <w:p>
      <w:r>
        <w:t>Accuracy AKAZE: 0.47</w:t>
      </w:r>
    </w:p>
    <w:p>
      <w:r>
        <w:t>F1-Score AKAZE: 0.4536082474226804</w:t>
      </w:r>
    </w:p>
    <w:p>
      <w:r>
        <w:t>Best Method (Metrics): SIFT (SIFT memiliki Accuracy lebih tinggi (0.55))</w:t>
      </w:r>
    </w:p>
    <w:p/>
    <w:p>
      <w:r>
        <w:t>Folder: S396</w:t>
      </w:r>
    </w:p>
    <w:p>
      <w:r>
        <w:t>Train Image: S396-03-t10_01.ppm</w:t>
      </w:r>
    </w:p>
    <w:p>
      <w:r>
        <w:t>Val Image: S396-06-t10_01.ppm</w:t>
      </w:r>
    </w:p>
    <w:p>
      <w:r>
        <w:t>Precision SIFT: 0.5192307692307693</w:t>
      </w:r>
    </w:p>
    <w:p>
      <w:r>
        <w:t>Recall SIFT: 0.574468085106383</w:t>
      </w:r>
    </w:p>
    <w:p>
      <w:r>
        <w:t>Accuracy SIFT: 0.55</w:t>
      </w:r>
    </w:p>
    <w:p>
      <w:r>
        <w:t>F1-Score SIFT: 0.5454545454545454</w:t>
      </w:r>
    </w:p>
    <w:p>
      <w:r>
        <w:t>Precision AKAZE: 0.4166666666666667</w:t>
      </w:r>
    </w:p>
    <w:p>
      <w:r>
        <w:t>Recall AKAZE: 0.425531914893617</w:t>
      </w:r>
    </w:p>
    <w:p>
      <w:r>
        <w:t>Accuracy AKAZE: 0.45</w:t>
      </w:r>
    </w:p>
    <w:p>
      <w:r>
        <w:t>F1-Score AKAZE: 0.4210526315789473</w:t>
      </w:r>
    </w:p>
    <w:p>
      <w:r>
        <w:t>Best Method (Metrics): SIFT (SIFT memiliki Recall lebih tinggi (0.57))</w:t>
      </w:r>
    </w:p>
    <w:p/>
    <w:p>
      <w:r>
        <w:t>Folder: S396</w:t>
      </w:r>
    </w:p>
    <w:p>
      <w:r>
        <w:t>Train Image: S396-03-t10_01.ppm</w:t>
      </w:r>
    </w:p>
    <w:p>
      <w:r>
        <w:t>Val Image: S396-08-t10_01.ppm</w:t>
      </w:r>
    </w:p>
    <w:p>
      <w:r>
        <w:t>Precision SIFT: 0.5111111111111111</w:t>
      </w:r>
    </w:p>
    <w:p>
      <w:r>
        <w:t>Recall SIFT: 0.4893617021276596</w:t>
      </w:r>
    </w:p>
    <w:p>
      <w:r>
        <w:t>Accuracy SIFT: 0.54</w:t>
      </w:r>
    </w:p>
    <w:p>
      <w:r>
        <w:t>F1-Score SIFT: 0.5</w:t>
      </w:r>
    </w:p>
    <w:p>
      <w:r>
        <w:t>Precision AKAZE: 0.4423076923076923</w:t>
      </w:r>
    </w:p>
    <w:p>
      <w:r>
        <w:t>Recall AKAZE: 0.4893617021276596</w:t>
      </w:r>
    </w:p>
    <w:p>
      <w:r>
        <w:t>Accuracy AKAZE: 0.47</w:t>
      </w:r>
    </w:p>
    <w:p>
      <w:r>
        <w:t>F1-Score AKAZE: 0.4646464646464646</w:t>
      </w:r>
    </w:p>
    <w:p>
      <w:r>
        <w:t>Best Method (Metrics): SIFT (SIFT memiliki Accuracy lebih tinggi (0.54))</w:t>
      </w:r>
    </w:p>
    <w:p/>
    <w:p>
      <w:r>
        <w:t>Folder: S403</w:t>
      </w:r>
    </w:p>
    <w:p>
      <w:r>
        <w:t>Train Image: S403-04-t10_01.ppm</w:t>
      </w:r>
    </w:p>
    <w:p>
      <w:r>
        <w:t>Val Image: S403-02-t10_01.ppm</w:t>
      </w:r>
    </w:p>
    <w:p>
      <w:r>
        <w:t>Precision SIFT: 0.5454545454545454</w:t>
      </w:r>
    </w:p>
    <w:p>
      <w:r>
        <w:t>Recall SIFT: 0.5357142857142857</w:t>
      </w:r>
    </w:p>
    <w:p>
      <w:r>
        <w:t>Accuracy SIFT: 0.49</w:t>
      </w:r>
    </w:p>
    <w:p>
      <w:r>
        <w:t>F1-Score SIFT: 0.5405405405405406</w:t>
      </w:r>
    </w:p>
    <w:p>
      <w:r>
        <w:t>Precision AKAZE: 0.4897959183673469</w:t>
      </w:r>
    </w:p>
    <w:p>
      <w:r>
        <w:t>Recall AKAZE: 0.4285714285714285</w:t>
      </w:r>
    </w:p>
    <w:p>
      <w:r>
        <w:t>Accuracy AKAZE: 0.43</w:t>
      </w:r>
    </w:p>
    <w:p>
      <w:r>
        <w:t>F1-Score AKAZE: 0.4571428571428571</w:t>
      </w:r>
    </w:p>
    <w:p>
      <w:r>
        <w:t>Best Method (Metrics): SIFT (SIFT memiliki Precision lebih tinggi (0.55))</w:t>
      </w:r>
    </w:p>
    <w:p/>
    <w:p>
      <w:r>
        <w:t>Folder: S403</w:t>
      </w:r>
    </w:p>
    <w:p>
      <w:r>
        <w:t>Train Image: S403-04-t10_01.ppm</w:t>
      </w:r>
    </w:p>
    <w:p>
      <w:r>
        <w:t>Val Image: S403-03-t10_01.ppm</w:t>
      </w:r>
    </w:p>
    <w:p>
      <w:r>
        <w:t>Precision SIFT: 0.5333333333333333</w:t>
      </w:r>
    </w:p>
    <w:p>
      <w:r>
        <w:t>Recall SIFT: 0.4615384615384616</w:t>
      </w:r>
    </w:p>
    <w:p>
      <w:r>
        <w:t>Accuracy SIFT: 0.51</w:t>
      </w:r>
    </w:p>
    <w:p>
      <w:r>
        <w:t>F1-Score SIFT: 0.4948453608247423</w:t>
      </w:r>
    </w:p>
    <w:p>
      <w:r>
        <w:t>Precision AKAZE: 0.4736842105263158</w:t>
      </w:r>
    </w:p>
    <w:p>
      <w:r>
        <w:t>Recall AKAZE: 0.5192307692307693</w:t>
      </w:r>
    </w:p>
    <w:p>
      <w:r>
        <w:t>Accuracy AKAZE: 0.45</w:t>
      </w:r>
    </w:p>
    <w:p>
      <w:r>
        <w:t>F1-Score AKAZE: 0.4954128440366973</w:t>
      </w:r>
    </w:p>
    <w:p>
      <w:r>
        <w:t>Best Method (Metrics): SIFT (SIFT memiliki Precision lebih tinggi (0.53))</w:t>
      </w:r>
    </w:p>
    <w:p/>
    <w:p>
      <w:r>
        <w:t>Folder: S403</w:t>
      </w:r>
    </w:p>
    <w:p>
      <w:r>
        <w:t>Train Image: S403-01-t10_01.ppm</w:t>
      </w:r>
    </w:p>
    <w:p>
      <w:r>
        <w:t>Val Image: S403-02-t10_01.ppm</w:t>
      </w:r>
    </w:p>
    <w:p>
      <w:r>
        <w:t>Precision SIFT: 0.5862068965517241</w:t>
      </w:r>
    </w:p>
    <w:p>
      <w:r>
        <w:t>Recall SIFT: 0.6415094339622641</w:t>
      </w:r>
    </w:p>
    <w:p>
      <w:r>
        <w:t>Accuracy SIFT: 0.57</w:t>
      </w:r>
    </w:p>
    <w:p>
      <w:r>
        <w:t>F1-Score SIFT: 0.6126126126126126</w:t>
      </w:r>
    </w:p>
    <w:p>
      <w:r>
        <w:t>Precision AKAZE: 0.5609756097560976</w:t>
      </w:r>
    </w:p>
    <w:p>
      <w:r>
        <w:t>Recall AKAZE: 0.4339622641509434</w:t>
      </w:r>
    </w:p>
    <w:p>
      <w:r>
        <w:t>Accuracy AKAZE: 0.52</w:t>
      </w:r>
    </w:p>
    <w:p>
      <w:r>
        <w:t>F1-Score AKAZE: 0.4893617021276596</w:t>
      </w:r>
    </w:p>
    <w:p>
      <w:r>
        <w:t>Best Method (Metrics): SIFT (SIFT memiliki Recall lebih tinggi (0.64))</w:t>
      </w:r>
    </w:p>
    <w:p/>
    <w:p>
      <w:r>
        <w:t>Folder: S403</w:t>
      </w:r>
    </w:p>
    <w:p>
      <w:r>
        <w:t>Train Image: S403-01-t10_01.ppm</w:t>
      </w:r>
    </w:p>
    <w:p>
      <w:r>
        <w:t>Val Image: S403-03-t10_01.ppm</w:t>
      </w:r>
    </w:p>
    <w:p>
      <w:r>
        <w:t>Precision SIFT: 0.44</w:t>
      </w:r>
    </w:p>
    <w:p>
      <w:r>
        <w:t>Recall SIFT: 0.4583333333333333</w:t>
      </w:r>
    </w:p>
    <w:p>
      <w:r>
        <w:t>Accuracy SIFT: 0.46</w:t>
      </w:r>
    </w:p>
    <w:p>
      <w:r>
        <w:t>F1-Score SIFT: 0.4489795918367347</w:t>
      </w:r>
    </w:p>
    <w:p>
      <w:r>
        <w:t>Precision AKAZE: 0.475</w:t>
      </w:r>
    </w:p>
    <w:p>
      <w:r>
        <w:t>Recall AKAZE: 0.3958333333333333</w:t>
      </w:r>
    </w:p>
    <w:p>
      <w:r>
        <w:t>Accuracy AKAZE: 0.5</w:t>
      </w:r>
    </w:p>
    <w:p>
      <w:r>
        <w:t>F1-Score AKAZE: 0.4318181818181818</w:t>
      </w:r>
    </w:p>
    <w:p>
      <w:r>
        <w:t>Best Method (Metrics): AKAZE (AKAZE memiliki Accuracy lebih tinggi (0.50))</w:t>
      </w:r>
    </w:p>
    <w:p/>
    <w:p>
      <w:r>
        <w:t>Folder: S405</w:t>
      </w:r>
    </w:p>
    <w:p>
      <w:r>
        <w:t>Train Image: S405-05-t10_01.ppm</w:t>
      </w:r>
    </w:p>
    <w:p>
      <w:r>
        <w:t>Val Image: S405-03-t10_01.ppm</w:t>
      </w:r>
    </w:p>
    <w:p>
      <w:r>
        <w:t>Precision SIFT: 0.4918032786885246</w:t>
      </w:r>
    </w:p>
    <w:p>
      <w:r>
        <w:t>Recall SIFT: 0.625</w:t>
      </w:r>
    </w:p>
    <w:p>
      <w:r>
        <w:t>Accuracy SIFT: 0.51</w:t>
      </w:r>
    </w:p>
    <w:p>
      <w:r>
        <w:t>F1-Score SIFT: 0.5504587155963303</w:t>
      </w:r>
    </w:p>
    <w:p>
      <w:r>
        <w:t>Precision AKAZE: 0.4655172413793103</w:t>
      </w:r>
    </w:p>
    <w:p>
      <w:r>
        <w:t>Recall AKAZE: 0.5625</w:t>
      </w:r>
    </w:p>
    <w:p>
      <w:r>
        <w:t>Accuracy AKAZE: 0.48</w:t>
      </w:r>
    </w:p>
    <w:p>
      <w:r>
        <w:t>F1-Score AKAZE: 0.5094339622641509</w:t>
      </w:r>
    </w:p>
    <w:p>
      <w:r>
        <w:t>Best Method (Metrics): SIFT (SIFT memiliki Recall lebih tinggi (0.62))</w:t>
      </w:r>
    </w:p>
    <w:p/>
    <w:p>
      <w:r>
        <w:t>Folder: S405</w:t>
      </w:r>
    </w:p>
    <w:p>
      <w:r>
        <w:t>Train Image: S405-05-t10_01.ppm</w:t>
      </w:r>
    </w:p>
    <w:p>
      <w:r>
        <w:t>Val Image: S405-04-t10_01.ppm</w:t>
      </w:r>
    </w:p>
    <w:p>
      <w:r>
        <w:t>Precision SIFT: 0.5263157894736842</w:t>
      </w:r>
    </w:p>
    <w:p>
      <w:r>
        <w:t>Recall SIFT: 0.5882352941176471</w:t>
      </w:r>
    </w:p>
    <w:p>
      <w:r>
        <w:t>Accuracy SIFT: 0.52</w:t>
      </w:r>
    </w:p>
    <w:p>
      <w:r>
        <w:t>F1-Score SIFT: 0.5555555555555556</w:t>
      </w:r>
    </w:p>
    <w:p>
      <w:r>
        <w:t>Precision AKAZE: 0.5217391304347826</w:t>
      </w:r>
    </w:p>
    <w:p>
      <w:r>
        <w:t>Recall AKAZE: 0.4705882352941176</w:t>
      </w:r>
    </w:p>
    <w:p>
      <w:r>
        <w:t>Accuracy AKAZE: 0.51</w:t>
      </w:r>
    </w:p>
    <w:p>
      <w:r>
        <w:t>F1-Score AKAZE: 0.4948453608247423</w:t>
      </w:r>
    </w:p>
    <w:p>
      <w:r>
        <w:t>Best Method (Metrics): SIFT (SIFT memiliki Recall lebih tinggi (0.59))</w:t>
      </w:r>
    </w:p>
    <w:p/>
    <w:p>
      <w:r>
        <w:t>Folder: S405</w:t>
      </w:r>
    </w:p>
    <w:p>
      <w:r>
        <w:t>Train Image: S405-05-t10_01.ppm</w:t>
      </w:r>
    </w:p>
    <w:p>
      <w:r>
        <w:t>Val Image: S405-02-t10_01.ppm</w:t>
      </w:r>
    </w:p>
    <w:p>
      <w:r>
        <w:t>Precision SIFT: 0.4423076923076923</w:t>
      </w:r>
    </w:p>
    <w:p>
      <w:r>
        <w:t>Recall SIFT: 0.4791666666666667</w:t>
      </w:r>
    </w:p>
    <w:p>
      <w:r>
        <w:t>Accuracy SIFT: 0.46</w:t>
      </w:r>
    </w:p>
    <w:p>
      <w:r>
        <w:t>F1-Score SIFT: 0.46</w:t>
      </w:r>
    </w:p>
    <w:p>
      <w:r>
        <w:t>Precision AKAZE: 0.4285714285714285</w:t>
      </w:r>
    </w:p>
    <w:p>
      <w:r>
        <w:t>Recall AKAZE: 0.4375</w:t>
      </w:r>
    </w:p>
    <w:p>
      <w:r>
        <w:t>Accuracy AKAZE: 0.45</w:t>
      </w:r>
    </w:p>
    <w:p>
      <w:r>
        <w:t>F1-Score AKAZE: 0.4329896907216495</w:t>
      </w:r>
    </w:p>
    <w:p>
      <w:r>
        <w:t>Best Method (Metrics): SIFT (SIFT memiliki Recall lebih tinggi (0.48))</w:t>
      </w:r>
    </w:p>
    <w:p/>
    <w:p>
      <w:r>
        <w:t>Folder: S405</w:t>
      </w:r>
    </w:p>
    <w:p>
      <w:r>
        <w:t>Train Image: S405-01-t10_01.ppm</w:t>
      </w:r>
    </w:p>
    <w:p>
      <w:r>
        <w:t>Val Image: S405-03-t10_01.ppm</w:t>
      </w:r>
    </w:p>
    <w:p>
      <w:r>
        <w:t>Precision SIFT: 0.5</w:t>
      </w:r>
    </w:p>
    <w:p>
      <w:r>
        <w:t>Recall SIFT: 0.4339622641509434</w:t>
      </w:r>
    </w:p>
    <w:p>
      <w:r>
        <w:t>Accuracy SIFT: 0.47</w:t>
      </w:r>
    </w:p>
    <w:p>
      <w:r>
        <w:t>F1-Score SIFT: 0.4646464646464646</w:t>
      </w:r>
    </w:p>
    <w:p>
      <w:r>
        <w:t>Precision AKAZE: 0.4716981132075472</w:t>
      </w:r>
    </w:p>
    <w:p>
      <w:r>
        <w:t>Recall AKAZE: 0.4716981132075472</w:t>
      </w:r>
    </w:p>
    <w:p>
      <w:r>
        <w:t>Accuracy AKAZE: 0.44</w:t>
      </w:r>
    </w:p>
    <w:p>
      <w:r>
        <w:t>F1-Score AKAZE: 0.4716981132075472</w:t>
      </w:r>
    </w:p>
    <w:p>
      <w:r>
        <w:t>Best Method (Metrics): SIFT (SIFT memiliki Precision lebih tinggi (0.50))</w:t>
      </w:r>
    </w:p>
    <w:p/>
    <w:p>
      <w:r>
        <w:t>Folder: S405</w:t>
      </w:r>
    </w:p>
    <w:p>
      <w:r>
        <w:t>Train Image: S405-01-t10_01.ppm</w:t>
      </w:r>
    </w:p>
    <w:p>
      <w:r>
        <w:t>Val Image: S405-04-t10_01.ppm</w:t>
      </w:r>
    </w:p>
    <w:p>
      <w:r>
        <w:t>Precision SIFT: 0.4038461538461539</w:t>
      </w:r>
    </w:p>
    <w:p>
      <w:r>
        <w:t>Recall SIFT: 0.5121951219512195</w:t>
      </w:r>
    </w:p>
    <w:p>
      <w:r>
        <w:t>Accuracy SIFT: 0.49</w:t>
      </w:r>
    </w:p>
    <w:p>
      <w:r>
        <w:t>F1-Score SIFT: 0.4516129032258064</w:t>
      </w:r>
    </w:p>
    <w:p>
      <w:r>
        <w:t>Precision AKAZE: 0.4222222222222222</w:t>
      </w:r>
    </w:p>
    <w:p>
      <w:r>
        <w:t>Recall AKAZE: 0.4634146341463415</w:t>
      </w:r>
    </w:p>
    <w:p>
      <w:r>
        <w:t>Accuracy AKAZE: 0.52</w:t>
      </w:r>
    </w:p>
    <w:p>
      <w:r>
        <w:t>F1-Score AKAZE: 0.4418604651162791</w:t>
      </w:r>
    </w:p>
    <w:p>
      <w:r>
        <w:t>Best Method (Metrics): AKAZE (AKAZE memiliki Accuracy lebih tinggi (0.52))</w:t>
      </w:r>
    </w:p>
    <w:p/>
    <w:p>
      <w:r>
        <w:t>Folder: S405</w:t>
      </w:r>
    </w:p>
    <w:p>
      <w:r>
        <w:t>Train Image: S405-01-t10_01.ppm</w:t>
      </w:r>
    </w:p>
    <w:p>
      <w:r>
        <w:t>Val Image: S405-02-t10_01.ppm</w:t>
      </w:r>
    </w:p>
    <w:p>
      <w:r>
        <w:t>Precision SIFT: 0.4081632653061225</w:t>
      </w:r>
    </w:p>
    <w:p>
      <w:r>
        <w:t>Recall SIFT: 0.4444444444444444</w:t>
      </w:r>
    </w:p>
    <w:p>
      <w:r>
        <w:t>Accuracy SIFT: 0.46</w:t>
      </w:r>
    </w:p>
    <w:p>
      <w:r>
        <w:t>F1-Score SIFT: 0.425531914893617</w:t>
      </w:r>
    </w:p>
    <w:p>
      <w:r>
        <w:t>Precision AKAZE: 0.3636363636363636</w:t>
      </w:r>
    </w:p>
    <w:p>
      <w:r>
        <w:t>Recall AKAZE: 0.3555555555555556</w:t>
      </w:r>
    </w:p>
    <w:p>
      <w:r>
        <w:t>Accuracy AKAZE: 0.43</w:t>
      </w:r>
    </w:p>
    <w:p>
      <w:r>
        <w:t>F1-Score AKAZE: 0.3595505617977528</w:t>
      </w:r>
    </w:p>
    <w:p>
      <w:r>
        <w:t>Best Method (Metrics): SIFT (SIFT memiliki Accuracy lebih tinggi (0.46))</w:t>
      </w:r>
    </w:p>
    <w:p/>
    <w:p>
      <w:r>
        <w:t>Folder: S405</w:t>
      </w:r>
    </w:p>
    <w:p>
      <w:r>
        <w:t>Train Image: S405-06-t10_01.ppm</w:t>
      </w:r>
    </w:p>
    <w:p>
      <w:r>
        <w:t>Val Image: S405-03-t10_01.ppm</w:t>
      </w:r>
    </w:p>
    <w:p>
      <w:r>
        <w:t>Precision SIFT: 0.4313725490196079</w:t>
      </w:r>
    </w:p>
    <w:p>
      <w:r>
        <w:t>Recall SIFT: 0.4313725490196079</w:t>
      </w:r>
    </w:p>
    <w:p>
      <w:r>
        <w:t>Accuracy SIFT: 0.42</w:t>
      </w:r>
    </w:p>
    <w:p>
      <w:r>
        <w:t>F1-Score SIFT: 0.4313725490196079</w:t>
      </w:r>
    </w:p>
    <w:p>
      <w:r>
        <w:t>Precision AKAZE: 0.3962264150943396</w:t>
      </w:r>
    </w:p>
    <w:p>
      <w:r>
        <w:t>Recall AKAZE: 0.4117647058823529</w:t>
      </w:r>
    </w:p>
    <w:p>
      <w:r>
        <w:t>Accuracy AKAZE: 0.38</w:t>
      </w:r>
    </w:p>
    <w:p>
      <w:r>
        <w:t>F1-Score AKAZE: 0.4038461538461539</w:t>
      </w:r>
    </w:p>
    <w:p>
      <w:r>
        <w:t>Best Method (Metrics): SIFT (SIFT memiliki F1-Score lebih tinggi (0.43))</w:t>
      </w:r>
    </w:p>
    <w:p/>
    <w:p>
      <w:r>
        <w:t>Folder: S405</w:t>
      </w:r>
    </w:p>
    <w:p>
      <w:r>
        <w:t>Train Image: S405-06-t10_01.ppm</w:t>
      </w:r>
    </w:p>
    <w:p>
      <w:r>
        <w:t>Val Image: S405-04-t10_01.ppm</w:t>
      </w:r>
    </w:p>
    <w:p>
      <w:r>
        <w:t>Precision SIFT: 0.462962962962963</w:t>
      </w:r>
    </w:p>
    <w:p>
      <w:r>
        <w:t>Recall SIFT: 0.5681818181818182</w:t>
      </w:r>
    </w:p>
    <w:p>
      <w:r>
        <w:t>Accuracy SIFT: 0.52</w:t>
      </w:r>
    </w:p>
    <w:p>
      <w:r>
        <w:t>F1-Score SIFT: 0.5102040816326531</w:t>
      </w:r>
    </w:p>
    <w:p>
      <w:r>
        <w:t>Precision AKAZE: 0.3157894736842105</w:t>
      </w:r>
    </w:p>
    <w:p>
      <w:r>
        <w:t>Recall AKAZE: 0.2727272727272727</w:t>
      </w:r>
    </w:p>
    <w:p>
      <w:r>
        <w:t>Accuracy AKAZE: 0.42</w:t>
      </w:r>
    </w:p>
    <w:p>
      <w:r>
        <w:t>F1-Score AKAZE: 0.2926829268292683</w:t>
      </w:r>
    </w:p>
    <w:p>
      <w:r>
        <w:t>Best Method (Metrics): SIFT (SIFT memiliki Recall lebih tinggi (0.57))</w:t>
      </w:r>
    </w:p>
    <w:p/>
    <w:p>
      <w:r>
        <w:t>Folder: S405</w:t>
      </w:r>
    </w:p>
    <w:p>
      <w:r>
        <w:t>Train Image: S405-06-t10_01.ppm</w:t>
      </w:r>
    </w:p>
    <w:p>
      <w:r>
        <w:t>Val Image: S405-02-t10_01.ppm</w:t>
      </w:r>
    </w:p>
    <w:p>
      <w:r>
        <w:t>Precision SIFT: 0.5555555555555556</w:t>
      </w:r>
    </w:p>
    <w:p>
      <w:r>
        <w:t>Recall SIFT: 0.4807692307692308</w:t>
      </w:r>
    </w:p>
    <w:p>
      <w:r>
        <w:t>Accuracy SIFT: 0.53</w:t>
      </w:r>
    </w:p>
    <w:p>
      <w:r>
        <w:t>F1-Score SIFT: 0.5154639175257731</w:t>
      </w:r>
    </w:p>
    <w:p>
      <w:r>
        <w:t>Precision AKAZE: 0.5957446808510638</w:t>
      </w:r>
    </w:p>
    <w:p>
      <w:r>
        <w:t>Recall AKAZE: 0.5384615384615384</w:t>
      </w:r>
    </w:p>
    <w:p>
      <w:r>
        <w:t>Accuracy AKAZE: 0.57</w:t>
      </w:r>
    </w:p>
    <w:p>
      <w:r>
        <w:t>F1-Score AKAZE: 0.5656565656565656</w:t>
      </w:r>
    </w:p>
    <w:p>
      <w:r>
        <w:t>Best Method (Metrics): AKAZE (AKAZE memiliki Precision lebih tinggi (0.60))</w:t>
      </w:r>
    </w:p>
    <w:p/>
    <w:p>
      <w:r>
        <w:t>Folder: S405</w:t>
      </w:r>
    </w:p>
    <w:p>
      <w:r>
        <w:t>Train Image: S405-07-t10_01.ppm</w:t>
      </w:r>
    </w:p>
    <w:p>
      <w:r>
        <w:t>Val Image: S405-03-t10_01.ppm</w:t>
      </w:r>
    </w:p>
    <w:p>
      <w:r>
        <w:t>Precision SIFT: 0.6538461538461539</w:t>
      </w:r>
    </w:p>
    <w:p>
      <w:r>
        <w:t>Recall SIFT: 0.5862068965517241</w:t>
      </w:r>
    </w:p>
    <w:p>
      <w:r>
        <w:t>Accuracy SIFT: 0.58</w:t>
      </w:r>
    </w:p>
    <w:p>
      <w:r>
        <w:t>F1-Score SIFT: 0.6181818181818182</w:t>
      </w:r>
    </w:p>
    <w:p>
      <w:r>
        <w:t>Precision AKAZE: 0.5409836065573771</w:t>
      </w:r>
    </w:p>
    <w:p>
      <w:r>
        <w:t>Recall AKAZE: 0.5689655172413793</w:t>
      </w:r>
    </w:p>
    <w:p>
      <w:r>
        <w:t>Accuracy AKAZE: 0.47</w:t>
      </w:r>
    </w:p>
    <w:p>
      <w:r>
        <w:t>F1-Score AKAZE: 0.5546218487394958</w:t>
      </w:r>
    </w:p>
    <w:p>
      <w:r>
        <w:t>Best Method (Metrics): SIFT (SIFT memiliki Precision lebih tinggi (0.65))</w:t>
      </w:r>
    </w:p>
    <w:p/>
    <w:p>
      <w:r>
        <w:t>Folder: S405</w:t>
      </w:r>
    </w:p>
    <w:p>
      <w:r>
        <w:t>Train Image: S405-07-t10_01.ppm</w:t>
      </w:r>
    </w:p>
    <w:p>
      <w:r>
        <w:t>Val Image: S405-04-t10_01.ppm</w:t>
      </w:r>
    </w:p>
    <w:p>
      <w:r>
        <w:t>Precision SIFT: 0.5348837209302325</w:t>
      </w:r>
    </w:p>
    <w:p>
      <w:r>
        <w:t>Recall SIFT: 0.46</w:t>
      </w:r>
    </w:p>
    <w:p>
      <w:r>
        <w:t>Accuracy SIFT: 0.53</w:t>
      </w:r>
    </w:p>
    <w:p>
      <w:r>
        <w:t>F1-Score SIFT: 0.4946236559139785</w:t>
      </w:r>
    </w:p>
    <w:p>
      <w:r>
        <w:t>Precision AKAZE: 0.5</w:t>
      </w:r>
    </w:p>
    <w:p>
      <w:r>
        <w:t>Recall AKAZE: 0.6</w:t>
      </w:r>
    </w:p>
    <w:p>
      <w:r>
        <w:t>Accuracy AKAZE: 0.5</w:t>
      </w:r>
    </w:p>
    <w:p>
      <w:r>
        <w:t>F1-Score AKAZE: 0.5454545454545454</w:t>
      </w:r>
    </w:p>
    <w:p>
      <w:r>
        <w:t>Best Method (Metrics): AKAZE (AKAZE memiliki Recall lebih tinggi (0.60))</w:t>
      </w:r>
    </w:p>
    <w:p/>
    <w:p>
      <w:r>
        <w:t>Folder: S405</w:t>
      </w:r>
    </w:p>
    <w:p>
      <w:r>
        <w:t>Train Image: S405-07-t10_01.ppm</w:t>
      </w:r>
    </w:p>
    <w:p>
      <w:r>
        <w:t>Val Image: S405-02-t10_01.ppm</w:t>
      </w:r>
    </w:p>
    <w:p>
      <w:r>
        <w:t>Precision SIFT: 0.576271186440678</w:t>
      </w:r>
    </w:p>
    <w:p>
      <w:r>
        <w:t>Recall SIFT: 0.6071428571428571</w:t>
      </w:r>
    </w:p>
    <w:p>
      <w:r>
        <w:t>Accuracy SIFT: 0.53</w:t>
      </w:r>
    </w:p>
    <w:p>
      <w:r>
        <w:t>F1-Score SIFT: 0.591304347826087</w:t>
      </w:r>
    </w:p>
    <w:p>
      <w:r>
        <w:t>Precision AKAZE: 0.5294117647058824</w:t>
      </w:r>
    </w:p>
    <w:p>
      <w:r>
        <w:t>Recall AKAZE: 0.4821428571428572</w:t>
      </w:r>
    </w:p>
    <w:p>
      <w:r>
        <w:t>Accuracy AKAZE: 0.47</w:t>
      </w:r>
    </w:p>
    <w:p>
      <w:r>
        <w:t>F1-Score AKAZE: 0.5046728971962616</w:t>
      </w:r>
    </w:p>
    <w:p>
      <w:r>
        <w:t>Best Method (Metrics): SIFT (SIFT memiliki Recall lebih tinggi (0.61))</w:t>
      </w:r>
    </w:p>
    <w:p/>
    <w:p>
      <w:r>
        <w:t>Folder: S399</w:t>
      </w:r>
    </w:p>
    <w:p>
      <w:r>
        <w:t>Train Image: S399-06-t10_01.ppm</w:t>
      </w:r>
    </w:p>
    <w:p>
      <w:r>
        <w:t>Val Image: S399-05-t10_01.ppm</w:t>
      </w:r>
    </w:p>
    <w:p>
      <w:r>
        <w:t>Precision SIFT: 0.48</w:t>
      </w:r>
    </w:p>
    <w:p>
      <w:r>
        <w:t>Recall SIFT: 0.4615384615384616</w:t>
      </w:r>
    </w:p>
    <w:p>
      <w:r>
        <w:t>Accuracy SIFT: 0.46</w:t>
      </w:r>
    </w:p>
    <w:p>
      <w:r>
        <w:t>F1-Score SIFT: 0.4705882352941176</w:t>
      </w:r>
    </w:p>
    <w:p>
      <w:r>
        <w:t>Precision AKAZE: 0.62</w:t>
      </w:r>
    </w:p>
    <w:p>
      <w:r>
        <w:t>Recall AKAZE: 0.5961538461538461</w:t>
      </w:r>
    </w:p>
    <w:p>
      <w:r>
        <w:t>Accuracy AKAZE: 0.6</w:t>
      </w:r>
    </w:p>
    <w:p>
      <w:r>
        <w:t>F1-Score AKAZE: 0.6078431372549019</w:t>
      </w:r>
    </w:p>
    <w:p>
      <w:r>
        <w:t>Best Method (Metrics): AKAZE (AKAZE memiliki Precision lebih tinggi (0.62))</w:t>
      </w:r>
    </w:p>
    <w:p/>
    <w:p>
      <w:r>
        <w:t>Folder: S399</w:t>
      </w:r>
    </w:p>
    <w:p>
      <w:r>
        <w:t>Train Image: S399-06-t10_01.ppm</w:t>
      </w:r>
    </w:p>
    <w:p>
      <w:r>
        <w:t>Val Image: S399-04-t10_01.ppm</w:t>
      </w:r>
    </w:p>
    <w:p>
      <w:r>
        <w:t>Precision SIFT: 0.5</w:t>
      </w:r>
    </w:p>
    <w:p>
      <w:r>
        <w:t>Recall SIFT: 0.5294117647058824</w:t>
      </w:r>
    </w:p>
    <w:p>
      <w:r>
        <w:t>Accuracy SIFT: 0.49</w:t>
      </w:r>
    </w:p>
    <w:p>
      <w:r>
        <w:t>F1-Score SIFT: 0.5142857142857142</w:t>
      </w:r>
    </w:p>
    <w:p>
      <w:r>
        <w:t>Precision AKAZE: 0.55</w:t>
      </w:r>
    </w:p>
    <w:p>
      <w:r>
        <w:t>Recall AKAZE: 0.4313725490196079</w:t>
      </w:r>
    </w:p>
    <w:p>
      <w:r>
        <w:t>Accuracy AKAZE: 0.53</w:t>
      </w:r>
    </w:p>
    <w:p>
      <w:r>
        <w:t>F1-Score AKAZE: 0.4835164835164835</w:t>
      </w:r>
    </w:p>
    <w:p>
      <w:r>
        <w:t>Best Method (Metrics): AKAZE (AKAZE memiliki Precision lebih tinggi (0.55))</w:t>
      </w:r>
    </w:p>
    <w:p/>
    <w:p>
      <w:r>
        <w:t>Folder: S399</w:t>
      </w:r>
    </w:p>
    <w:p>
      <w:r>
        <w:t>Train Image: S399-03-t10_01.ppm</w:t>
      </w:r>
    </w:p>
    <w:p>
      <w:r>
        <w:t>Val Image: S399-05-t10_01.ppm</w:t>
      </w:r>
    </w:p>
    <w:p>
      <w:r>
        <w:t>Precision SIFT: 0.56</w:t>
      </w:r>
    </w:p>
    <w:p>
      <w:r>
        <w:t>Recall SIFT: 0.56</w:t>
      </w:r>
    </w:p>
    <w:p>
      <w:r>
        <w:t>Accuracy SIFT: 0.56</w:t>
      </w:r>
    </w:p>
    <w:p>
      <w:r>
        <w:t>F1-Score SIFT: 0.56</w:t>
      </w:r>
    </w:p>
    <w:p>
      <w:r>
        <w:t>Precision AKAZE: 0.5192307692307693</w:t>
      </w:r>
    </w:p>
    <w:p>
      <w:r>
        <w:t>Recall AKAZE: 0.54</w:t>
      </w:r>
    </w:p>
    <w:p>
      <w:r>
        <w:t>Accuracy AKAZE: 0.52</w:t>
      </w:r>
    </w:p>
    <w:p>
      <w:r>
        <w:t>F1-Score AKAZE: 0.5294117647058824</w:t>
      </w:r>
    </w:p>
    <w:p>
      <w:r>
        <w:t>Best Method (Metrics): SIFT (SIFT memiliki F1-Score lebih tinggi (0.56))</w:t>
      </w:r>
    </w:p>
    <w:p/>
    <w:p>
      <w:r>
        <w:t>Folder: S399</w:t>
      </w:r>
    </w:p>
    <w:p>
      <w:r>
        <w:t>Train Image: S399-03-t10_01.ppm</w:t>
      </w:r>
    </w:p>
    <w:p>
      <w:r>
        <w:t>Val Image: S399-04-t10_01.ppm</w:t>
      </w:r>
    </w:p>
    <w:p>
      <w:r>
        <w:t>Precision SIFT: 0.5714285714285714</w:t>
      </w:r>
    </w:p>
    <w:p>
      <w:r>
        <w:t>Recall SIFT: 0.5283018867924528</w:t>
      </w:r>
    </w:p>
    <w:p>
      <w:r>
        <w:t>Accuracy SIFT: 0.54</w:t>
      </w:r>
    </w:p>
    <w:p>
      <w:r>
        <w:t>F1-Score SIFT: 0.5490196078431373</w:t>
      </w:r>
    </w:p>
    <w:p>
      <w:r>
        <w:t>Precision AKAZE: 0.5</w:t>
      </w:r>
    </w:p>
    <w:p>
      <w:r>
        <w:t>Recall AKAZE: 0.4905660377358491</w:t>
      </w:r>
    </w:p>
    <w:p>
      <w:r>
        <w:t>Accuracy AKAZE: 0.47</w:t>
      </w:r>
    </w:p>
    <w:p>
      <w:r>
        <w:t>F1-Score AKAZE: 0.4952380952380953</w:t>
      </w:r>
    </w:p>
    <w:p>
      <w:r>
        <w:t>Best Method (Metrics): SIFT (SIFT memiliki Precision lebih tinggi (0.57))</w:t>
      </w:r>
    </w:p>
    <w:p/>
    <w:p>
      <w:r>
        <w:t>Folder: S399</w:t>
      </w:r>
    </w:p>
    <w:p>
      <w:r>
        <w:t>Train Image: S399-01-t10_01.ppm</w:t>
      </w:r>
    </w:p>
    <w:p>
      <w:r>
        <w:t>Val Image: S399-05-t10_01.ppm</w:t>
      </w:r>
    </w:p>
    <w:p>
      <w:r>
        <w:t>Precision SIFT: 0.3653846153846154</w:t>
      </w:r>
    </w:p>
    <w:p>
      <w:r>
        <w:t>Recall SIFT: 0.3725490196078431</w:t>
      </w:r>
    </w:p>
    <w:p>
      <w:r>
        <w:t>Accuracy SIFT: 0.35</w:t>
      </w:r>
    </w:p>
    <w:p>
      <w:r>
        <w:t>F1-Score SIFT: 0.3689320388349515</w:t>
      </w:r>
    </w:p>
    <w:p>
      <w:r>
        <w:t>Precision AKAZE: 0.4782608695652174</w:t>
      </w:r>
    </w:p>
    <w:p>
      <w:r>
        <w:t>Recall AKAZE: 0.4313725490196079</w:t>
      </w:r>
    </w:p>
    <w:p>
      <w:r>
        <w:t>Accuracy AKAZE: 0.47</w:t>
      </w:r>
    </w:p>
    <w:p>
      <w:r>
        <w:t>F1-Score AKAZE: 0.4536082474226804</w:t>
      </w:r>
    </w:p>
    <w:p>
      <w:r>
        <w:t>Best Method (Metrics): AKAZE (AKAZE memiliki Precision lebih tinggi (0.48))</w:t>
      </w:r>
    </w:p>
    <w:p/>
    <w:p>
      <w:r>
        <w:t>Folder: S399</w:t>
      </w:r>
    </w:p>
    <w:p>
      <w:r>
        <w:t>Train Image: S399-01-t10_01.ppm</w:t>
      </w:r>
    </w:p>
    <w:p>
      <w:r>
        <w:t>Val Image: S399-04-t10_01.ppm</w:t>
      </w:r>
    </w:p>
    <w:p>
      <w:r>
        <w:t>Precision SIFT: 0.5609756097560976</w:t>
      </w:r>
    </w:p>
    <w:p>
      <w:r>
        <w:t>Recall SIFT: 0.4259259259259259</w:t>
      </w:r>
    </w:p>
    <w:p>
      <w:r>
        <w:t>Accuracy SIFT: 0.51</w:t>
      </w:r>
    </w:p>
    <w:p>
      <w:r>
        <w:t>F1-Score SIFT: 0.4842105263157895</w:t>
      </w:r>
    </w:p>
    <w:p>
      <w:r>
        <w:t>Precision AKAZE: 0.4693877551020408</w:t>
      </w:r>
    </w:p>
    <w:p>
      <w:r>
        <w:t>Recall AKAZE: 0.4259259259259259</w:t>
      </w:r>
    </w:p>
    <w:p>
      <w:r>
        <w:t>Accuracy AKAZE: 0.43</w:t>
      </w:r>
    </w:p>
    <w:p>
      <w:r>
        <w:t>F1-Score AKAZE: 0.4466019417475728</w:t>
      </w:r>
    </w:p>
    <w:p>
      <w:r>
        <w:t>Best Method (Metrics): SIFT (SIFT memiliki Precision lebih tinggi (0.56))</w:t>
      </w:r>
    </w:p>
    <w:p/>
    <w:p>
      <w:r>
        <w:t>Folder: S399</w:t>
      </w:r>
    </w:p>
    <w:p>
      <w:r>
        <w:t>Train Image: S399-02-t10_01.ppm</w:t>
      </w:r>
    </w:p>
    <w:p>
      <w:r>
        <w:t>Val Image: S399-05-t10_01.ppm</w:t>
      </w:r>
    </w:p>
    <w:p>
      <w:r>
        <w:t>Precision SIFT: 0.3888888888888889</w:t>
      </w:r>
    </w:p>
    <w:p>
      <w:r>
        <w:t>Recall SIFT: 0.35</w:t>
      </w:r>
    </w:p>
    <w:p>
      <w:r>
        <w:t>Accuracy SIFT: 0.52</w:t>
      </w:r>
    </w:p>
    <w:p>
      <w:r>
        <w:t>F1-Score SIFT: 0.3684210526315789</w:t>
      </w:r>
    </w:p>
    <w:p>
      <w:r>
        <w:t>Precision AKAZE: 0.4285714285714285</w:t>
      </w:r>
    </w:p>
    <w:p>
      <w:r>
        <w:t>Recall AKAZE: 0.525</w:t>
      </w:r>
    </w:p>
    <w:p>
      <w:r>
        <w:t>Accuracy AKAZE: 0.53</w:t>
      </w:r>
    </w:p>
    <w:p>
      <w:r>
        <w:t>F1-Score AKAZE: 0.4719101123595505</w:t>
      </w:r>
    </w:p>
    <w:p>
      <w:r>
        <w:t>Best Method (Metrics): AKAZE (AKAZE memiliki Accuracy lebih tinggi (0.53))</w:t>
      </w:r>
    </w:p>
    <w:p/>
    <w:p>
      <w:r>
        <w:t>Folder: S399</w:t>
      </w:r>
    </w:p>
    <w:p>
      <w:r>
        <w:t>Train Image: S399-02-t10_01.ppm</w:t>
      </w:r>
    </w:p>
    <w:p>
      <w:r>
        <w:t>Val Image: S399-04-t10_01.ppm</w:t>
      </w:r>
    </w:p>
    <w:p>
      <w:r>
        <w:t>Precision SIFT: 0.5454545454545454</w:t>
      </w:r>
    </w:p>
    <w:p>
      <w:r>
        <w:t>Recall SIFT: 0.4528301886792453</w:t>
      </w:r>
    </w:p>
    <w:p>
      <w:r>
        <w:t>Accuracy SIFT: 0.51</w:t>
      </w:r>
    </w:p>
    <w:p>
      <w:r>
        <w:t>F1-Score SIFT: 0.4948453608247423</w:t>
      </w:r>
    </w:p>
    <w:p>
      <w:r>
        <w:t>Precision AKAZE: 0.4081632653061225</w:t>
      </w:r>
    </w:p>
    <w:p>
      <w:r>
        <w:t>Recall AKAZE: 0.3773584905660378</w:t>
      </w:r>
    </w:p>
    <w:p>
      <w:r>
        <w:t>Accuracy AKAZE: 0.38</w:t>
      </w:r>
    </w:p>
    <w:p>
      <w:r>
        <w:t>F1-Score AKAZE: 0.392156862745098</w:t>
      </w:r>
    </w:p>
    <w:p>
      <w:r>
        <w:t>Best Method (Metrics): SIFT (SIFT memiliki Precision lebih tinggi (0.55))</w:t>
      </w:r>
    </w:p>
    <w:p/>
    <w:p>
      <w:r>
        <w:t>Folder: S415</w:t>
      </w:r>
    </w:p>
    <w:p>
      <w:r>
        <w:t>Train Image: S415-02-t10_01.ppm</w:t>
      </w:r>
    </w:p>
    <w:p>
      <w:r>
        <w:t>Val Image: S415-05-t10_01.ppm</w:t>
      </w:r>
    </w:p>
    <w:p>
      <w:r>
        <w:t>Precision SIFT: 0.5660377358490566</w:t>
      </w:r>
    </w:p>
    <w:p>
      <w:r>
        <w:t>Recall SIFT: 0.7142857142857143</w:t>
      </w:r>
    </w:p>
    <w:p>
      <w:r>
        <w:t>Accuracy SIFT: 0.65</w:t>
      </w:r>
    </w:p>
    <w:p>
      <w:r>
        <w:t>F1-Score SIFT: 0.631578947368421</w:t>
      </w:r>
    </w:p>
    <w:p>
      <w:r>
        <w:t>Precision AKAZE: 0.4166666666666667</w:t>
      </w:r>
    </w:p>
    <w:p>
      <w:r>
        <w:t>Recall AKAZE: 0.4761904761904762</w:t>
      </w:r>
    </w:p>
    <w:p>
      <w:r>
        <w:t>Accuracy AKAZE: 0.5</w:t>
      </w:r>
    </w:p>
    <w:p>
      <w:r>
        <w:t>F1-Score AKAZE: 0.4444444444444444</w:t>
      </w:r>
    </w:p>
    <w:p>
      <w:r>
        <w:t>Best Method (Metrics): SIFT (SIFT memiliki Recall lebih tinggi (0.71))</w:t>
      </w:r>
    </w:p>
    <w:p/>
    <w:p>
      <w:r>
        <w:t>Folder: S415</w:t>
      </w:r>
    </w:p>
    <w:p>
      <w:r>
        <w:t>Train Image: S415-02-t10_01.ppm</w:t>
      </w:r>
    </w:p>
    <w:p>
      <w:r>
        <w:t>Val Image: S415-03-t10_01.ppm</w:t>
      </w:r>
    </w:p>
    <w:p>
      <w:r>
        <w:t>Precision SIFT: 0.4693877551020408</w:t>
      </w:r>
    </w:p>
    <w:p>
      <w:r>
        <w:t>Recall SIFT: 0.4339622641509434</w:t>
      </w:r>
    </w:p>
    <w:p>
      <w:r>
        <w:t>Accuracy SIFT: 0.44</w:t>
      </w:r>
    </w:p>
    <w:p>
      <w:r>
        <w:t>F1-Score SIFT: 0.4509803921568628</w:t>
      </w:r>
    </w:p>
    <w:p>
      <w:r>
        <w:t>Precision AKAZE: 0.5</w:t>
      </w:r>
    </w:p>
    <w:p>
      <w:r>
        <w:t>Recall AKAZE: 0.4905660377358491</w:t>
      </w:r>
    </w:p>
    <w:p>
      <w:r>
        <w:t>Accuracy AKAZE: 0.47</w:t>
      </w:r>
    </w:p>
    <w:p>
      <w:r>
        <w:t>F1-Score AKAZE: 0.4952380952380953</w:t>
      </w:r>
    </w:p>
    <w:p>
      <w:r>
        <w:t>Best Method (Metrics): AKAZE (AKAZE memiliki Precision lebih tinggi (0.50))</w:t>
      </w:r>
    </w:p>
    <w:p/>
    <w:p>
      <w:r>
        <w:t>Folder: S415</w:t>
      </w:r>
    </w:p>
    <w:p>
      <w:r>
        <w:t>Train Image: S415-01-t10_01.ppm</w:t>
      </w:r>
    </w:p>
    <w:p>
      <w:r>
        <w:t>Val Image: S415-05-t10_01.ppm</w:t>
      </w:r>
    </w:p>
    <w:p>
      <w:r>
        <w:t>Precision SIFT: 0.5</w:t>
      </w:r>
    </w:p>
    <w:p>
      <w:r>
        <w:t>Recall SIFT: 0.5185185185185185</w:t>
      </w:r>
    </w:p>
    <w:p>
      <w:r>
        <w:t>Accuracy SIFT: 0.46</w:t>
      </w:r>
    </w:p>
    <w:p>
      <w:r>
        <w:t>F1-Score SIFT: 0.509090909090909</w:t>
      </w:r>
    </w:p>
    <w:p>
      <w:r>
        <w:t>Precision AKAZE: 0.5901639344262295</w:t>
      </w:r>
    </w:p>
    <w:p>
      <w:r>
        <w:t>Recall AKAZE: 0.6666666666666666</w:t>
      </w:r>
    </w:p>
    <w:p>
      <w:r>
        <w:t>Accuracy AKAZE: 0.57</w:t>
      </w:r>
    </w:p>
    <w:p>
      <w:r>
        <w:t>F1-Score AKAZE: 0.6260869565217392</w:t>
      </w:r>
    </w:p>
    <w:p>
      <w:r>
        <w:t>Best Method (Metrics): AKAZE (AKAZE memiliki Recall lebih tinggi (0.67))</w:t>
      </w:r>
    </w:p>
    <w:p/>
    <w:p>
      <w:r>
        <w:t>Folder: S415</w:t>
      </w:r>
    </w:p>
    <w:p>
      <w:r>
        <w:t>Train Image: S415-01-t10_01.ppm</w:t>
      </w:r>
    </w:p>
    <w:p>
      <w:r>
        <w:t>Val Image: S415-03-t10_01.ppm</w:t>
      </w:r>
    </w:p>
    <w:p>
      <w:r>
        <w:t>Precision SIFT: 0.5272727272727272</w:t>
      </w:r>
    </w:p>
    <w:p>
      <w:r>
        <w:t>Recall SIFT: 0.5576923076923077</w:t>
      </w:r>
    </w:p>
    <w:p>
      <w:r>
        <w:t>Accuracy SIFT: 0.51</w:t>
      </w:r>
    </w:p>
    <w:p>
      <w:r>
        <w:t>F1-Score SIFT: 0.5420560747663551</w:t>
      </w:r>
    </w:p>
    <w:p>
      <w:r>
        <w:t>Precision AKAZE: 0.5714285714285714</w:t>
      </w:r>
    </w:p>
    <w:p>
      <w:r>
        <w:t>Recall AKAZE: 0.5384615384615384</w:t>
      </w:r>
    </w:p>
    <w:p>
      <w:r>
        <w:t>Accuracy AKAZE: 0.55</w:t>
      </w:r>
    </w:p>
    <w:p>
      <w:r>
        <w:t>F1-Score AKAZE: 0.5544554455445545</w:t>
      </w:r>
    </w:p>
    <w:p>
      <w:r>
        <w:t>Best Method (Metrics): AKAZE (AKAZE memiliki Precision lebih tinggi (0.57))</w:t>
      </w:r>
    </w:p>
    <w:p/>
    <w:p>
      <w:r>
        <w:t>Folder: S415</w:t>
      </w:r>
    </w:p>
    <w:p>
      <w:r>
        <w:t>Train Image: S415-06-t10_01.ppm</w:t>
      </w:r>
    </w:p>
    <w:p>
      <w:r>
        <w:t>Val Image: S415-05-t10_01.ppm</w:t>
      </w:r>
    </w:p>
    <w:p>
      <w:r>
        <w:t>Precision SIFT: 0.4130434782608696</w:t>
      </w:r>
    </w:p>
    <w:p>
      <w:r>
        <w:t>Recall SIFT: 0.4130434782608696</w:t>
      </w:r>
    </w:p>
    <w:p>
      <w:r>
        <w:t>Accuracy SIFT: 0.46</w:t>
      </w:r>
    </w:p>
    <w:p>
      <w:r>
        <w:t>F1-Score SIFT: 0.4130434782608696</w:t>
      </w:r>
    </w:p>
    <w:p>
      <w:r>
        <w:t>Precision AKAZE: 0.4509803921568628</w:t>
      </w:r>
    </w:p>
    <w:p>
      <w:r>
        <w:t>Recall AKAZE: 0.5</w:t>
      </w:r>
    </w:p>
    <w:p>
      <w:r>
        <w:t>Accuracy AKAZE: 0.49</w:t>
      </w:r>
    </w:p>
    <w:p>
      <w:r>
        <w:t>F1-Score AKAZE: 0.4742268041237113</w:t>
      </w:r>
    </w:p>
    <w:p>
      <w:r>
        <w:t>Best Method (Metrics): AKAZE (AKAZE memiliki Recall lebih tinggi (0.50))</w:t>
      </w:r>
    </w:p>
    <w:p/>
    <w:p>
      <w:r>
        <w:t>Folder: S415</w:t>
      </w:r>
    </w:p>
    <w:p>
      <w:r>
        <w:t>Train Image: S415-06-t10_01.ppm</w:t>
      </w:r>
    </w:p>
    <w:p>
      <w:r>
        <w:t>Val Image: S415-03-t10_01.ppm</w:t>
      </w:r>
    </w:p>
    <w:p>
      <w:r>
        <w:t>Precision SIFT: 0.5483870967741935</w:t>
      </w:r>
    </w:p>
    <w:p>
      <w:r>
        <w:t>Recall SIFT: 0.6415094339622641</w:t>
      </w:r>
    </w:p>
    <w:p>
      <w:r>
        <w:t>Accuracy SIFT: 0.53</w:t>
      </w:r>
    </w:p>
    <w:p>
      <w:r>
        <w:t>F1-Score SIFT: 0.591304347826087</w:t>
      </w:r>
    </w:p>
    <w:p>
      <w:r>
        <w:t>Precision AKAZE: 0.5185185185185185</w:t>
      </w:r>
    </w:p>
    <w:p>
      <w:r>
        <w:t>Recall AKAZE: 0.5283018867924528</w:t>
      </w:r>
    </w:p>
    <w:p>
      <w:r>
        <w:t>Accuracy AKAZE: 0.49</w:t>
      </w:r>
    </w:p>
    <w:p>
      <w:r>
        <w:t>F1-Score AKAZE: 0.5233644859813084</w:t>
      </w:r>
    </w:p>
    <w:p>
      <w:r>
        <w:t>Best Method (Metrics): SIFT (SIFT memiliki Recall lebih tinggi (0.64))</w:t>
      </w:r>
    </w:p>
    <w:p/>
    <w:p>
      <w:r>
        <w:t>Folder: S415</w:t>
      </w:r>
    </w:p>
    <w:p>
      <w:r>
        <w:t>Train Image: S415-07-t10_01.ppm</w:t>
      </w:r>
    </w:p>
    <w:p>
      <w:r>
        <w:t>Val Image: S415-05-t10_01.ppm</w:t>
      </w:r>
    </w:p>
    <w:p>
      <w:r>
        <w:t>Precision SIFT: 0.4745762711864407</w:t>
      </w:r>
    </w:p>
    <w:p>
      <w:r>
        <w:t>Recall SIFT: 0.5714285714285714</w:t>
      </w:r>
    </w:p>
    <w:p>
      <w:r>
        <w:t>Accuracy SIFT: 0.48</w:t>
      </w:r>
    </w:p>
    <w:p>
      <w:r>
        <w:t>F1-Score SIFT: 0.5185185185185185</w:t>
      </w:r>
    </w:p>
    <w:p>
      <w:r>
        <w:t>Precision AKAZE: 0.4782608695652174</w:t>
      </w:r>
    </w:p>
    <w:p>
      <w:r>
        <w:t>Recall AKAZE: 0.4489795918367347</w:t>
      </w:r>
    </w:p>
    <w:p>
      <w:r>
        <w:t>Accuracy AKAZE: 0.49</w:t>
      </w:r>
    </w:p>
    <w:p>
      <w:r>
        <w:t>F1-Score AKAZE: 0.4631578947368421</w:t>
      </w:r>
    </w:p>
    <w:p>
      <w:r>
        <w:t>Best Method (Metrics): SIFT (SIFT memiliki Recall lebih tinggi (0.57))</w:t>
      </w:r>
    </w:p>
    <w:p/>
    <w:p>
      <w:r>
        <w:t>Folder: S415</w:t>
      </w:r>
    </w:p>
    <w:p>
      <w:r>
        <w:t>Train Image: S415-07-t10_01.ppm</w:t>
      </w:r>
    </w:p>
    <w:p>
      <w:r>
        <w:t>Val Image: S415-03-t10_01.ppm</w:t>
      </w:r>
    </w:p>
    <w:p>
      <w:r>
        <w:t>Precision SIFT: 0.4423076923076923</w:t>
      </w:r>
    </w:p>
    <w:p>
      <w:r>
        <w:t>Recall SIFT: 0.4693877551020408</w:t>
      </w:r>
    </w:p>
    <w:p>
      <w:r>
        <w:t>Accuracy SIFT: 0.45</w:t>
      </w:r>
    </w:p>
    <w:p>
      <w:r>
        <w:t>F1-Score SIFT: 0.4554455445544555</w:t>
      </w:r>
    </w:p>
    <w:p>
      <w:r>
        <w:t>Precision AKAZE: 0.5357142857142857</w:t>
      </w:r>
    </w:p>
    <w:p>
      <w:r>
        <w:t>Recall AKAZE: 0.6122448979591837</w:t>
      </w:r>
    </w:p>
    <w:p>
      <w:r>
        <w:t>Accuracy AKAZE: 0.55</w:t>
      </w:r>
    </w:p>
    <w:p>
      <w:r>
        <w:t>F1-Score AKAZE: 0.5714285714285714</w:t>
      </w:r>
    </w:p>
    <w:p>
      <w:r>
        <w:t>Best Method (Metrics): AKAZE (AKAZE memiliki Recall lebih tinggi (0.61))</w:t>
      </w:r>
    </w:p>
    <w:p/>
    <w:p>
      <w:r>
        <w:t>Folder: S415</w:t>
      </w:r>
    </w:p>
    <w:p>
      <w:r>
        <w:t>Train Image: S415-04-t10_01.ppm</w:t>
      </w:r>
    </w:p>
    <w:p>
      <w:r>
        <w:t>Val Image: S415-05-t10_01.ppm</w:t>
      </w:r>
    </w:p>
    <w:p>
      <w:r>
        <w:t>Precision SIFT: 0.5416666666666666</w:t>
      </w:r>
    </w:p>
    <w:p>
      <w:r>
        <w:t>Recall SIFT: 0.5098039215686274</w:t>
      </w:r>
    </w:p>
    <w:p>
      <w:r>
        <w:t>Accuracy SIFT: 0.53</w:t>
      </w:r>
    </w:p>
    <w:p>
      <w:r>
        <w:t>F1-Score SIFT: 0.5252525252525253</w:t>
      </w:r>
    </w:p>
    <w:p>
      <w:r>
        <w:t>Precision AKAZE: 0.5535714285714286</w:t>
      </w:r>
    </w:p>
    <w:p>
      <w:r>
        <w:t>Recall AKAZE: 0.6078431372549019</w:t>
      </w:r>
    </w:p>
    <w:p>
      <w:r>
        <w:t>Accuracy AKAZE: 0.55</w:t>
      </w:r>
    </w:p>
    <w:p>
      <w:r>
        <w:t>F1-Score AKAZE: 0.5794392523364486</w:t>
      </w:r>
    </w:p>
    <w:p>
      <w:r>
        <w:t>Best Method (Metrics): AKAZE (AKAZE memiliki Recall lebih tinggi (0.61))</w:t>
      </w:r>
    </w:p>
    <w:p/>
    <w:p>
      <w:r>
        <w:t>Folder: S415</w:t>
      </w:r>
    </w:p>
    <w:p>
      <w:r>
        <w:t>Train Image: S415-04-t10_01.ppm</w:t>
      </w:r>
    </w:p>
    <w:p>
      <w:r>
        <w:t>Val Image: S415-03-t10_01.ppm</w:t>
      </w:r>
    </w:p>
    <w:p>
      <w:r>
        <w:t>Precision SIFT: 0.4893617021276596</w:t>
      </w:r>
    </w:p>
    <w:p>
      <w:r>
        <w:t>Recall SIFT: 0.4791666666666667</w:t>
      </w:r>
    </w:p>
    <w:p>
      <w:r>
        <w:t>Accuracy SIFT: 0.51</w:t>
      </w:r>
    </w:p>
    <w:p>
      <w:r>
        <w:t>F1-Score SIFT: 0.4842105263157895</w:t>
      </w:r>
    </w:p>
    <w:p>
      <w:r>
        <w:t>Precision AKAZE: 0.3636363636363636</w:t>
      </w:r>
    </w:p>
    <w:p>
      <w:r>
        <w:t>Recall AKAZE: 0.3333333333333333</w:t>
      </w:r>
    </w:p>
    <w:p>
      <w:r>
        <w:t>Accuracy AKAZE: 0.4</w:t>
      </w:r>
    </w:p>
    <w:p>
      <w:r>
        <w:t>F1-Score AKAZE: 0.3478260869565217</w:t>
      </w:r>
    </w:p>
    <w:p>
      <w:r>
        <w:t>Best Method (Metrics): SIFT (SIFT memiliki Accuracy lebih tinggi (0.51))</w:t>
      </w:r>
    </w:p>
    <w:p/>
    <w:p>
      <w:r>
        <w:t>Folder: S411</w:t>
      </w:r>
    </w:p>
    <w:p>
      <w:r>
        <w:t>Train Image: S411-03-t10_01.ppm</w:t>
      </w:r>
    </w:p>
    <w:p>
      <w:r>
        <w:t>Val Image: S411-06-t10_01.ppm</w:t>
      </w:r>
    </w:p>
    <w:p>
      <w:r>
        <w:t>Precision SIFT: 0.6153846153846154</w:t>
      </w:r>
    </w:p>
    <w:p>
      <w:r>
        <w:t>Recall SIFT: 0.5454545454545454</w:t>
      </w:r>
    </w:p>
    <w:p>
      <w:r>
        <w:t>Accuracy SIFT: 0.65</w:t>
      </w:r>
    </w:p>
    <w:p>
      <w:r>
        <w:t>F1-Score SIFT: 0.5783132530120482</w:t>
      </w:r>
    </w:p>
    <w:p>
      <w:r>
        <w:t>Precision AKAZE: 0.5416666666666666</w:t>
      </w:r>
    </w:p>
    <w:p>
      <w:r>
        <w:t>Recall AKAZE: 0.5909090909090909</w:t>
      </w:r>
    </w:p>
    <w:p>
      <w:r>
        <w:t>Accuracy AKAZE: 0.6</w:t>
      </w:r>
    </w:p>
    <w:p>
      <w:r>
        <w:t>F1-Score AKAZE: 0.5652173913043478</w:t>
      </w:r>
    </w:p>
    <w:p>
      <w:r>
        <w:t>Best Method (Metrics): SIFT (SIFT memiliki Accuracy lebih tinggi (0.65))</w:t>
      </w:r>
    </w:p>
    <w:p/>
    <w:p>
      <w:r>
        <w:t>Folder: S411</w:t>
      </w:r>
    </w:p>
    <w:p>
      <w:r>
        <w:t>Train Image: S411-03-t10_01.ppm</w:t>
      </w:r>
    </w:p>
    <w:p>
      <w:r>
        <w:t>Val Image: S411-01-t10_01.ppm</w:t>
      </w:r>
    </w:p>
    <w:p>
      <w:r>
        <w:t>Precision SIFT: 0.5576923076923077</w:t>
      </w:r>
    </w:p>
    <w:p>
      <w:r>
        <w:t>Recall SIFT: 0.5471698113207547</w:t>
      </w:r>
    </w:p>
    <w:p>
      <w:r>
        <w:t>Accuracy SIFT: 0.53</w:t>
      </w:r>
    </w:p>
    <w:p>
      <w:r>
        <w:t>F1-Score SIFT: 0.5523809523809524</w:t>
      </w:r>
    </w:p>
    <w:p>
      <w:r>
        <w:t>Precision AKAZE: 0.5254237288135594</w:t>
      </w:r>
    </w:p>
    <w:p>
      <w:r>
        <w:t>Recall AKAZE: 0.5849056603773585</w:t>
      </w:r>
    </w:p>
    <w:p>
      <w:r>
        <w:t>Accuracy AKAZE: 0.5</w:t>
      </w:r>
    </w:p>
    <w:p>
      <w:r>
        <w:t>F1-Score AKAZE: 0.5535714285714286</w:t>
      </w:r>
    </w:p>
    <w:p>
      <w:r>
        <w:t>Best Method (Metrics): AKAZE (AKAZE memiliki Recall lebih tinggi (0.58))</w:t>
      </w:r>
    </w:p>
    <w:p/>
    <w:p>
      <w:r>
        <w:t>Folder: S411</w:t>
      </w:r>
    </w:p>
    <w:p>
      <w:r>
        <w:t>Train Image: S411-03-t10_01.ppm</w:t>
      </w:r>
    </w:p>
    <w:p>
      <w:r>
        <w:t>Val Image: S411-06-t10_02.ppm</w:t>
      </w:r>
    </w:p>
    <w:p>
      <w:r>
        <w:t>Precision SIFT: 0.4489795918367347</w:t>
      </w:r>
    </w:p>
    <w:p>
      <w:r>
        <w:t>Recall SIFT: 0.4489795918367347</w:t>
      </w:r>
    </w:p>
    <w:p>
      <w:r>
        <w:t>Accuracy SIFT: 0.46</w:t>
      </w:r>
    </w:p>
    <w:p>
      <w:r>
        <w:t>F1-Score SIFT: 0.4489795918367347</w:t>
      </w:r>
    </w:p>
    <w:p>
      <w:r>
        <w:t>Precision AKAZE: 0.4528301886792453</w:t>
      </w:r>
    </w:p>
    <w:p>
      <w:r>
        <w:t>Recall AKAZE: 0.4897959183673469</w:t>
      </w:r>
    </w:p>
    <w:p>
      <w:r>
        <w:t>Accuracy AKAZE: 0.46</w:t>
      </w:r>
    </w:p>
    <w:p>
      <w:r>
        <w:t>F1-Score AKAZE: 0.4705882352941176</w:t>
      </w:r>
    </w:p>
    <w:p>
      <w:r>
        <w:t>Best Method (Metrics): AKAZE (AKAZE memiliki Recall lebih tinggi (0.49))</w:t>
      </w:r>
    </w:p>
    <w:p/>
    <w:p>
      <w:r>
        <w:t>Folder: S411</w:t>
      </w:r>
    </w:p>
    <w:p>
      <w:r>
        <w:t>Train Image: S411-03-t10_01.ppm</w:t>
      </w:r>
    </w:p>
    <w:p>
      <w:r>
        <w:t>Val Image: S411-02-t10_01.ppm</w:t>
      </w:r>
    </w:p>
    <w:p>
      <w:r>
        <w:t>Precision SIFT: 0.5384615384615384</w:t>
      </w:r>
    </w:p>
    <w:p>
      <w:r>
        <w:t>Recall SIFT: 0.56</w:t>
      </w:r>
    </w:p>
    <w:p>
      <w:r>
        <w:t>Accuracy SIFT: 0.54</w:t>
      </w:r>
    </w:p>
    <w:p>
      <w:r>
        <w:t>F1-Score SIFT: 0.5490196078431373</w:t>
      </w:r>
    </w:p>
    <w:p>
      <w:r>
        <w:t>Precision AKAZE: 0.5102040816326531</w:t>
      </w:r>
    </w:p>
    <w:p>
      <w:r>
        <w:t>Recall AKAZE: 0.5</w:t>
      </w:r>
    </w:p>
    <w:p>
      <w:r>
        <w:t>Accuracy AKAZE: 0.51</w:t>
      </w:r>
    </w:p>
    <w:p>
      <w:r>
        <w:t>F1-Score AKAZE: 0.5050505050505051</w:t>
      </w:r>
    </w:p>
    <w:p>
      <w:r>
        <w:t>Best Method (Metrics): SIFT (SIFT memiliki Recall lebih tinggi (0.56))</w:t>
      </w:r>
    </w:p>
    <w:p/>
    <w:p>
      <w:r>
        <w:t>Folder: S411</w:t>
      </w:r>
    </w:p>
    <w:p>
      <w:r>
        <w:t>Train Image: S411-03-t10_01.ppm</w:t>
      </w:r>
    </w:p>
    <w:p>
      <w:r>
        <w:t>Val Image: S411-04-t10_01.ppm</w:t>
      </w:r>
    </w:p>
    <w:p>
      <w:r>
        <w:t>Precision SIFT: 0.5714285714285714</w:t>
      </w:r>
    </w:p>
    <w:p>
      <w:r>
        <w:t>Recall SIFT: 0.4067796610169492</w:t>
      </w:r>
    </w:p>
    <w:p>
      <w:r>
        <w:t>Accuracy SIFT: 0.47</w:t>
      </w:r>
    </w:p>
    <w:p>
      <w:r>
        <w:t>F1-Score SIFT: 0.4752475247524752</w:t>
      </w:r>
    </w:p>
    <w:p>
      <w:r>
        <w:t>Precision AKAZE: 0.5892857142857143</w:t>
      </w:r>
    </w:p>
    <w:p>
      <w:r>
        <w:t>Recall AKAZE: 0.559322033898305</w:t>
      </w:r>
    </w:p>
    <w:p>
      <w:r>
        <w:t>Accuracy AKAZE: 0.51</w:t>
      </w:r>
    </w:p>
    <w:p>
      <w:r>
        <w:t>F1-Score AKAZE: 0.5739130434782609</w:t>
      </w:r>
    </w:p>
    <w:p>
      <w:r>
        <w:t>Best Method (Metrics): AKAZE (AKAZE memiliki Precision lebih tinggi (0.59))</w:t>
      </w:r>
    </w:p>
    <w:p/>
    <w:p>
      <w:r>
        <w:t>Folder: S411</w:t>
      </w:r>
    </w:p>
    <w:p>
      <w:r>
        <w:t>Train Image: S411-05-t10_01.ppm</w:t>
      </w:r>
    </w:p>
    <w:p>
      <w:r>
        <w:t>Val Image: S411-06-t10_01.ppm</w:t>
      </w:r>
    </w:p>
    <w:p>
      <w:r>
        <w:t>Precision SIFT: 0.4130434782608696</w:t>
      </w:r>
    </w:p>
    <w:p>
      <w:r>
        <w:t>Recall SIFT: 0.4222222222222222</w:t>
      </w:r>
    </w:p>
    <w:p>
      <w:r>
        <w:t>Accuracy SIFT: 0.47</w:t>
      </w:r>
    </w:p>
    <w:p>
      <w:r>
        <w:t>F1-Score SIFT: 0.4175824175824176</w:t>
      </w:r>
    </w:p>
    <w:p>
      <w:r>
        <w:t>Precision AKAZE: 0.4705882352941176</w:t>
      </w:r>
    </w:p>
    <w:p>
      <w:r>
        <w:t>Recall AKAZE: 0.5333333333333333</w:t>
      </w:r>
    </w:p>
    <w:p>
      <w:r>
        <w:t>Accuracy AKAZE: 0.52</w:t>
      </w:r>
    </w:p>
    <w:p>
      <w:r>
        <w:t>F1-Score AKAZE: 0.5</w:t>
      </w:r>
    </w:p>
    <w:p>
      <w:r>
        <w:t>Best Method (Metrics): AKAZE (AKAZE memiliki Recall lebih tinggi (0.53))</w:t>
      </w:r>
    </w:p>
    <w:p/>
    <w:p>
      <w:r>
        <w:t>Folder: S411</w:t>
      </w:r>
    </w:p>
    <w:p>
      <w:r>
        <w:t>Train Image: S411-05-t10_01.ppm</w:t>
      </w:r>
    </w:p>
    <w:p>
      <w:r>
        <w:t>Val Image: S411-01-t10_01.ppm</w:t>
      </w:r>
    </w:p>
    <w:p>
      <w:r>
        <w:t>Precision SIFT: 0.4791666666666667</w:t>
      </w:r>
    </w:p>
    <w:p>
      <w:r>
        <w:t>Recall SIFT: 0.5</w:t>
      </w:r>
    </w:p>
    <w:p>
      <w:r>
        <w:t>Accuracy SIFT: 0.52</w:t>
      </w:r>
    </w:p>
    <w:p>
      <w:r>
        <w:t>F1-Score SIFT: 0.4893617021276596</w:t>
      </w:r>
    </w:p>
    <w:p>
      <w:r>
        <w:t>Precision AKAZE: 0.4444444444444444</w:t>
      </w:r>
    </w:p>
    <w:p>
      <w:r>
        <w:t>Recall AKAZE: 0.6086956521739131</w:t>
      </w:r>
    </w:p>
    <w:p>
      <w:r>
        <w:t>Accuracy AKAZE: 0.47</w:t>
      </w:r>
    </w:p>
    <w:p>
      <w:r>
        <w:t>F1-Score AKAZE: 0.5137614678899083</w:t>
      </w:r>
    </w:p>
    <w:p>
      <w:r>
        <w:t>Best Method (Metrics): AKAZE (AKAZE memiliki Recall lebih tinggi (0.61))</w:t>
      </w:r>
    </w:p>
    <w:p/>
    <w:p>
      <w:r>
        <w:t>Folder: S411</w:t>
      </w:r>
    </w:p>
    <w:p>
      <w:r>
        <w:t>Train Image: S411-05-t10_01.ppm</w:t>
      </w:r>
    </w:p>
    <w:p>
      <w:r>
        <w:t>Val Image: S411-06-t10_02.ppm</w:t>
      </w:r>
    </w:p>
    <w:p>
      <w:r>
        <w:t>Precision SIFT: 0.5192307692307693</w:t>
      </w:r>
    </w:p>
    <w:p>
      <w:r>
        <w:t>Recall SIFT: 0.4909090909090909</w:t>
      </w:r>
    </w:p>
    <w:p>
      <w:r>
        <w:t>Accuracy SIFT: 0.47</w:t>
      </w:r>
    </w:p>
    <w:p>
      <w:r>
        <w:t>F1-Score SIFT: 0.5046728971962616</w:t>
      </w:r>
    </w:p>
    <w:p>
      <w:r>
        <w:t>Precision AKAZE: 0.4666666666666667</w:t>
      </w:r>
    </w:p>
    <w:p>
      <w:r>
        <w:t>Recall AKAZE: 0.3818181818181818</w:t>
      </w:r>
    </w:p>
    <w:p>
      <w:r>
        <w:t>Accuracy AKAZE: 0.42</w:t>
      </w:r>
    </w:p>
    <w:p>
      <w:r>
        <w:t>F1-Score AKAZE: 0.42</w:t>
      </w:r>
    </w:p>
    <w:p>
      <w:r>
        <w:t>Best Method (Metrics): SIFT (SIFT memiliki Precision lebih tinggi (0.52))</w:t>
      </w:r>
    </w:p>
    <w:p/>
    <w:p>
      <w:r>
        <w:t>Folder: S411</w:t>
      </w:r>
    </w:p>
    <w:p>
      <w:r>
        <w:t>Train Image: S411-05-t10_01.ppm</w:t>
      </w:r>
    </w:p>
    <w:p>
      <w:r>
        <w:t>Val Image: S411-02-t10_01.ppm</w:t>
      </w:r>
    </w:p>
    <w:p>
      <w:r>
        <w:t>Precision SIFT: 0.5636363636363636</w:t>
      </w:r>
    </w:p>
    <w:p>
      <w:r>
        <w:t>Recall SIFT: 0.5740740740740741</w:t>
      </w:r>
    </w:p>
    <w:p>
      <w:r>
        <w:t>Accuracy SIFT: 0.53</w:t>
      </w:r>
    </w:p>
    <w:p>
      <w:r>
        <w:t>F1-Score SIFT: 0.5688073394495413</w:t>
      </w:r>
    </w:p>
    <w:p>
      <w:r>
        <w:t>Precision AKAZE: 0.5813953488372093</w:t>
      </w:r>
    </w:p>
    <w:p>
      <w:r>
        <w:t>Recall AKAZE: 0.462962962962963</w:t>
      </w:r>
    </w:p>
    <w:p>
      <w:r>
        <w:t>Accuracy AKAZE: 0.53</w:t>
      </w:r>
    </w:p>
    <w:p>
      <w:r>
        <w:t>F1-Score AKAZE: 0.5154639175257731</w:t>
      </w:r>
    </w:p>
    <w:p>
      <w:r>
        <w:t>Best Method (Metrics): AKAZE (AKAZE memiliki Precision lebih tinggi (0.58))</w:t>
      </w:r>
    </w:p>
    <w:p/>
    <w:p>
      <w:r>
        <w:t>Folder: S411</w:t>
      </w:r>
    </w:p>
    <w:p>
      <w:r>
        <w:t>Train Image: S411-05-t10_01.ppm</w:t>
      </w:r>
    </w:p>
    <w:p>
      <w:r>
        <w:t>Val Image: S411-04-t10_01.ppm</w:t>
      </w:r>
    </w:p>
    <w:p>
      <w:r>
        <w:t>Precision SIFT: 0.4347826086956522</w:t>
      </w:r>
    </w:p>
    <w:p>
      <w:r>
        <w:t>Recall SIFT: 0.4166666666666667</w:t>
      </w:r>
    </w:p>
    <w:p>
      <w:r>
        <w:t>Accuracy SIFT: 0.46</w:t>
      </w:r>
    </w:p>
    <w:p>
      <w:r>
        <w:t>F1-Score SIFT: 0.425531914893617</w:t>
      </w:r>
    </w:p>
    <w:p>
      <w:r>
        <w:t>Precision AKAZE: 0.5208333333333334</w:t>
      </w:r>
    </w:p>
    <w:p>
      <w:r>
        <w:t>Recall AKAZE: 0.5208333333333334</w:t>
      </w:r>
    </w:p>
    <w:p>
      <w:r>
        <w:t>Accuracy AKAZE: 0.54</w:t>
      </w:r>
    </w:p>
    <w:p>
      <w:r>
        <w:t>F1-Score AKAZE: 0.5208333333333334</w:t>
      </w:r>
    </w:p>
    <w:p>
      <w:r>
        <w:t>Best Method (Metrics): AKAZE (AKAZE memiliki Accuracy lebih tinggi (0.54))</w:t>
      </w:r>
    </w:p>
    <w:p/>
    <w:p>
      <w:r>
        <w:t>Folder: S411</w:t>
      </w:r>
    </w:p>
    <w:p>
      <w:r>
        <w:t>Train Image: S411-06-t10_03.ppm</w:t>
      </w:r>
    </w:p>
    <w:p>
      <w:r>
        <w:t>Val Image: S411-06-t10_01.ppm</w:t>
      </w:r>
    </w:p>
    <w:p>
      <w:r>
        <w:t>Precision SIFT: 0.3255813953488372</w:t>
      </w:r>
    </w:p>
    <w:p>
      <w:r>
        <w:t>Recall SIFT: 0.3414634146341464</w:t>
      </w:r>
    </w:p>
    <w:p>
      <w:r>
        <w:t>Accuracy SIFT: 0.44</w:t>
      </w:r>
    </w:p>
    <w:p>
      <w:r>
        <w:t>F1-Score SIFT: 0.3333333333333333</w:t>
      </w:r>
    </w:p>
    <w:p>
      <w:r>
        <w:t>Precision AKAZE: 0.4888888888888889</w:t>
      </w:r>
    </w:p>
    <w:p>
      <w:r>
        <w:t>Recall AKAZE: 0.5365853658536586</w:t>
      </w:r>
    </w:p>
    <w:p>
      <w:r>
        <w:t>Accuracy AKAZE: 0.58</w:t>
      </w:r>
    </w:p>
    <w:p>
      <w:r>
        <w:t>F1-Score AKAZE: 0.5116279069767442</w:t>
      </w:r>
    </w:p>
    <w:p>
      <w:r>
        <w:t>Best Method (Metrics): AKAZE (AKAZE memiliki Accuracy lebih tinggi (0.58))</w:t>
      </w:r>
    </w:p>
    <w:p/>
    <w:p>
      <w:r>
        <w:t>Folder: S411</w:t>
      </w:r>
    </w:p>
    <w:p>
      <w:r>
        <w:t>Train Image: S411-06-t10_03.ppm</w:t>
      </w:r>
    </w:p>
    <w:p>
      <w:r>
        <w:t>Val Image: S411-01-t10_01.ppm</w:t>
      </w:r>
    </w:p>
    <w:p>
      <w:r>
        <w:t>Precision SIFT: 0.4677419354838709</w:t>
      </w:r>
    </w:p>
    <w:p>
      <w:r>
        <w:t>Recall SIFT: 0.6041666666666666</w:t>
      </w:r>
    </w:p>
    <w:p>
      <w:r>
        <w:t>Accuracy SIFT: 0.48</w:t>
      </w:r>
    </w:p>
    <w:p>
      <w:r>
        <w:t>F1-Score SIFT: 0.5272727272727272</w:t>
      </w:r>
    </w:p>
    <w:p>
      <w:r>
        <w:t>Precision AKAZE: 0.4655172413793103</w:t>
      </w:r>
    </w:p>
    <w:p>
      <w:r>
        <w:t>Recall AKAZE: 0.5625</w:t>
      </w:r>
    </w:p>
    <w:p>
      <w:r>
        <w:t>Accuracy AKAZE: 0.48</w:t>
      </w:r>
    </w:p>
    <w:p>
      <w:r>
        <w:t>F1-Score AKAZE: 0.5094339622641509</w:t>
      </w:r>
    </w:p>
    <w:p>
      <w:r>
        <w:t>Best Method (Metrics): SIFT (SIFT memiliki Recall lebih tinggi (0.60))</w:t>
      </w:r>
    </w:p>
    <w:p/>
    <w:p>
      <w:r>
        <w:t>Folder: S411</w:t>
      </w:r>
    </w:p>
    <w:p>
      <w:r>
        <w:t>Train Image: S411-06-t10_03.ppm</w:t>
      </w:r>
    </w:p>
    <w:p>
      <w:r>
        <w:t>Val Image: S411-06-t10_02.ppm</w:t>
      </w:r>
    </w:p>
    <w:p>
      <w:r>
        <w:t>Precision SIFT: 0.5454545454545454</w:t>
      </w:r>
    </w:p>
    <w:p>
      <w:r>
        <w:t>Recall SIFT: 0.6122448979591837</w:t>
      </w:r>
    </w:p>
    <w:p>
      <w:r>
        <w:t>Accuracy SIFT: 0.56</w:t>
      </w:r>
    </w:p>
    <w:p>
      <w:r>
        <w:t>F1-Score SIFT: 0.5769230769230769</w:t>
      </w:r>
    </w:p>
    <w:p>
      <w:r>
        <w:t>Precision AKAZE: 0.5</w:t>
      </w:r>
    </w:p>
    <w:p>
      <w:r>
        <w:t>Recall AKAZE: 0.4897959183673469</w:t>
      </w:r>
    </w:p>
    <w:p>
      <w:r>
        <w:t>Accuracy AKAZE: 0.51</w:t>
      </w:r>
    </w:p>
    <w:p>
      <w:r>
        <w:t>F1-Score AKAZE: 0.4948453608247423</w:t>
      </w:r>
    </w:p>
    <w:p>
      <w:r>
        <w:t>Best Method (Metrics): SIFT (SIFT memiliki Recall lebih tinggi (0.61))</w:t>
      </w:r>
    </w:p>
    <w:p/>
    <w:p>
      <w:r>
        <w:t>Folder: S411</w:t>
      </w:r>
    </w:p>
    <w:p>
      <w:r>
        <w:t>Train Image: S411-06-t10_03.ppm</w:t>
      </w:r>
    </w:p>
    <w:p>
      <w:r>
        <w:t>Val Image: S411-02-t10_01.ppm</w:t>
      </w:r>
    </w:p>
    <w:p>
      <w:r>
        <w:t>Precision SIFT: 0.4423076923076923</w:t>
      </w:r>
    </w:p>
    <w:p>
      <w:r>
        <w:t>Recall SIFT: 0.4339622641509434</w:t>
      </w:r>
    </w:p>
    <w:p>
      <w:r>
        <w:t>Accuracy SIFT: 0.41</w:t>
      </w:r>
    </w:p>
    <w:p>
      <w:r>
        <w:t>F1-Score SIFT: 0.4380952380952381</w:t>
      </w:r>
    </w:p>
    <w:p>
      <w:r>
        <w:t>Precision AKAZE: 0.6206896551724138</w:t>
      </w:r>
    </w:p>
    <w:p>
      <w:r>
        <w:t>Recall AKAZE: 0.6792452830188679</w:t>
      </w:r>
    </w:p>
    <w:p>
      <w:r>
        <w:t>Accuracy AKAZE: 0.61</w:t>
      </w:r>
    </w:p>
    <w:p>
      <w:r>
        <w:t>F1-Score AKAZE: 0.6486486486486487</w:t>
      </w:r>
    </w:p>
    <w:p>
      <w:r>
        <w:t>Best Method (Metrics): AKAZE (AKAZE memiliki Recall lebih tinggi (0.68))</w:t>
      </w:r>
    </w:p>
    <w:p/>
    <w:p>
      <w:r>
        <w:t>Folder: S411</w:t>
      </w:r>
    </w:p>
    <w:p>
      <w:r>
        <w:t>Train Image: S411-06-t10_03.ppm</w:t>
      </w:r>
    </w:p>
    <w:p>
      <w:r>
        <w:t>Val Image: S411-04-t10_01.ppm</w:t>
      </w:r>
    </w:p>
    <w:p>
      <w:r>
        <w:t>Precision SIFT: 0.5531914893617021</w:t>
      </w:r>
    </w:p>
    <w:p>
      <w:r>
        <w:t>Recall SIFT: 0.4727272727272727</w:t>
      </w:r>
    </w:p>
    <w:p>
      <w:r>
        <w:t>Accuracy SIFT: 0.5</w:t>
      </w:r>
    </w:p>
    <w:p>
      <w:r>
        <w:t>F1-Score SIFT: 0.5098039215686274</w:t>
      </w:r>
    </w:p>
    <w:p>
      <w:r>
        <w:t>Precision AKAZE: 0.58</w:t>
      </w:r>
    </w:p>
    <w:p>
      <w:r>
        <w:t>Recall AKAZE: 0.5272727272727272</w:t>
      </w:r>
    </w:p>
    <w:p>
      <w:r>
        <w:t>Accuracy AKAZE: 0.53</w:t>
      </w:r>
    </w:p>
    <w:p>
      <w:r>
        <w:t>F1-Score AKAZE: 0.5523809523809524</w:t>
      </w:r>
    </w:p>
    <w:p>
      <w:r>
        <w:t>Best Method (Metrics): AKAZE (AKAZE memiliki Precision lebih tinggi (0.58))</w:t>
      </w:r>
    </w:p>
    <w:p/>
    <w:p>
      <w:r>
        <w:t>Folder: S406</w:t>
      </w:r>
    </w:p>
    <w:p>
      <w:r>
        <w:t>Train Image: S406-02-t10_01.ppm</w:t>
      </w:r>
    </w:p>
    <w:p>
      <w:r>
        <w:t>Val Image: S406-01-t10_01.ppm</w:t>
      </w:r>
    </w:p>
    <w:p>
      <w:r>
        <w:t>Precision SIFT: 0.56</w:t>
      </w:r>
    </w:p>
    <w:p>
      <w:r>
        <w:t>Recall SIFT: 0.56</w:t>
      </w:r>
    </w:p>
    <w:p>
      <w:r>
        <w:t>Accuracy SIFT: 0.56</w:t>
      </w:r>
    </w:p>
    <w:p>
      <w:r>
        <w:t>F1-Score SIFT: 0.56</w:t>
      </w:r>
    </w:p>
    <w:p>
      <w:r>
        <w:t>Precision AKAZE: 0.4651162790697674</w:t>
      </w:r>
    </w:p>
    <w:p>
      <w:r>
        <w:t>Recall AKAZE: 0.4</w:t>
      </w:r>
    </w:p>
    <w:p>
      <w:r>
        <w:t>Accuracy AKAZE: 0.47</w:t>
      </w:r>
    </w:p>
    <w:p>
      <w:r>
        <w:t>F1-Score AKAZE: 0.4301075268817204</w:t>
      </w:r>
    </w:p>
    <w:p>
      <w:r>
        <w:t>Best Method (Metrics): SIFT (SIFT memiliki F1-Score lebih tinggi (0.56))</w:t>
      </w:r>
    </w:p>
    <w:p/>
    <w:p>
      <w:r>
        <w:t>Folder: S407</w:t>
      </w:r>
    </w:p>
    <w:p>
      <w:r>
        <w:t>Train Image: S407-03-t10_02.ppm</w:t>
      </w:r>
    </w:p>
    <w:p>
      <w:r>
        <w:t>Val Image: S407-03-t10_01.ppm</w:t>
      </w:r>
    </w:p>
    <w:p>
      <w:r>
        <w:t>Precision SIFT: 0.5294117647058824</w:t>
      </w:r>
    </w:p>
    <w:p>
      <w:r>
        <w:t>Recall SIFT: 0.4909090909090909</w:t>
      </w:r>
    </w:p>
    <w:p>
      <w:r>
        <w:t>Accuracy SIFT: 0.48</w:t>
      </w:r>
    </w:p>
    <w:p>
      <w:r>
        <w:t>F1-Score SIFT: 0.5094339622641509</w:t>
      </w:r>
    </w:p>
    <w:p>
      <w:r>
        <w:t>Precision AKAZE: 0.5208333333333334</w:t>
      </w:r>
    </w:p>
    <w:p>
      <w:r>
        <w:t>Recall AKAZE: 0.4545454545454545</w:t>
      </w:r>
    </w:p>
    <w:p>
      <w:r>
        <w:t>Accuracy AKAZE: 0.47</w:t>
      </w:r>
    </w:p>
    <w:p>
      <w:r>
        <w:t>F1-Score AKAZE: 0.4854368932038835</w:t>
      </w:r>
    </w:p>
    <w:p>
      <w:r>
        <w:t>Best Method (Metrics): SIFT (SIFT memiliki Precision lebih tinggi (0.53))</w:t>
      </w:r>
    </w:p>
    <w:p/>
    <w:p>
      <w:r>
        <w:t>Folder: S407</w:t>
      </w:r>
    </w:p>
    <w:p>
      <w:r>
        <w:t>Train Image: S407-03-t10_02.ppm</w:t>
      </w:r>
    </w:p>
    <w:p>
      <w:r>
        <w:t>Val Image: S407-02-t10_01.ppm</w:t>
      </w:r>
    </w:p>
    <w:p>
      <w:r>
        <w:t>Precision SIFT: 0.5454545454545454</w:t>
      </w:r>
    </w:p>
    <w:p>
      <w:r>
        <w:t>Recall SIFT: 0.6</w:t>
      </w:r>
    </w:p>
    <w:p>
      <w:r>
        <w:t>Accuracy SIFT: 0.55</w:t>
      </w:r>
    </w:p>
    <w:p>
      <w:r>
        <w:t>F1-Score SIFT: 0.5714285714285714</w:t>
      </w:r>
    </w:p>
    <w:p>
      <w:r>
        <w:t>Precision AKAZE: 0.4634146341463415</w:t>
      </w:r>
    </w:p>
    <w:p>
      <w:r>
        <w:t>Recall AKAZE: 0.38</w:t>
      </w:r>
    </w:p>
    <w:p>
      <w:r>
        <w:t>Accuracy AKAZE: 0.47</w:t>
      </w:r>
    </w:p>
    <w:p>
      <w:r>
        <w:t>F1-Score AKAZE: 0.4175824175824176</w:t>
      </w:r>
    </w:p>
    <w:p>
      <w:r>
        <w:t>Best Method (Metrics): SIFT (SIFT memiliki Recall lebih tinggi (0.60))</w:t>
      </w:r>
    </w:p>
    <w:p/>
    <w:p>
      <w:r>
        <w:t>Folder: S407</w:t>
      </w:r>
    </w:p>
    <w:p>
      <w:r>
        <w:t>Train Image: S407-03-t10_02.ppm</w:t>
      </w:r>
    </w:p>
    <w:p>
      <w:r>
        <w:t>Val Image: S407-03-t10_03.ppm</w:t>
      </w:r>
    </w:p>
    <w:p>
      <w:r>
        <w:t>Precision SIFT: 0.4833333333333333</w:t>
      </w:r>
    </w:p>
    <w:p>
      <w:r>
        <w:t>Recall SIFT: 0.5576923076923077</w:t>
      </w:r>
    </w:p>
    <w:p>
      <w:r>
        <w:t>Accuracy SIFT: 0.46</w:t>
      </w:r>
    </w:p>
    <w:p>
      <w:r>
        <w:t>F1-Score SIFT: 0.5178571428571429</w:t>
      </w:r>
    </w:p>
    <w:p>
      <w:r>
        <w:t>Precision AKAZE: 0.4107142857142857</w:t>
      </w:r>
    </w:p>
    <w:p>
      <w:r>
        <w:t>Recall AKAZE: 0.4423076923076923</w:t>
      </w:r>
    </w:p>
    <w:p>
      <w:r>
        <w:t>Accuracy AKAZE: 0.38</w:t>
      </w:r>
    </w:p>
    <w:p>
      <w:r>
        <w:t>F1-Score AKAZE: 0.4259259259259259</w:t>
      </w:r>
    </w:p>
    <w:p>
      <w:r>
        <w:t>Best Method (Metrics): SIFT (SIFT memiliki Recall lebih tinggi (0.56))</w:t>
      </w:r>
    </w:p>
    <w:p/>
    <w:p>
      <w:r>
        <w:t>Folder: S407</w:t>
      </w:r>
    </w:p>
    <w:p>
      <w:r>
        <w:t>Train Image: S407-03-t10_02.ppm</w:t>
      </w:r>
    </w:p>
    <w:p>
      <w:r>
        <w:t>Val Image: S407-01-t10_01.ppm</w:t>
      </w:r>
    </w:p>
    <w:p>
      <w:r>
        <w:t>Precision SIFT: 0.5294117647058824</w:t>
      </w:r>
    </w:p>
    <w:p>
      <w:r>
        <w:t>Recall SIFT: 0.574468085106383</w:t>
      </w:r>
    </w:p>
    <w:p>
      <w:r>
        <w:t>Accuracy SIFT: 0.56</w:t>
      </w:r>
    </w:p>
    <w:p>
      <w:r>
        <w:t>F1-Score SIFT: 0.5510204081632653</w:t>
      </w:r>
    </w:p>
    <w:p>
      <w:r>
        <w:t>Precision AKAZE: 0.3584905660377358</w:t>
      </w:r>
    </w:p>
    <w:p>
      <w:r>
        <w:t>Recall AKAZE: 0.4042553191489361</w:t>
      </w:r>
    </w:p>
    <w:p>
      <w:r>
        <w:t>Accuracy AKAZE: 0.38</w:t>
      </w:r>
    </w:p>
    <w:p>
      <w:r>
        <w:t>F1-Score AKAZE: 0.38</w:t>
      </w:r>
    </w:p>
    <w:p>
      <w:r>
        <w:t>Best Method (Metrics): SIFT (SIFT memiliki Recall lebih tinggi (0.57))</w:t>
      </w:r>
    </w:p>
    <w:p/>
    <w:p>
      <w:r>
        <w:t>Folder: S409</w:t>
      </w:r>
    </w:p>
    <w:p>
      <w:r>
        <w:t>Train Image: S409-09-t10_01.ppm</w:t>
      </w:r>
    </w:p>
    <w:p>
      <w:r>
        <w:t>Val Image: S409-02-t10_01.ppm</w:t>
      </w:r>
    </w:p>
    <w:p>
      <w:r>
        <w:t>Precision SIFT: 0.5</w:t>
      </w:r>
    </w:p>
    <w:p>
      <w:r>
        <w:t>Recall SIFT: 0.5111111111111111</w:t>
      </w:r>
    </w:p>
    <w:p>
      <w:r>
        <w:t>Accuracy SIFT: 0.55</w:t>
      </w:r>
    </w:p>
    <w:p>
      <w:r>
        <w:t>F1-Score SIFT: 0.5054945054945055</w:t>
      </w:r>
    </w:p>
    <w:p>
      <w:r>
        <w:t>Precision AKAZE: 0.4680851063829787</w:t>
      </w:r>
    </w:p>
    <w:p>
      <w:r>
        <w:t>Recall AKAZE: 0.4888888888888889</w:t>
      </w:r>
    </w:p>
    <w:p>
      <w:r>
        <w:t>Accuracy AKAZE: 0.52</w:t>
      </w:r>
    </w:p>
    <w:p>
      <w:r>
        <w:t>F1-Score AKAZE: 0.4782608695652174</w:t>
      </w:r>
    </w:p>
    <w:p>
      <w:r>
        <w:t>Best Method (Metrics): SIFT (SIFT memiliki Accuracy lebih tinggi (0.55))</w:t>
      </w:r>
    </w:p>
    <w:p/>
    <w:p>
      <w:r>
        <w:t>Folder: S409</w:t>
      </w:r>
    </w:p>
    <w:p>
      <w:r>
        <w:t>Train Image: S409-09-t10_01.ppm</w:t>
      </w:r>
    </w:p>
    <w:p>
      <w:r>
        <w:t>Val Image: S409-11-t10_01.ppm</w:t>
      </w:r>
    </w:p>
    <w:p>
      <w:r>
        <w:t>Precision SIFT: 0.5263157894736842</w:t>
      </w:r>
    </w:p>
    <w:p>
      <w:r>
        <w:t>Recall SIFT: 0.5769230769230769</w:t>
      </w:r>
    </w:p>
    <w:p>
      <w:r>
        <w:t>Accuracy SIFT: 0.51</w:t>
      </w:r>
    </w:p>
    <w:p>
      <w:r>
        <w:t>F1-Score SIFT: 0.5504587155963303</w:t>
      </w:r>
    </w:p>
    <w:p>
      <w:r>
        <w:t>Precision AKAZE: 0.5535714285714286</w:t>
      </w:r>
    </w:p>
    <w:p>
      <w:r>
        <w:t>Recall AKAZE: 0.5961538461538461</w:t>
      </w:r>
    </w:p>
    <w:p>
      <w:r>
        <w:t>Accuracy AKAZE: 0.54</w:t>
      </w:r>
    </w:p>
    <w:p>
      <w:r>
        <w:t>F1-Score AKAZE: 0.5740740740740741</w:t>
      </w:r>
    </w:p>
    <w:p>
      <w:r>
        <w:t>Best Method (Metrics): AKAZE (AKAZE memiliki Recall lebih tinggi (0.60))</w:t>
      </w:r>
    </w:p>
    <w:p/>
    <w:p>
      <w:r>
        <w:t>Folder: S409</w:t>
      </w:r>
    </w:p>
    <w:p>
      <w:r>
        <w:t>Train Image: S409-09-t10_01.ppm</w:t>
      </w:r>
    </w:p>
    <w:p>
      <w:r>
        <w:t>Val Image: S409-01-t10_01.ppm</w:t>
      </w:r>
    </w:p>
    <w:p>
      <w:r>
        <w:t>Precision SIFT: 0.5932203389830508</w:t>
      </w:r>
    </w:p>
    <w:p>
      <w:r>
        <w:t>Recall SIFT: 0.6140350877192983</w:t>
      </w:r>
    </w:p>
    <w:p>
      <w:r>
        <w:t>Accuracy SIFT: 0.54</w:t>
      </w:r>
    </w:p>
    <w:p>
      <w:r>
        <w:t>F1-Score SIFT: 0.603448275862069</w:t>
      </w:r>
    </w:p>
    <w:p>
      <w:r>
        <w:t>Precision AKAZE: 0.6666666666666666</w:t>
      </w:r>
    </w:p>
    <w:p>
      <w:r>
        <w:t>Recall AKAZE: 0.4912280701754386</w:t>
      </w:r>
    </w:p>
    <w:p>
      <w:r>
        <w:t>Accuracy AKAZE: 0.57</w:t>
      </w:r>
    </w:p>
    <w:p>
      <w:r>
        <w:t>F1-Score AKAZE: 0.5656565656565656</w:t>
      </w:r>
    </w:p>
    <w:p>
      <w:r>
        <w:t>Best Method (Metrics): AKAZE (AKAZE memiliki Precision lebih tinggi (0.67))</w:t>
      </w:r>
    </w:p>
    <w:p/>
    <w:p>
      <w:r>
        <w:t>Folder: S409</w:t>
      </w:r>
    </w:p>
    <w:p>
      <w:r>
        <w:t>Train Image: S409-09-t10_01.ppm</w:t>
      </w:r>
    </w:p>
    <w:p>
      <w:r>
        <w:t>Val Image: S409-10-t10_01.ppm</w:t>
      </w:r>
    </w:p>
    <w:p>
      <w:r>
        <w:t>Precision SIFT: 0.5454545454545454</w:t>
      </w:r>
    </w:p>
    <w:p>
      <w:r>
        <w:t>Recall SIFT: 0.5555555555555556</w:t>
      </w:r>
    </w:p>
    <w:p>
      <w:r>
        <w:t>Accuracy SIFT: 0.51</w:t>
      </w:r>
    </w:p>
    <w:p>
      <w:r>
        <w:t>F1-Score SIFT: 0.5504587155963303</w:t>
      </w:r>
    </w:p>
    <w:p>
      <w:r>
        <w:t>Precision AKAZE: 0.5416666666666666</w:t>
      </w:r>
    </w:p>
    <w:p>
      <w:r>
        <w:t>Recall AKAZE: 0.4814814814814815</w:t>
      </w:r>
    </w:p>
    <w:p>
      <w:r>
        <w:t>Accuracy AKAZE: 0.5</w:t>
      </w:r>
    </w:p>
    <w:p>
      <w:r>
        <w:t>F1-Score AKAZE: 0.5098039215686274</w:t>
      </w:r>
    </w:p>
    <w:p>
      <w:r>
        <w:t>Best Method (Metrics): SIFT (SIFT memiliki Recall lebih tinggi (0.56))</w:t>
      </w:r>
    </w:p>
    <w:p/>
    <w:p>
      <w:r>
        <w:t>Folder: S409</w:t>
      </w:r>
    </w:p>
    <w:p>
      <w:r>
        <w:t>Train Image: S409-09-t10_01.ppm</w:t>
      </w:r>
    </w:p>
    <w:p>
      <w:r>
        <w:t>Val Image: S409-03-t10_01.ppm</w:t>
      </w:r>
    </w:p>
    <w:p>
      <w:r>
        <w:t>Precision SIFT: 0.4814814814814815</w:t>
      </w:r>
    </w:p>
    <w:p>
      <w:r>
        <w:t>Recall SIFT: 0.5</w:t>
      </w:r>
    </w:p>
    <w:p>
      <w:r>
        <w:t>Accuracy SIFT: 0.46</w:t>
      </w:r>
    </w:p>
    <w:p>
      <w:r>
        <w:t>F1-Score SIFT: 0.4905660377358491</w:t>
      </w:r>
    </w:p>
    <w:p>
      <w:r>
        <w:t>Precision AKAZE: 0.4680851063829787</w:t>
      </w:r>
    </w:p>
    <w:p>
      <w:r>
        <w:t>Recall AKAZE: 0.4230769230769231</w:t>
      </w:r>
    </w:p>
    <w:p>
      <w:r>
        <w:t>Accuracy AKAZE: 0.45</w:t>
      </w:r>
    </w:p>
    <w:p>
      <w:r>
        <w:t>F1-Score AKAZE: 0.4444444444444444</w:t>
      </w:r>
    </w:p>
    <w:p>
      <w:r>
        <w:t>Best Method (Metrics): SIFT (SIFT memiliki Recall lebih tinggi (0.50))</w:t>
      </w:r>
    </w:p>
    <w:p/>
    <w:p>
      <w:r>
        <w:t>Folder: S409</w:t>
      </w:r>
    </w:p>
    <w:p>
      <w:r>
        <w:t>Train Image: S409-09-t10_01.ppm</w:t>
      </w:r>
    </w:p>
    <w:p>
      <w:r>
        <w:t>Val Image: S409-04-t10_01.ppm</w:t>
      </w:r>
    </w:p>
    <w:p>
      <w:r>
        <w:t>Precision SIFT: 0.4565217391304348</w:t>
      </w:r>
    </w:p>
    <w:p>
      <w:r>
        <w:t>Recall SIFT: 0.4285714285714285</w:t>
      </w:r>
    </w:p>
    <w:p>
      <w:r>
        <w:t>Accuracy SIFT: 0.47</w:t>
      </w:r>
    </w:p>
    <w:p>
      <w:r>
        <w:t>F1-Score SIFT: 0.4421052631578947</w:t>
      </w:r>
    </w:p>
    <w:p>
      <w:r>
        <w:t>Precision AKAZE: 0.46</w:t>
      </w:r>
    </w:p>
    <w:p>
      <w:r>
        <w:t>Recall AKAZE: 0.4693877551020408</w:t>
      </w:r>
    </w:p>
    <w:p>
      <w:r>
        <w:t>Accuracy AKAZE: 0.47</w:t>
      </w:r>
    </w:p>
    <w:p>
      <w:r>
        <w:t>F1-Score AKAZE: 0.4646464646464646</w:t>
      </w:r>
    </w:p>
    <w:p>
      <w:r>
        <w:t>Best Method (Metrics): SIFT (SIFT memiliki Accuracy lebih tinggi (0.47))</w:t>
      </w:r>
    </w:p>
    <w:p/>
    <w:p>
      <w:r>
        <w:t>Folder: S409</w:t>
      </w:r>
    </w:p>
    <w:p>
      <w:r>
        <w:t>Train Image: S409-06-t10_01.ppm</w:t>
      </w:r>
    </w:p>
    <w:p>
      <w:r>
        <w:t>Val Image: S409-02-t10_01.ppm</w:t>
      </w:r>
    </w:p>
    <w:p>
      <w:r>
        <w:t>Precision SIFT: 0.5272727272727272</w:t>
      </w:r>
    </w:p>
    <w:p>
      <w:r>
        <w:t>Recall SIFT: 0.5686274509803921</w:t>
      </w:r>
    </w:p>
    <w:p>
      <w:r>
        <w:t>Accuracy SIFT: 0.52</w:t>
      </w:r>
    </w:p>
    <w:p>
      <w:r>
        <w:t>F1-Score SIFT: 0.5471698113207547</w:t>
      </w:r>
    </w:p>
    <w:p>
      <w:r>
        <w:t>Precision AKAZE: 0.5319148936170213</w:t>
      </w:r>
    </w:p>
    <w:p>
      <w:r>
        <w:t>Recall AKAZE: 0.4901960784313725</w:t>
      </w:r>
    </w:p>
    <w:p>
      <w:r>
        <w:t>Accuracy AKAZE: 0.52</w:t>
      </w:r>
    </w:p>
    <w:p>
      <w:r>
        <w:t>F1-Score AKAZE: 0.5102040816326531</w:t>
      </w:r>
    </w:p>
    <w:p>
      <w:r>
        <w:t>Best Method (Metrics): SIFT (SIFT memiliki Recall lebih tinggi (0.57))</w:t>
      </w:r>
    </w:p>
    <w:p/>
    <w:p>
      <w:r>
        <w:t>Folder: S409</w:t>
      </w:r>
    </w:p>
    <w:p>
      <w:r>
        <w:t>Train Image: S409-06-t10_01.ppm</w:t>
      </w:r>
    </w:p>
    <w:p>
      <w:r>
        <w:t>Val Image: S409-11-t10_01.ppm</w:t>
      </w:r>
    </w:p>
    <w:p>
      <w:r>
        <w:t>Precision SIFT: 0.456140350877193</w:t>
      </w:r>
    </w:p>
    <w:p>
      <w:r>
        <w:t>Recall SIFT: 0.6046511627906976</w:t>
      </w:r>
    </w:p>
    <w:p>
      <w:r>
        <w:t>Accuracy SIFT: 0.52</w:t>
      </w:r>
    </w:p>
    <w:p>
      <w:r>
        <w:t>F1-Score SIFT: 0.52</w:t>
      </w:r>
    </w:p>
    <w:p>
      <w:r>
        <w:t>Precision AKAZE: 0.3725490196078431</w:t>
      </w:r>
    </w:p>
    <w:p>
      <w:r>
        <w:t>Recall AKAZE: 0.4418604651162791</w:t>
      </w:r>
    </w:p>
    <w:p>
      <w:r>
        <w:t>Accuracy AKAZE: 0.44</w:t>
      </w:r>
    </w:p>
    <w:p>
      <w:r>
        <w:t>F1-Score AKAZE: 0.4042553191489361</w:t>
      </w:r>
    </w:p>
    <w:p>
      <w:r>
        <w:t>Best Method (Metrics): SIFT (SIFT memiliki Recall lebih tinggi (0.60))</w:t>
      </w:r>
    </w:p>
    <w:p/>
    <w:p>
      <w:r>
        <w:t>Folder: S409</w:t>
      </w:r>
    </w:p>
    <w:p>
      <w:r>
        <w:t>Train Image: S409-06-t10_01.ppm</w:t>
      </w:r>
    </w:p>
    <w:p>
      <w:r>
        <w:t>Val Image: S409-01-t10_01.ppm</w:t>
      </w:r>
    </w:p>
    <w:p>
      <w:r>
        <w:t>Precision SIFT: 0.5</w:t>
      </w:r>
    </w:p>
    <w:p>
      <w:r>
        <w:t>Recall SIFT: 0.5</w:t>
      </w:r>
    </w:p>
    <w:p>
      <w:r>
        <w:t>Accuracy SIFT: 0.56</w:t>
      </w:r>
    </w:p>
    <w:p>
      <w:r>
        <w:t>F1-Score SIFT: 0.5</w:t>
      </w:r>
    </w:p>
    <w:p>
      <w:r>
        <w:t>Precision AKAZE: 0.4634146341463415</w:t>
      </w:r>
    </w:p>
    <w:p>
      <w:r>
        <w:t>Recall AKAZE: 0.4318181818181818</w:t>
      </w:r>
    </w:p>
    <w:p>
      <w:r>
        <w:t>Accuracy AKAZE: 0.53</w:t>
      </w:r>
    </w:p>
    <w:p>
      <w:r>
        <w:t>F1-Score AKAZE: 0.4470588235294118</w:t>
      </w:r>
    </w:p>
    <w:p>
      <w:r>
        <w:t>Best Method (Metrics): SIFT (SIFT memiliki Accuracy lebih tinggi (0.56))</w:t>
      </w:r>
    </w:p>
    <w:p/>
    <w:p>
      <w:r>
        <w:t>Folder: S409</w:t>
      </w:r>
    </w:p>
    <w:p>
      <w:r>
        <w:t>Train Image: S409-06-t10_01.ppm</w:t>
      </w:r>
    </w:p>
    <w:p>
      <w:r>
        <w:t>Val Image: S409-10-t10_01.ppm</w:t>
      </w:r>
    </w:p>
    <w:p>
      <w:r>
        <w:t>Precision SIFT: 0.4727272727272727</w:t>
      </w:r>
    </w:p>
    <w:p>
      <w:r>
        <w:t>Recall SIFT: 0.52</w:t>
      </w:r>
    </w:p>
    <w:p>
      <w:r>
        <w:t>Accuracy SIFT: 0.47</w:t>
      </w:r>
    </w:p>
    <w:p>
      <w:r>
        <w:t>F1-Score SIFT: 0.4952380952380953</w:t>
      </w:r>
    </w:p>
    <w:p>
      <w:r>
        <w:t>Precision AKAZE: 0.4528301886792453</w:t>
      </w:r>
    </w:p>
    <w:p>
      <w:r>
        <w:t>Recall AKAZE: 0.48</w:t>
      </w:r>
    </w:p>
    <w:p>
      <w:r>
        <w:t>Accuracy AKAZE: 0.45</w:t>
      </w:r>
    </w:p>
    <w:p>
      <w:r>
        <w:t>F1-Score AKAZE: 0.4660194174757282</w:t>
      </w:r>
    </w:p>
    <w:p>
      <w:r>
        <w:t>Best Method (Metrics): SIFT (SIFT memiliki Recall lebih tinggi (0.52))</w:t>
      </w:r>
    </w:p>
    <w:p/>
    <w:p>
      <w:r>
        <w:t>Folder: S409</w:t>
      </w:r>
    </w:p>
    <w:p>
      <w:r>
        <w:t>Train Image: S409-06-t10_01.ppm</w:t>
      </w:r>
    </w:p>
    <w:p>
      <w:r>
        <w:t>Val Image: S409-03-t10_01.ppm</w:t>
      </w:r>
    </w:p>
    <w:p>
      <w:r>
        <w:t>Precision SIFT: 0.6</w:t>
      </w:r>
    </w:p>
    <w:p>
      <w:r>
        <w:t>Recall SIFT: 0.5</w:t>
      </w:r>
    </w:p>
    <w:p>
      <w:r>
        <w:t>Accuracy SIFT: 0.55</w:t>
      </w:r>
    </w:p>
    <w:p>
      <w:r>
        <w:t>F1-Score SIFT: 0.5454545454545454</w:t>
      </w:r>
    </w:p>
    <w:p>
      <w:r>
        <w:t>Precision AKAZE: 0.559322033898305</w:t>
      </w:r>
    </w:p>
    <w:p>
      <w:r>
        <w:t>Recall AKAZE: 0.6111111111111112</w:t>
      </w:r>
    </w:p>
    <w:p>
      <w:r>
        <w:t>Accuracy AKAZE: 0.53</w:t>
      </w:r>
    </w:p>
    <w:p>
      <w:r>
        <w:t>F1-Score AKAZE: 0.584070796460177</w:t>
      </w:r>
    </w:p>
    <w:p>
      <w:r>
        <w:t>Best Method (Metrics): AKAZE (AKAZE memiliki Recall lebih tinggi (0.61))</w:t>
      </w:r>
    </w:p>
    <w:p/>
    <w:p>
      <w:r>
        <w:t>Folder: S409</w:t>
      </w:r>
    </w:p>
    <w:p>
      <w:r>
        <w:t>Train Image: S409-06-t10_01.ppm</w:t>
      </w:r>
    </w:p>
    <w:p>
      <w:r>
        <w:t>Val Image: S409-04-t10_01.ppm</w:t>
      </w:r>
    </w:p>
    <w:p>
      <w:r>
        <w:t>Precision SIFT: 0.6304347826086957</w:t>
      </w:r>
    </w:p>
    <w:p>
      <w:r>
        <w:t>Recall SIFT: 0.4603174603174603</w:t>
      </w:r>
    </w:p>
    <w:p>
      <w:r>
        <w:t>Accuracy SIFT: 0.49</w:t>
      </w:r>
    </w:p>
    <w:p>
      <w:r>
        <w:t>F1-Score SIFT: 0.5321100917431193</w:t>
      </w:r>
    </w:p>
    <w:p>
      <w:r>
        <w:t>Precision AKAZE: 0.6226415094339622</w:t>
      </w:r>
    </w:p>
    <w:p>
      <w:r>
        <w:t>Recall AKAZE: 0.5238095238095238</w:t>
      </w:r>
    </w:p>
    <w:p>
      <w:r>
        <w:t>Accuracy AKAZE: 0.5</w:t>
      </w:r>
    </w:p>
    <w:p>
      <w:r>
        <w:t>F1-Score AKAZE: 0.5689655172413793</w:t>
      </w:r>
    </w:p>
    <w:p>
      <w:r>
        <w:t>Best Method (Metrics): SIFT (SIFT memiliki Precision lebih tinggi (0.63))</w:t>
      </w:r>
    </w:p>
    <w:p/>
    <w:p>
      <w:r>
        <w:t>Folder: S409</w:t>
      </w:r>
    </w:p>
    <w:p>
      <w:r>
        <w:t>Train Image: S409-07-t10_01.ppm</w:t>
      </w:r>
    </w:p>
    <w:p>
      <w:r>
        <w:t>Val Image: S409-02-t10_01.ppm</w:t>
      </w:r>
    </w:p>
    <w:p>
      <w:r>
        <w:t>Precision SIFT: 0.5098039215686274</w:t>
      </w:r>
    </w:p>
    <w:p>
      <w:r>
        <w:t>Recall SIFT: 0.5531914893617021</w:t>
      </w:r>
    </w:p>
    <w:p>
      <w:r>
        <w:t>Accuracy SIFT: 0.54</w:t>
      </w:r>
    </w:p>
    <w:p>
      <w:r>
        <w:t>F1-Score SIFT: 0.5306122448979592</w:t>
      </w:r>
    </w:p>
    <w:p>
      <w:r>
        <w:t>Precision AKAZE: 0.4915254237288136</w:t>
      </w:r>
    </w:p>
    <w:p>
      <w:r>
        <w:t>Recall AKAZE: 0.6170212765957447</w:t>
      </w:r>
    </w:p>
    <w:p>
      <w:r>
        <w:t>Accuracy AKAZE: 0.52</w:t>
      </w:r>
    </w:p>
    <w:p>
      <w:r>
        <w:t>F1-Score AKAZE: 0.5471698113207547</w:t>
      </w:r>
    </w:p>
    <w:p>
      <w:r>
        <w:t>Best Method (Metrics): AKAZE (AKAZE memiliki Recall lebih tinggi (0.62))</w:t>
      </w:r>
    </w:p>
    <w:p/>
    <w:p>
      <w:r>
        <w:t>Folder: S409</w:t>
      </w:r>
    </w:p>
    <w:p>
      <w:r>
        <w:t>Train Image: S409-07-t10_01.ppm</w:t>
      </w:r>
    </w:p>
    <w:p>
      <w:r>
        <w:t>Val Image: S409-11-t10_01.ppm</w:t>
      </w:r>
    </w:p>
    <w:p>
      <w:r>
        <w:t>Precision SIFT: 0.4074074074074074</w:t>
      </w:r>
    </w:p>
    <w:p>
      <w:r>
        <w:t>Recall SIFT: 0.5238095238095238</w:t>
      </w:r>
    </w:p>
    <w:p>
      <w:r>
        <w:t>Accuracy SIFT: 0.48</w:t>
      </w:r>
    </w:p>
    <w:p>
      <w:r>
        <w:t>F1-Score SIFT: 0.4583333333333333</w:t>
      </w:r>
    </w:p>
    <w:p>
      <w:r>
        <w:t>Precision AKAZE: 0.3137254901960784</w:t>
      </w:r>
    </w:p>
    <w:p>
      <w:r>
        <w:t>Recall AKAZE: 0.3809523809523809</w:t>
      </w:r>
    </w:p>
    <w:p>
      <w:r>
        <w:t>Accuracy AKAZE: 0.39</w:t>
      </w:r>
    </w:p>
    <w:p>
      <w:r>
        <w:t>F1-Score AKAZE: 0.3440860215053764</w:t>
      </w:r>
    </w:p>
    <w:p>
      <w:r>
        <w:t>Best Method (Metrics): SIFT (SIFT memiliki Recall lebih tinggi (0.52))</w:t>
      </w:r>
    </w:p>
    <w:p/>
    <w:p>
      <w:r>
        <w:t>Folder: S409</w:t>
      </w:r>
    </w:p>
    <w:p>
      <w:r>
        <w:t>Train Image: S409-07-t10_01.ppm</w:t>
      </w:r>
    </w:p>
    <w:p>
      <w:r>
        <w:t>Val Image: S409-01-t10_01.ppm</w:t>
      </w:r>
    </w:p>
    <w:p>
      <w:r>
        <w:t>Precision SIFT: 0.4038461538461539</w:t>
      </w:r>
    </w:p>
    <w:p>
      <w:r>
        <w:t>Recall SIFT: 0.4375</w:t>
      </w:r>
    </w:p>
    <w:p>
      <w:r>
        <w:t>Accuracy SIFT: 0.42</w:t>
      </w:r>
    </w:p>
    <w:p>
      <w:r>
        <w:t>F1-Score SIFT: 0.42</w:t>
      </w:r>
    </w:p>
    <w:p>
      <w:r>
        <w:t>Precision AKAZE: 0.4444444444444444</w:t>
      </w:r>
    </w:p>
    <w:p>
      <w:r>
        <w:t>Recall AKAZE: 0.5</w:t>
      </w:r>
    </w:p>
    <w:p>
      <w:r>
        <w:t>Accuracy AKAZE: 0.46</w:t>
      </w:r>
    </w:p>
    <w:p>
      <w:r>
        <w:t>F1-Score AKAZE: 0.4705882352941176</w:t>
      </w:r>
    </w:p>
    <w:p>
      <w:r>
        <w:t>Best Method (Metrics): AKAZE (AKAZE memiliki Recall lebih tinggi (0.50))</w:t>
      </w:r>
    </w:p>
    <w:p/>
    <w:p>
      <w:r>
        <w:t>Folder: S409</w:t>
      </w:r>
    </w:p>
    <w:p>
      <w:r>
        <w:t>Train Image: S409-07-t10_01.ppm</w:t>
      </w:r>
    </w:p>
    <w:p>
      <w:r>
        <w:t>Val Image: S409-10-t10_01.ppm</w:t>
      </w:r>
    </w:p>
    <w:p>
      <w:r>
        <w:t>Precision SIFT: 0.4893617021276596</w:t>
      </w:r>
    </w:p>
    <w:p>
      <w:r>
        <w:t>Recall SIFT: 0.5609756097560976</w:t>
      </w:r>
    </w:p>
    <w:p>
      <w:r>
        <w:t>Accuracy SIFT: 0.58</w:t>
      </w:r>
    </w:p>
    <w:p>
      <w:r>
        <w:t>F1-Score SIFT: 0.5227272727272727</w:t>
      </w:r>
    </w:p>
    <w:p>
      <w:r>
        <w:t>Precision AKAZE: 0.3620689655172414</w:t>
      </w:r>
    </w:p>
    <w:p>
      <w:r>
        <w:t>Recall AKAZE: 0.5121951219512195</w:t>
      </w:r>
    </w:p>
    <w:p>
      <w:r>
        <w:t>Accuracy AKAZE: 0.43</w:t>
      </w:r>
    </w:p>
    <w:p>
      <w:r>
        <w:t>F1-Score AKAZE: 0.4242424242424243</w:t>
      </w:r>
    </w:p>
    <w:p>
      <w:r>
        <w:t>Best Method (Metrics): SIFT (SIFT memiliki Accuracy lebih tinggi (0.58))</w:t>
      </w:r>
    </w:p>
    <w:p/>
    <w:p>
      <w:r>
        <w:t>Folder: S409</w:t>
      </w:r>
    </w:p>
    <w:p>
      <w:r>
        <w:t>Train Image: S409-07-t10_01.ppm</w:t>
      </w:r>
    </w:p>
    <w:p>
      <w:r>
        <w:t>Val Image: S409-03-t10_01.ppm</w:t>
      </w:r>
    </w:p>
    <w:p>
      <w:r>
        <w:t>Precision SIFT: 0.3541666666666667</w:t>
      </w:r>
    </w:p>
    <w:p>
      <w:r>
        <w:t>Recall SIFT: 0.3695652173913043</w:t>
      </w:r>
    </w:p>
    <w:p>
      <w:r>
        <w:t>Accuracy SIFT: 0.4</w:t>
      </w:r>
    </w:p>
    <w:p>
      <w:r>
        <w:t>F1-Score SIFT: 0.3617021276595745</w:t>
      </w:r>
    </w:p>
    <w:p>
      <w:r>
        <w:t>Precision AKAZE: 0.4583333333333333</w:t>
      </w:r>
    </w:p>
    <w:p>
      <w:r>
        <w:t>Recall AKAZE: 0.4782608695652174</w:t>
      </w:r>
    </w:p>
    <w:p>
      <w:r>
        <w:t>Accuracy AKAZE: 0.5</w:t>
      </w:r>
    </w:p>
    <w:p>
      <w:r>
        <w:t>F1-Score AKAZE: 0.4680851063829787</w:t>
      </w:r>
    </w:p>
    <w:p>
      <w:r>
        <w:t>Best Method (Metrics): AKAZE (AKAZE memiliki Accuracy lebih tinggi (0.50))</w:t>
      </w:r>
    </w:p>
    <w:p/>
    <w:p>
      <w:r>
        <w:t>Folder: S409</w:t>
      </w:r>
    </w:p>
    <w:p>
      <w:r>
        <w:t>Train Image: S409-07-t10_01.ppm</w:t>
      </w:r>
    </w:p>
    <w:p>
      <w:r>
        <w:t>Val Image: S409-04-t10_01.ppm</w:t>
      </w:r>
    </w:p>
    <w:p>
      <w:r>
        <w:t>Precision SIFT: 0.5689655172413793</w:t>
      </w:r>
    </w:p>
    <w:p>
      <w:r>
        <w:t>Recall SIFT: 0.6470588235294118</w:t>
      </w:r>
    </w:p>
    <w:p>
      <w:r>
        <w:t>Accuracy SIFT: 0.57</w:t>
      </w:r>
    </w:p>
    <w:p>
      <w:r>
        <w:t>F1-Score SIFT: 0.6055045871559633</w:t>
      </w:r>
    </w:p>
    <w:p>
      <w:r>
        <w:t>Precision AKAZE: 0.5344827586206896</w:t>
      </w:r>
    </w:p>
    <w:p>
      <w:r>
        <w:t>Recall AKAZE: 0.6078431372549019</w:t>
      </w:r>
    </w:p>
    <w:p>
      <w:r>
        <w:t>Accuracy AKAZE: 0.53</w:t>
      </w:r>
    </w:p>
    <w:p>
      <w:r>
        <w:t>F1-Score AKAZE: 0.5688073394495413</w:t>
      </w:r>
    </w:p>
    <w:p>
      <w:r>
        <w:t>Best Method (Metrics): SIFT (SIFT memiliki Recall lebih tinggi (0.65))</w:t>
      </w:r>
    </w:p>
    <w:p/>
    <w:p>
      <w:r>
        <w:t>Folder: S409</w:t>
      </w:r>
    </w:p>
    <w:p>
      <w:r>
        <w:t>Train Image: S409-05-t10_01.ppm</w:t>
      </w:r>
    </w:p>
    <w:p>
      <w:r>
        <w:t>Val Image: S409-02-t10_01.ppm</w:t>
      </w:r>
    </w:p>
    <w:p>
      <w:r>
        <w:t>Precision SIFT: 0.375</w:t>
      </w:r>
    </w:p>
    <w:p>
      <w:r>
        <w:t>Recall SIFT: 0.375</w:t>
      </w:r>
    </w:p>
    <w:p>
      <w:r>
        <w:t>Accuracy SIFT: 0.4</w:t>
      </w:r>
    </w:p>
    <w:p>
      <w:r>
        <w:t>F1-Score SIFT: 0.375</w:t>
      </w:r>
    </w:p>
    <w:p>
      <w:r>
        <w:t>Precision AKAZE: 0.4871794871794872</w:t>
      </w:r>
    </w:p>
    <w:p>
      <w:r>
        <w:t>Recall AKAZE: 0.3958333333333333</w:t>
      </w:r>
    </w:p>
    <w:p>
      <w:r>
        <w:t>Accuracy AKAZE: 0.51</w:t>
      </w:r>
    </w:p>
    <w:p>
      <w:r>
        <w:t>F1-Score AKAZE: 0.4367816091954023</w:t>
      </w:r>
    </w:p>
    <w:p>
      <w:r>
        <w:t>Best Method (Metrics): AKAZE (AKAZE memiliki Accuracy lebih tinggi (0.51))</w:t>
      </w:r>
    </w:p>
    <w:p/>
    <w:p>
      <w:r>
        <w:t>Folder: S409</w:t>
      </w:r>
    </w:p>
    <w:p>
      <w:r>
        <w:t>Train Image: S409-05-t10_01.ppm</w:t>
      </w:r>
    </w:p>
    <w:p>
      <w:r>
        <w:t>Val Image: S409-11-t10_01.ppm</w:t>
      </w:r>
    </w:p>
    <w:p>
      <w:r>
        <w:t>Precision SIFT: 0.4423076923076923</w:t>
      </w:r>
    </w:p>
    <w:p>
      <w:r>
        <w:t>Recall SIFT: 0.4791666666666667</w:t>
      </w:r>
    </w:p>
    <w:p>
      <w:r>
        <w:t>Accuracy SIFT: 0.46</w:t>
      </w:r>
    </w:p>
    <w:p>
      <w:r>
        <w:t>F1-Score SIFT: 0.46</w:t>
      </w:r>
    </w:p>
    <w:p>
      <w:r>
        <w:t>Precision AKAZE: 0.5</w:t>
      </w:r>
    </w:p>
    <w:p>
      <w:r>
        <w:t>Recall AKAZE: 0.5208333333333334</w:t>
      </w:r>
    </w:p>
    <w:p>
      <w:r>
        <w:t>Accuracy AKAZE: 0.52</w:t>
      </w:r>
    </w:p>
    <w:p>
      <w:r>
        <w:t>F1-Score AKAZE: 0.5102040816326531</w:t>
      </w:r>
    </w:p>
    <w:p>
      <w:r>
        <w:t>Best Method (Metrics): AKAZE (AKAZE memiliki Recall lebih tinggi (0.52))</w:t>
      </w:r>
    </w:p>
    <w:p/>
    <w:p>
      <w:r>
        <w:t>Folder: S409</w:t>
      </w:r>
    </w:p>
    <w:p>
      <w:r>
        <w:t>Train Image: S409-05-t10_01.ppm</w:t>
      </w:r>
    </w:p>
    <w:p>
      <w:r>
        <w:t>Val Image: S409-01-t10_01.ppm</w:t>
      </w:r>
    </w:p>
    <w:p>
      <w:r>
        <w:t>Precision SIFT: 0.5454545454545454</w:t>
      </w:r>
    </w:p>
    <w:p>
      <w:r>
        <w:t>Recall SIFT: 0.4363636363636363</w:t>
      </w:r>
    </w:p>
    <w:p>
      <w:r>
        <w:t>Accuracy SIFT: 0.49</w:t>
      </w:r>
    </w:p>
    <w:p>
      <w:r>
        <w:t>F1-Score SIFT: 0.4848484848484849</w:t>
      </w:r>
    </w:p>
    <w:p>
      <w:r>
        <w:t>Precision AKAZE: 0.5660377358490566</w:t>
      </w:r>
    </w:p>
    <w:p>
      <w:r>
        <w:t>Recall AKAZE: 0.5454545454545454</w:t>
      </w:r>
    </w:p>
    <w:p>
      <w:r>
        <w:t>Accuracy AKAZE: 0.52</w:t>
      </w:r>
    </w:p>
    <w:p>
      <w:r>
        <w:t>F1-Score AKAZE: 0.5555555555555556</w:t>
      </w:r>
    </w:p>
    <w:p>
      <w:r>
        <w:t>Best Method (Metrics): AKAZE (AKAZE memiliki Precision lebih tinggi (0.57))</w:t>
      </w:r>
    </w:p>
    <w:p/>
    <w:p>
      <w:r>
        <w:t>Folder: S409</w:t>
      </w:r>
    </w:p>
    <w:p>
      <w:r>
        <w:t>Train Image: S409-05-t10_01.ppm</w:t>
      </w:r>
    </w:p>
    <w:p>
      <w:r>
        <w:t>Val Image: S409-10-t10_01.ppm</w:t>
      </w:r>
    </w:p>
    <w:p>
      <w:r>
        <w:t>Precision SIFT: 0.4782608695652174</w:t>
      </w:r>
    </w:p>
    <w:p>
      <w:r>
        <w:t>Recall SIFT: 0.4150943396226415</w:t>
      </w:r>
    </w:p>
    <w:p>
      <w:r>
        <w:t>Accuracy SIFT: 0.45</w:t>
      </w:r>
    </w:p>
    <w:p>
      <w:r>
        <w:t>F1-Score SIFT: 0.4444444444444444</w:t>
      </w:r>
    </w:p>
    <w:p>
      <w:r>
        <w:t>Precision AKAZE: 0.6326530612244898</w:t>
      </w:r>
    </w:p>
    <w:p>
      <w:r>
        <w:t>Recall AKAZE: 0.5849056603773585</w:t>
      </w:r>
    </w:p>
    <w:p>
      <w:r>
        <w:t>Accuracy AKAZE: 0.6</w:t>
      </w:r>
    </w:p>
    <w:p>
      <w:r>
        <w:t>F1-Score AKAZE: 0.6078431372549019</w:t>
      </w:r>
    </w:p>
    <w:p>
      <w:r>
        <w:t>Best Method (Metrics): AKAZE (AKAZE memiliki Precision lebih tinggi (0.63))</w:t>
      </w:r>
    </w:p>
    <w:p/>
    <w:p>
      <w:r>
        <w:t>Folder: S409</w:t>
      </w:r>
    </w:p>
    <w:p>
      <w:r>
        <w:t>Train Image: S409-05-t10_01.ppm</w:t>
      </w:r>
    </w:p>
    <w:p>
      <w:r>
        <w:t>Val Image: S409-03-t10_01.ppm</w:t>
      </w:r>
    </w:p>
    <w:p>
      <w:r>
        <w:t>Precision SIFT: 0.4565217391304348</w:t>
      </w:r>
    </w:p>
    <w:p>
      <w:r>
        <w:t>Recall SIFT: 0.3962264150943396</w:t>
      </w:r>
    </w:p>
    <w:p>
      <w:r>
        <w:t>Accuracy SIFT: 0.43</w:t>
      </w:r>
    </w:p>
    <w:p>
      <w:r>
        <w:t>F1-Score SIFT: 0.4242424242424243</w:t>
      </w:r>
    </w:p>
    <w:p>
      <w:r>
        <w:t>Precision AKAZE: 0.4897959183673469</w:t>
      </w:r>
    </w:p>
    <w:p>
      <w:r>
        <w:t>Recall AKAZE: 0.4528301886792453</w:t>
      </w:r>
    </w:p>
    <w:p>
      <w:r>
        <w:t>Accuracy AKAZE: 0.46</w:t>
      </w:r>
    </w:p>
    <w:p>
      <w:r>
        <w:t>F1-Score AKAZE: 0.4705882352941176</w:t>
      </w:r>
    </w:p>
    <w:p>
      <w:r>
        <w:t>Best Method (Metrics): AKAZE (AKAZE memiliki Precision lebih tinggi (0.49))</w:t>
      </w:r>
    </w:p>
    <w:p/>
    <w:p>
      <w:r>
        <w:t>Folder: S409</w:t>
      </w:r>
    </w:p>
    <w:p>
      <w:r>
        <w:t>Train Image: S409-05-t10_01.ppm</w:t>
      </w:r>
    </w:p>
    <w:p>
      <w:r>
        <w:t>Val Image: S409-04-t10_01.ppm</w:t>
      </w:r>
    </w:p>
    <w:p>
      <w:r>
        <w:t>Precision SIFT: 0.5384615384615384</w:t>
      </w:r>
    </w:p>
    <w:p>
      <w:r>
        <w:t>Recall SIFT: 0.56</w:t>
      </w:r>
    </w:p>
    <w:p>
      <w:r>
        <w:t>Accuracy SIFT: 0.54</w:t>
      </w:r>
    </w:p>
    <w:p>
      <w:r>
        <w:t>F1-Score SIFT: 0.5490196078431373</w:t>
      </w:r>
    </w:p>
    <w:p>
      <w:r>
        <w:t>Precision AKAZE: 0.4509803921568628</w:t>
      </w:r>
    </w:p>
    <w:p>
      <w:r>
        <w:t>Recall AKAZE: 0.46</w:t>
      </w:r>
    </w:p>
    <w:p>
      <w:r>
        <w:t>Accuracy AKAZE: 0.45</w:t>
      </w:r>
    </w:p>
    <w:p>
      <w:r>
        <w:t>F1-Score AKAZE: 0.4554455445544555</w:t>
      </w:r>
    </w:p>
    <w:p>
      <w:r>
        <w:t>Best Method (Metrics): SIFT (SIFT memiliki Recall lebih tinggi (0.56))</w:t>
      </w:r>
    </w:p>
    <w:p/>
    <w:p>
      <w:r>
        <w:t>Folder: S409</w:t>
      </w:r>
    </w:p>
    <w:p>
      <w:r>
        <w:t>Train Image: S409-08-t10_01.ppm</w:t>
      </w:r>
    </w:p>
    <w:p>
      <w:r>
        <w:t>Val Image: S409-02-t10_01.ppm</w:t>
      </w:r>
    </w:p>
    <w:p>
      <w:r>
        <w:t>Precision SIFT: 0.5192307692307693</w:t>
      </w:r>
    </w:p>
    <w:p>
      <w:r>
        <w:t>Recall SIFT: 0.5</w:t>
      </w:r>
    </w:p>
    <w:p>
      <w:r>
        <w:t>Accuracy SIFT: 0.48</w:t>
      </w:r>
    </w:p>
    <w:p>
      <w:r>
        <w:t>F1-Score SIFT: 0.5094339622641509</w:t>
      </w:r>
    </w:p>
    <w:p>
      <w:r>
        <w:t>Precision AKAZE: 0.5434782608695652</w:t>
      </w:r>
    </w:p>
    <w:p>
      <w:r>
        <w:t>Recall AKAZE: 0.462962962962963</w:t>
      </w:r>
    </w:p>
    <w:p>
      <w:r>
        <w:t>Accuracy AKAZE: 0.5</w:t>
      </w:r>
    </w:p>
    <w:p>
      <w:r>
        <w:t>F1-Score AKAZE: 0.5</w:t>
      </w:r>
    </w:p>
    <w:p>
      <w:r>
        <w:t>Best Method (Metrics): AKAZE (AKAZE memiliki Precision lebih tinggi (0.54))</w:t>
      </w:r>
    </w:p>
    <w:p/>
    <w:p>
      <w:r>
        <w:t>Folder: S409</w:t>
      </w:r>
    </w:p>
    <w:p>
      <w:r>
        <w:t>Train Image: S409-08-t10_01.ppm</w:t>
      </w:r>
    </w:p>
    <w:p>
      <w:r>
        <w:t>Val Image: S409-11-t10_01.ppm</w:t>
      </w:r>
    </w:p>
    <w:p>
      <w:r>
        <w:t>Precision SIFT: 0.5581395348837209</w:t>
      </w:r>
    </w:p>
    <w:p>
      <w:r>
        <w:t>Recall SIFT: 0.4897959183673469</w:t>
      </w:r>
    </w:p>
    <w:p>
      <w:r>
        <w:t>Accuracy SIFT: 0.56</w:t>
      </w:r>
    </w:p>
    <w:p>
      <w:r>
        <w:t>F1-Score SIFT: 0.5217391304347826</w:t>
      </w:r>
    </w:p>
    <w:p>
      <w:r>
        <w:t>Precision AKAZE: 0.375</w:t>
      </w:r>
    </w:p>
    <w:p>
      <w:r>
        <w:t>Recall AKAZE: 0.3061224489795918</w:t>
      </w:r>
    </w:p>
    <w:p>
      <w:r>
        <w:t>Accuracy AKAZE: 0.41</w:t>
      </w:r>
    </w:p>
    <w:p>
      <w:r>
        <w:t>F1-Score AKAZE: 0.3370786516853932</w:t>
      </w:r>
    </w:p>
    <w:p>
      <w:r>
        <w:t>Best Method (Metrics): SIFT (SIFT memiliki Accuracy lebih tinggi (0.56))</w:t>
      </w:r>
    </w:p>
    <w:p/>
    <w:p>
      <w:r>
        <w:t>Folder: S409</w:t>
      </w:r>
    </w:p>
    <w:p>
      <w:r>
        <w:t>Train Image: S409-08-t10_01.ppm</w:t>
      </w:r>
    </w:p>
    <w:p>
      <w:r>
        <w:t>Val Image: S409-01-t10_01.ppm</w:t>
      </w:r>
    </w:p>
    <w:p>
      <w:r>
        <w:t>Precision SIFT: 0.5686274509803921</w:t>
      </w:r>
    </w:p>
    <w:p>
      <w:r>
        <w:t>Recall SIFT: 0.5471698113207547</w:t>
      </w:r>
    </w:p>
    <w:p>
      <w:r>
        <w:t>Accuracy SIFT: 0.54</w:t>
      </w:r>
    </w:p>
    <w:p>
      <w:r>
        <w:t>F1-Score SIFT: 0.5576923076923077</w:t>
      </w:r>
    </w:p>
    <w:p>
      <w:r>
        <w:t>Precision AKAZE: 0.5185185185185185</w:t>
      </w:r>
    </w:p>
    <w:p>
      <w:r>
        <w:t>Recall AKAZE: 0.5283018867924528</w:t>
      </w:r>
    </w:p>
    <w:p>
      <w:r>
        <w:t>Accuracy AKAZE: 0.49</w:t>
      </w:r>
    </w:p>
    <w:p>
      <w:r>
        <w:t>F1-Score AKAZE: 0.5233644859813084</w:t>
      </w:r>
    </w:p>
    <w:p>
      <w:r>
        <w:t>Best Method (Metrics): SIFT (SIFT memiliki Precision lebih tinggi (0.57))</w:t>
      </w:r>
    </w:p>
    <w:p/>
    <w:p>
      <w:r>
        <w:t>Folder: S409</w:t>
      </w:r>
    </w:p>
    <w:p>
      <w:r>
        <w:t>Train Image: S409-08-t10_01.ppm</w:t>
      </w:r>
    </w:p>
    <w:p>
      <w:r>
        <w:t>Val Image: S409-10-t10_01.ppm</w:t>
      </w:r>
    </w:p>
    <w:p>
      <w:r>
        <w:t>Precision SIFT: 0.4736842105263158</w:t>
      </w:r>
    </w:p>
    <w:p>
      <w:r>
        <w:t>Recall SIFT: 0.5294117647058824</w:t>
      </w:r>
    </w:p>
    <w:p>
      <w:r>
        <w:t>Accuracy SIFT: 0.46</w:t>
      </w:r>
    </w:p>
    <w:p>
      <w:r>
        <w:t>F1-Score SIFT: 0.5</w:t>
      </w:r>
    </w:p>
    <w:p>
      <w:r>
        <w:t>Precision AKAZE: 0.5263157894736842</w:t>
      </w:r>
    </w:p>
    <w:p>
      <w:r>
        <w:t>Recall AKAZE: 0.5882352941176471</w:t>
      </w:r>
    </w:p>
    <w:p>
      <w:r>
        <w:t>Accuracy AKAZE: 0.52</w:t>
      </w:r>
    </w:p>
    <w:p>
      <w:r>
        <w:t>F1-Score AKAZE: 0.5555555555555556</w:t>
      </w:r>
    </w:p>
    <w:p>
      <w:r>
        <w:t>Best Method (Metrics): AKAZE (AKAZE memiliki Recall lebih tinggi (0.59))</w:t>
      </w:r>
    </w:p>
    <w:p/>
    <w:p>
      <w:r>
        <w:t>Folder: S409</w:t>
      </w:r>
    </w:p>
    <w:p>
      <w:r>
        <w:t>Train Image: S409-08-t10_01.ppm</w:t>
      </w:r>
    </w:p>
    <w:p>
      <w:r>
        <w:t>Val Image: S409-03-t10_01.ppm</w:t>
      </w:r>
    </w:p>
    <w:p>
      <w:r>
        <w:t>Precision SIFT: 0.4545454545454545</w:t>
      </w:r>
    </w:p>
    <w:p>
      <w:r>
        <w:t>Recall SIFT: 0.4444444444444444</w:t>
      </w:r>
    </w:p>
    <w:p>
      <w:r>
        <w:t>Accuracy SIFT: 0.51</w:t>
      </w:r>
    </w:p>
    <w:p>
      <w:r>
        <w:t>F1-Score SIFT: 0.449438202247191</w:t>
      </w:r>
    </w:p>
    <w:p>
      <w:r>
        <w:t>Precision AKAZE: 0.4489795918367347</w:t>
      </w:r>
    </w:p>
    <w:p>
      <w:r>
        <w:t>Recall AKAZE: 0.4888888888888889</w:t>
      </w:r>
    </w:p>
    <w:p>
      <w:r>
        <w:t>Accuracy AKAZE: 0.5</w:t>
      </w:r>
    </w:p>
    <w:p>
      <w:r>
        <w:t>F1-Score AKAZE: 0.4680851063829787</w:t>
      </w:r>
    </w:p>
    <w:p>
      <w:r>
        <w:t>Best Method (Metrics): SIFT (SIFT memiliki Accuracy lebih tinggi (0.51))</w:t>
      </w:r>
    </w:p>
    <w:p/>
    <w:p>
      <w:r>
        <w:t>Folder: S409</w:t>
      </w:r>
    </w:p>
    <w:p>
      <w:r>
        <w:t>Train Image: S409-08-t10_01.ppm</w:t>
      </w:r>
    </w:p>
    <w:p>
      <w:r>
        <w:t>Val Image: S409-04-t10_01.ppm</w:t>
      </w:r>
    </w:p>
    <w:p>
      <w:r>
        <w:t>Precision SIFT: 0.4230769230769231</w:t>
      </w:r>
    </w:p>
    <w:p>
      <w:r>
        <w:t>Recall SIFT: 0.4150943396226415</w:t>
      </w:r>
    </w:p>
    <w:p>
      <w:r>
        <w:t>Accuracy SIFT: 0.39</w:t>
      </w:r>
    </w:p>
    <w:p>
      <w:r>
        <w:t>F1-Score SIFT: 0.4190476190476191</w:t>
      </w:r>
    </w:p>
    <w:p>
      <w:r>
        <w:t>Precision AKAZE: 0.5106382978723404</w:t>
      </w:r>
    </w:p>
    <w:p>
      <w:r>
        <w:t>Recall AKAZE: 0.4528301886792453</w:t>
      </w:r>
    </w:p>
    <w:p>
      <w:r>
        <w:t>Accuracy AKAZE: 0.48</w:t>
      </w:r>
    </w:p>
    <w:p>
      <w:r>
        <w:t>F1-Score AKAZE: 0.48</w:t>
      </w:r>
    </w:p>
    <w:p>
      <w:r>
        <w:t>Best Method (Metrics): AKAZE (AKAZE memiliki Precision lebih tinggi (0.51))</w:t>
      </w:r>
    </w:p>
    <w:p/>
    <w:p>
      <w:r>
        <w:t>Folder: S414</w:t>
      </w:r>
    </w:p>
    <w:p>
      <w:r>
        <w:t>Train Image: S414-01-t10_01.ppm</w:t>
      </w:r>
    </w:p>
    <w:p>
      <w:r>
        <w:t>Val Image: S414-10-t10_01.ppm</w:t>
      </w:r>
    </w:p>
    <w:p>
      <w:r>
        <w:t>Precision SIFT: 0.4791666666666667</w:t>
      </w:r>
    </w:p>
    <w:p>
      <w:r>
        <w:t>Recall SIFT: 0.46</w:t>
      </w:r>
    </w:p>
    <w:p>
      <w:r>
        <w:t>Accuracy SIFT: 0.48</w:t>
      </w:r>
    </w:p>
    <w:p>
      <w:r>
        <w:t>F1-Score SIFT: 0.4693877551020408</w:t>
      </w:r>
    </w:p>
    <w:p>
      <w:r>
        <w:t>Precision AKAZE: 0.52</w:t>
      </w:r>
    </w:p>
    <w:p>
      <w:r>
        <w:t>Recall AKAZE: 0.52</w:t>
      </w:r>
    </w:p>
    <w:p>
      <w:r>
        <w:t>Accuracy AKAZE: 0.52</w:t>
      </w:r>
    </w:p>
    <w:p>
      <w:r>
        <w:t>F1-Score AKAZE: 0.52</w:t>
      </w:r>
    </w:p>
    <w:p>
      <w:r>
        <w:t>Best Method (Metrics): AKAZE (AKAZE memiliki F1-Score lebih tinggi (0.52))</w:t>
      </w:r>
    </w:p>
    <w:p/>
    <w:p>
      <w:r>
        <w:t>Folder: S414</w:t>
      </w:r>
    </w:p>
    <w:p>
      <w:r>
        <w:t>Train Image: S414-01-t10_01.ppm</w:t>
      </w:r>
    </w:p>
    <w:p>
      <w:r>
        <w:t>Val Image: S414-02-t10_01.ppm</w:t>
      </w:r>
    </w:p>
    <w:p>
      <w:r>
        <w:t>Precision SIFT: 0.42</w:t>
      </w:r>
    </w:p>
    <w:p>
      <w:r>
        <w:t>Recall SIFT: 0.4038461538461539</w:t>
      </w:r>
    </w:p>
    <w:p>
      <w:r>
        <w:t>Accuracy SIFT: 0.4</w:t>
      </w:r>
    </w:p>
    <w:p>
      <w:r>
        <w:t>F1-Score SIFT: 0.4117647058823529</w:t>
      </w:r>
    </w:p>
    <w:p>
      <w:r>
        <w:t>Precision AKAZE: 0.4821428571428572</w:t>
      </w:r>
    </w:p>
    <w:p>
      <w:r>
        <w:t>Recall AKAZE: 0.5192307692307693</w:t>
      </w:r>
    </w:p>
    <w:p>
      <w:r>
        <w:t>Accuracy AKAZE: 0.46</w:t>
      </w:r>
    </w:p>
    <w:p>
      <w:r>
        <w:t>F1-Score AKAZE: 0.5</w:t>
      </w:r>
    </w:p>
    <w:p>
      <w:r>
        <w:t>Best Method (Metrics): AKAZE (AKAZE memiliki Recall lebih tinggi (0.52))</w:t>
      </w:r>
    </w:p>
    <w:p/>
    <w:p>
      <w:r>
        <w:t>Folder: S414</w:t>
      </w:r>
    </w:p>
    <w:p>
      <w:r>
        <w:t>Train Image: S414-01-t10_01.ppm</w:t>
      </w:r>
    </w:p>
    <w:p>
      <w:r>
        <w:t>Val Image: S414-03-t10_01.ppm</w:t>
      </w:r>
    </w:p>
    <w:p>
      <w:r>
        <w:t>Precision SIFT: 0.5892857142857143</w:t>
      </w:r>
    </w:p>
    <w:p>
      <w:r>
        <w:t>Recall SIFT: 0.6470588235294118</w:t>
      </w:r>
    </w:p>
    <w:p>
      <w:r>
        <w:t>Accuracy SIFT: 0.59</w:t>
      </w:r>
    </w:p>
    <w:p>
      <w:r>
        <w:t>F1-Score SIFT: 0.616822429906542</w:t>
      </w:r>
    </w:p>
    <w:p>
      <w:r>
        <w:t>Precision AKAZE: 0.4716981132075472</w:t>
      </w:r>
    </w:p>
    <w:p>
      <w:r>
        <w:t>Recall AKAZE: 0.4901960784313725</w:t>
      </w:r>
    </w:p>
    <w:p>
      <w:r>
        <w:t>Accuracy AKAZE: 0.46</w:t>
      </w:r>
    </w:p>
    <w:p>
      <w:r>
        <w:t>F1-Score AKAZE: 0.4807692307692308</w:t>
      </w:r>
    </w:p>
    <w:p>
      <w:r>
        <w:t>Best Method (Metrics): SIFT (SIFT memiliki Recall lebih tinggi (0.65))</w:t>
      </w:r>
    </w:p>
    <w:p/>
    <w:p>
      <w:r>
        <w:t>Folder: S414</w:t>
      </w:r>
    </w:p>
    <w:p>
      <w:r>
        <w:t>Train Image: S414-01-t10_01.ppm</w:t>
      </w:r>
    </w:p>
    <w:p>
      <w:r>
        <w:t>Val Image: S414-08-t10_01.ppm</w:t>
      </w:r>
    </w:p>
    <w:p>
      <w:r>
        <w:t>Precision SIFT: 0.4814814814814815</w:t>
      </w:r>
    </w:p>
    <w:p>
      <w:r>
        <w:t>Recall SIFT: 0.5652173913043478</w:t>
      </w:r>
    </w:p>
    <w:p>
      <w:r>
        <w:t>Accuracy SIFT: 0.52</w:t>
      </w:r>
    </w:p>
    <w:p>
      <w:r>
        <w:t>F1-Score SIFT: 0.52</w:t>
      </w:r>
    </w:p>
    <w:p>
      <w:r>
        <w:t>Precision AKAZE: 0.46</w:t>
      </w:r>
    </w:p>
    <w:p>
      <w:r>
        <w:t>Recall AKAZE: 0.5</w:t>
      </w:r>
    </w:p>
    <w:p>
      <w:r>
        <w:t>Accuracy AKAZE: 0.5</w:t>
      </w:r>
    </w:p>
    <w:p>
      <w:r>
        <w:t>F1-Score AKAZE: 0.4791666666666667</w:t>
      </w:r>
    </w:p>
    <w:p>
      <w:r>
        <w:t>Best Method (Metrics): SIFT (SIFT memiliki Recall lebih tinggi (0.57))</w:t>
      </w:r>
    </w:p>
    <w:p/>
    <w:p>
      <w:r>
        <w:t>Folder: S414</w:t>
      </w:r>
    </w:p>
    <w:p>
      <w:r>
        <w:t>Train Image: S414-01-t10_01.ppm</w:t>
      </w:r>
    </w:p>
    <w:p>
      <w:r>
        <w:t>Val Image: S414-09-t10_01.ppm</w:t>
      </w:r>
    </w:p>
    <w:p>
      <w:r>
        <w:t>Precision SIFT: 0.4680851063829787</w:t>
      </w:r>
    </w:p>
    <w:p>
      <w:r>
        <w:t>Recall SIFT: 0.4</w:t>
      </w:r>
    </w:p>
    <w:p>
      <w:r>
        <w:t>Accuracy SIFT: 0.42</w:t>
      </w:r>
    </w:p>
    <w:p>
      <w:r>
        <w:t>F1-Score SIFT: 0.4313725490196079</w:t>
      </w:r>
    </w:p>
    <w:p>
      <w:r>
        <w:t>Precision AKAZE: 0.5471698113207547</w:t>
      </w:r>
    </w:p>
    <w:p>
      <w:r>
        <w:t>Recall AKAZE: 0.5272727272727272</w:t>
      </w:r>
    </w:p>
    <w:p>
      <w:r>
        <w:t>Accuracy AKAZE: 0.5</w:t>
      </w:r>
    </w:p>
    <w:p>
      <w:r>
        <w:t>F1-Score AKAZE: 0.5370370370370371</w:t>
      </w:r>
    </w:p>
    <w:p>
      <w:r>
        <w:t>Best Method (Metrics): AKAZE (AKAZE memiliki Precision lebih tinggi (0.55))</w:t>
      </w:r>
    </w:p>
    <w:p/>
    <w:p>
      <w:r>
        <w:t>Folder: S414</w:t>
      </w:r>
    </w:p>
    <w:p>
      <w:r>
        <w:t>Train Image: S414-01-t10_01.ppm</w:t>
      </w:r>
    </w:p>
    <w:p>
      <w:r>
        <w:t>Val Image: S414-04-t10_01.ppm</w:t>
      </w:r>
    </w:p>
    <w:p>
      <w:r>
        <w:t>Precision SIFT: 0.4117647058823529</w:t>
      </w:r>
    </w:p>
    <w:p>
      <w:r>
        <w:t>Recall SIFT: 0.4565217391304348</w:t>
      </w:r>
    </w:p>
    <w:p>
      <w:r>
        <w:t>Accuracy SIFT: 0.45</w:t>
      </w:r>
    </w:p>
    <w:p>
      <w:r>
        <w:t>F1-Score SIFT: 0.4329896907216495</w:t>
      </w:r>
    </w:p>
    <w:p>
      <w:r>
        <w:t>Precision AKAZE: 0.4893617021276596</w:t>
      </w:r>
    </w:p>
    <w:p>
      <w:r>
        <w:t>Recall AKAZE: 0.5</w:t>
      </w:r>
    </w:p>
    <w:p>
      <w:r>
        <w:t>Accuracy AKAZE: 0.53</w:t>
      </w:r>
    </w:p>
    <w:p>
      <w:r>
        <w:t>F1-Score AKAZE: 0.4946236559139785</w:t>
      </w:r>
    </w:p>
    <w:p>
      <w:r>
        <w:t>Best Method (Metrics): AKAZE (AKAZE memiliki Accuracy lebih tinggi (0.53))</w:t>
      </w:r>
    </w:p>
    <w:p/>
    <w:p>
      <w:r>
        <w:t>Folder: S414</w:t>
      </w:r>
    </w:p>
    <w:p>
      <w:r>
        <w:t>Train Image: S414-01-t10_01.ppm</w:t>
      </w:r>
    </w:p>
    <w:p>
      <w:r>
        <w:t>Val Image: S414-06-t10_01.ppm</w:t>
      </w:r>
    </w:p>
    <w:p>
      <w:r>
        <w:t>Precision SIFT: 0.4680851063829787</w:t>
      </w:r>
    </w:p>
    <w:p>
      <w:r>
        <w:t>Recall SIFT: 0.4</w:t>
      </w:r>
    </w:p>
    <w:p>
      <w:r>
        <w:t>Accuracy SIFT: 0.42</w:t>
      </w:r>
    </w:p>
    <w:p>
      <w:r>
        <w:t>F1-Score SIFT: 0.4313725490196079</w:t>
      </w:r>
    </w:p>
    <w:p>
      <w:r>
        <w:t>Precision AKAZE: 0.5135135135135135</w:t>
      </w:r>
    </w:p>
    <w:p>
      <w:r>
        <w:t>Recall AKAZE: 0.3454545454545455</w:t>
      </w:r>
    </w:p>
    <w:p>
      <w:r>
        <w:t>Accuracy AKAZE: 0.46</w:t>
      </w:r>
    </w:p>
    <w:p>
      <w:r>
        <w:t>F1-Score AKAZE: 0.4130434782608696</w:t>
      </w:r>
    </w:p>
    <w:p>
      <w:r>
        <w:t>Best Method (Metrics): AKAZE (AKAZE memiliki Precision lebih tinggi (0.51))</w:t>
      </w:r>
    </w:p>
    <w:p/>
    <w:p>
      <w:r>
        <w:t>Folder: S414</w:t>
      </w:r>
    </w:p>
    <w:p>
      <w:r>
        <w:t>Train Image: S414-05-t10_01.ppm</w:t>
      </w:r>
    </w:p>
    <w:p>
      <w:r>
        <w:t>Val Image: S414-10-t10_01.ppm</w:t>
      </w:r>
    </w:p>
    <w:p>
      <w:r>
        <w:t>Precision SIFT: 0.6101694915254238</w:t>
      </w:r>
    </w:p>
    <w:p>
      <w:r>
        <w:t>Recall SIFT: 0.6923076923076923</w:t>
      </w:r>
    </w:p>
    <w:p>
      <w:r>
        <w:t>Accuracy SIFT: 0.61</w:t>
      </w:r>
    </w:p>
    <w:p>
      <w:r>
        <w:t>F1-Score SIFT: 0.6486486486486487</w:t>
      </w:r>
    </w:p>
    <w:p>
      <w:r>
        <w:t>Precision AKAZE: 0.462962962962963</w:t>
      </w:r>
    </w:p>
    <w:p>
      <w:r>
        <w:t>Recall AKAZE: 0.4807692307692308</w:t>
      </w:r>
    </w:p>
    <w:p>
      <w:r>
        <w:t>Accuracy AKAZE: 0.44</w:t>
      </w:r>
    </w:p>
    <w:p>
      <w:r>
        <w:t>F1-Score AKAZE: 0.4716981132075472</w:t>
      </w:r>
    </w:p>
    <w:p>
      <w:r>
        <w:t>Best Method (Metrics): SIFT (SIFT memiliki Recall lebih tinggi (0.69))</w:t>
      </w:r>
    </w:p>
    <w:p/>
    <w:p>
      <w:r>
        <w:t>Folder: S414</w:t>
      </w:r>
    </w:p>
    <w:p>
      <w:r>
        <w:t>Train Image: S414-05-t10_01.ppm</w:t>
      </w:r>
    </w:p>
    <w:p>
      <w:r>
        <w:t>Val Image: S414-02-t10_01.ppm</w:t>
      </w:r>
    </w:p>
    <w:p>
      <w:r>
        <w:t>Precision SIFT: 0.4363636363636363</w:t>
      </w:r>
    </w:p>
    <w:p>
      <w:r>
        <w:t>Recall SIFT: 0.5217391304347826</w:t>
      </w:r>
    </w:p>
    <w:p>
      <w:r>
        <w:t>Accuracy SIFT: 0.47</w:t>
      </w:r>
    </w:p>
    <w:p>
      <w:r>
        <w:t>F1-Score SIFT: 0.4752475247524752</w:t>
      </w:r>
    </w:p>
    <w:p>
      <w:r>
        <w:t>Precision AKAZE: 0.4693877551020408</w:t>
      </w:r>
    </w:p>
    <w:p>
      <w:r>
        <w:t>Recall AKAZE: 0.5</w:t>
      </w:r>
    </w:p>
    <w:p>
      <w:r>
        <w:t>Accuracy AKAZE: 0.51</w:t>
      </w:r>
    </w:p>
    <w:p>
      <w:r>
        <w:t>F1-Score AKAZE: 0.4842105263157895</w:t>
      </w:r>
    </w:p>
    <w:p>
      <w:r>
        <w:t>Best Method (Metrics): SIFT (SIFT memiliki Recall lebih tinggi (0.52))</w:t>
      </w:r>
    </w:p>
    <w:p/>
    <w:p>
      <w:r>
        <w:t>Folder: S414</w:t>
      </w:r>
    </w:p>
    <w:p>
      <w:r>
        <w:t>Train Image: S414-05-t10_01.ppm</w:t>
      </w:r>
    </w:p>
    <w:p>
      <w:r>
        <w:t>Val Image: S414-03-t10_01.ppm</w:t>
      </w:r>
    </w:p>
    <w:p>
      <w:r>
        <w:t>Precision SIFT: 0.4468085106382979</w:t>
      </w:r>
    </w:p>
    <w:p>
      <w:r>
        <w:t>Recall SIFT: 0.4375</w:t>
      </w:r>
    </w:p>
    <w:p>
      <w:r>
        <w:t>Accuracy SIFT: 0.47</w:t>
      </w:r>
    </w:p>
    <w:p>
      <w:r>
        <w:t>F1-Score SIFT: 0.4421052631578947</w:t>
      </w:r>
    </w:p>
    <w:p>
      <w:r>
        <w:t>Precision AKAZE: 0.509090909090909</w:t>
      </w:r>
    </w:p>
    <w:p>
      <w:r>
        <w:t>Recall AKAZE: 0.5833333333333334</w:t>
      </w:r>
    </w:p>
    <w:p>
      <w:r>
        <w:t>Accuracy AKAZE: 0.53</w:t>
      </w:r>
    </w:p>
    <w:p>
      <w:r>
        <w:t>F1-Score AKAZE: 0.5436893203883495</w:t>
      </w:r>
    </w:p>
    <w:p>
      <w:r>
        <w:t>Best Method (Metrics): AKAZE (AKAZE memiliki Recall lebih tinggi (0.58))</w:t>
      </w:r>
    </w:p>
    <w:p/>
    <w:p>
      <w:r>
        <w:t>Folder: S414</w:t>
      </w:r>
    </w:p>
    <w:p>
      <w:r>
        <w:t>Train Image: S414-05-t10_01.ppm</w:t>
      </w:r>
    </w:p>
    <w:p>
      <w:r>
        <w:t>Val Image: S414-08-t10_01.ppm</w:t>
      </w:r>
    </w:p>
    <w:p>
      <w:r>
        <w:t>Precision SIFT: 0.4444444444444444</w:t>
      </w:r>
    </w:p>
    <w:p>
      <w:r>
        <w:t>Recall SIFT: 0.4761904761904762</w:t>
      </w:r>
    </w:p>
    <w:p>
      <w:r>
        <w:t>Accuracy SIFT: 0.53</w:t>
      </w:r>
    </w:p>
    <w:p>
      <w:r>
        <w:t>F1-Score SIFT: 0.4597701149425287</w:t>
      </w:r>
    </w:p>
    <w:p>
      <w:r>
        <w:t>Precision AKAZE: 0.44</w:t>
      </w:r>
    </w:p>
    <w:p>
      <w:r>
        <w:t>Recall AKAZE: 0.5238095238095238</w:t>
      </w:r>
    </w:p>
    <w:p>
      <w:r>
        <w:t>Accuracy AKAZE: 0.52</w:t>
      </w:r>
    </w:p>
    <w:p>
      <w:r>
        <w:t>F1-Score AKAZE: 0.4782608695652174</w:t>
      </w:r>
    </w:p>
    <w:p>
      <w:r>
        <w:t>Best Method (Metrics): SIFT (SIFT memiliki Accuracy lebih tinggi (0.53))</w:t>
      </w:r>
    </w:p>
    <w:p/>
    <w:p>
      <w:r>
        <w:t>Folder: S414</w:t>
      </w:r>
    </w:p>
    <w:p>
      <w:r>
        <w:t>Train Image: S414-05-t10_01.ppm</w:t>
      </w:r>
    </w:p>
    <w:p>
      <w:r>
        <w:t>Val Image: S414-09-t10_01.ppm</w:t>
      </w:r>
    </w:p>
    <w:p>
      <w:r>
        <w:t>Precision SIFT: 0.631578947368421</w:t>
      </w:r>
    </w:p>
    <w:p>
      <w:r>
        <w:t>Recall SIFT: 0.6666666666666666</w:t>
      </w:r>
    </w:p>
    <w:p>
      <w:r>
        <w:t>Accuracy SIFT: 0.61</w:t>
      </w:r>
    </w:p>
    <w:p>
      <w:r>
        <w:t>F1-Score SIFT: 0.6486486486486487</w:t>
      </w:r>
    </w:p>
    <w:p>
      <w:r>
        <w:t>Precision AKAZE: 0.5555555555555556</w:t>
      </w:r>
    </w:p>
    <w:p>
      <w:r>
        <w:t>Recall AKAZE: 0.462962962962963</w:t>
      </w:r>
    </w:p>
    <w:p>
      <w:r>
        <w:t>Accuracy AKAZE: 0.51</w:t>
      </w:r>
    </w:p>
    <w:p>
      <w:r>
        <w:t>F1-Score AKAZE: 0.5050505050505051</w:t>
      </w:r>
    </w:p>
    <w:p>
      <w:r>
        <w:t>Best Method (Metrics): SIFT (SIFT memiliki Recall lebih tinggi (0.67))</w:t>
      </w:r>
    </w:p>
    <w:p/>
    <w:p>
      <w:r>
        <w:t>Folder: S414</w:t>
      </w:r>
    </w:p>
    <w:p>
      <w:r>
        <w:t>Train Image: S414-05-t10_01.ppm</w:t>
      </w:r>
    </w:p>
    <w:p>
      <w:r>
        <w:t>Val Image: S414-04-t10_01.ppm</w:t>
      </w:r>
    </w:p>
    <w:p>
      <w:r>
        <w:t>Precision SIFT: 0.3469387755102041</w:t>
      </w:r>
    </w:p>
    <w:p>
      <w:r>
        <w:t>Recall SIFT: 0.3695652173913043</w:t>
      </w:r>
    </w:p>
    <w:p>
      <w:r>
        <w:t>Accuracy SIFT: 0.39</w:t>
      </w:r>
    </w:p>
    <w:p>
      <w:r>
        <w:t>F1-Score SIFT: 0.3578947368421053</w:t>
      </w:r>
    </w:p>
    <w:p>
      <w:r>
        <w:t>Precision AKAZE: 0.5681818181818182</w:t>
      </w:r>
    </w:p>
    <w:p>
      <w:r>
        <w:t>Recall AKAZE: 0.5434782608695652</w:t>
      </w:r>
    </w:p>
    <w:p>
      <w:r>
        <w:t>Accuracy AKAZE: 0.6</w:t>
      </w:r>
    </w:p>
    <w:p>
      <w:r>
        <w:t>F1-Score AKAZE: 0.5555555555555556</w:t>
      </w:r>
    </w:p>
    <w:p>
      <w:r>
        <w:t>Best Method (Metrics): AKAZE (AKAZE memiliki Accuracy lebih tinggi (0.60))</w:t>
      </w:r>
    </w:p>
    <w:p/>
    <w:p>
      <w:r>
        <w:t>Folder: S414</w:t>
      </w:r>
    </w:p>
    <w:p>
      <w:r>
        <w:t>Train Image: S414-05-t10_01.ppm</w:t>
      </w:r>
    </w:p>
    <w:p>
      <w:r>
        <w:t>Val Image: S414-06-t10_01.ppm</w:t>
      </w:r>
    </w:p>
    <w:p>
      <w:r>
        <w:t>Precision SIFT: 0.4347826086956522</w:t>
      </w:r>
    </w:p>
    <w:p>
      <w:r>
        <w:t>Recall SIFT: 0.4</w:t>
      </w:r>
    </w:p>
    <w:p>
      <w:r>
        <w:t>Accuracy SIFT: 0.44</w:t>
      </w:r>
    </w:p>
    <w:p>
      <w:r>
        <w:t>F1-Score SIFT: 0.4166666666666667</w:t>
      </w:r>
    </w:p>
    <w:p>
      <w:r>
        <w:t>Precision AKAZE: 0.4716981132075472</w:t>
      </w:r>
    </w:p>
    <w:p>
      <w:r>
        <w:t>Recall AKAZE: 0.5</w:t>
      </w:r>
    </w:p>
    <w:p>
      <w:r>
        <w:t>Accuracy AKAZE: 0.47</w:t>
      </w:r>
    </w:p>
    <w:p>
      <w:r>
        <w:t>F1-Score AKAZE: 0.4854368932038835</w:t>
      </w:r>
    </w:p>
    <w:p>
      <w:r>
        <w:t>Best Method (Metrics): AKAZE (AKAZE memiliki Recall lebih tinggi (0.50))</w:t>
      </w:r>
    </w:p>
    <w:p/>
    <w:p>
      <w:r>
        <w:t>Folder: S414</w:t>
      </w:r>
    </w:p>
    <w:p>
      <w:r>
        <w:t>Train Image: S414-07-t10_01.ppm</w:t>
      </w:r>
    </w:p>
    <w:p>
      <w:r>
        <w:t>Val Image: S414-10-t10_01.ppm</w:t>
      </w:r>
    </w:p>
    <w:p>
      <w:r>
        <w:t>Precision SIFT: 0.6190476190476191</w:t>
      </w:r>
    </w:p>
    <w:p>
      <w:r>
        <w:t>Recall SIFT: 0.5098039215686274</w:t>
      </w:r>
    </w:p>
    <w:p>
      <w:r>
        <w:t>Accuracy SIFT: 0.59</w:t>
      </w:r>
    </w:p>
    <w:p>
      <w:r>
        <w:t>F1-Score SIFT: 0.5591397849462365</w:t>
      </w:r>
    </w:p>
    <w:p>
      <w:r>
        <w:t>Precision AKAZE: 0.5641025641025641</w:t>
      </w:r>
    </w:p>
    <w:p>
      <w:r>
        <w:t>Recall AKAZE: 0.4313725490196079</w:t>
      </w:r>
    </w:p>
    <w:p>
      <w:r>
        <w:t>Accuracy AKAZE: 0.54</w:t>
      </w:r>
    </w:p>
    <w:p>
      <w:r>
        <w:t>F1-Score AKAZE: 0.4888888888888889</w:t>
      </w:r>
    </w:p>
    <w:p>
      <w:r>
        <w:t>Best Method (Metrics): SIFT (SIFT memiliki Precision lebih tinggi (0.62))</w:t>
      </w:r>
    </w:p>
    <w:p/>
    <w:p>
      <w:r>
        <w:t>Folder: S414</w:t>
      </w:r>
    </w:p>
    <w:p>
      <w:r>
        <w:t>Train Image: S414-07-t10_01.ppm</w:t>
      </w:r>
    </w:p>
    <w:p>
      <w:r>
        <w:t>Val Image: S414-02-t10_01.ppm</w:t>
      </w:r>
    </w:p>
    <w:p>
      <w:r>
        <w:t>Precision SIFT: 0.575</w:t>
      </w:r>
    </w:p>
    <w:p>
      <w:r>
        <w:t>Recall SIFT: 0.5</w:t>
      </w:r>
    </w:p>
    <w:p>
      <w:r>
        <w:t>Accuracy SIFT: 0.6</w:t>
      </w:r>
    </w:p>
    <w:p>
      <w:r>
        <w:t>F1-Score SIFT: 0.5348837209302325</w:t>
      </w:r>
    </w:p>
    <w:p>
      <w:r>
        <w:t>Precision AKAZE: 0.5869565217391305</w:t>
      </w:r>
    </w:p>
    <w:p>
      <w:r>
        <w:t>Recall AKAZE: 0.5869565217391305</w:t>
      </w:r>
    </w:p>
    <w:p>
      <w:r>
        <w:t>Accuracy AKAZE: 0.62</w:t>
      </w:r>
    </w:p>
    <w:p>
      <w:r>
        <w:t>F1-Score AKAZE: 0.5869565217391305</w:t>
      </w:r>
    </w:p>
    <w:p>
      <w:r>
        <w:t>Best Method (Metrics): AKAZE (AKAZE memiliki Accuracy lebih tinggi (0.62))</w:t>
      </w:r>
    </w:p>
    <w:p/>
    <w:p>
      <w:r>
        <w:t>Folder: S414</w:t>
      </w:r>
    </w:p>
    <w:p>
      <w:r>
        <w:t>Train Image: S414-07-t10_01.ppm</w:t>
      </w:r>
    </w:p>
    <w:p>
      <w:r>
        <w:t>Val Image: S414-03-t10_01.ppm</w:t>
      </w:r>
    </w:p>
    <w:p>
      <w:r>
        <w:t>Precision SIFT: 0.574468085106383</w:t>
      </w:r>
    </w:p>
    <w:p>
      <w:r>
        <w:t>Recall SIFT: 0.4909090909090909</w:t>
      </w:r>
    </w:p>
    <w:p>
      <w:r>
        <w:t>Accuracy SIFT: 0.52</w:t>
      </w:r>
    </w:p>
    <w:p>
      <w:r>
        <w:t>F1-Score SIFT: 0.5294117647058824</w:t>
      </w:r>
    </w:p>
    <w:p>
      <w:r>
        <w:t>Precision AKAZE: 0.4782608695652174</w:t>
      </w:r>
    </w:p>
    <w:p>
      <w:r>
        <w:t>Recall AKAZE: 0.4</w:t>
      </w:r>
    </w:p>
    <w:p>
      <w:r>
        <w:t>Accuracy AKAZE: 0.43</w:t>
      </w:r>
    </w:p>
    <w:p>
      <w:r>
        <w:t>F1-Score AKAZE: 0.4356435643564356</w:t>
      </w:r>
    </w:p>
    <w:p>
      <w:r>
        <w:t>Best Method (Metrics): SIFT (SIFT memiliki Precision lebih tinggi (0.57))</w:t>
      </w:r>
    </w:p>
    <w:p/>
    <w:p>
      <w:r>
        <w:t>Folder: S414</w:t>
      </w:r>
    </w:p>
    <w:p>
      <w:r>
        <w:t>Train Image: S414-07-t10_01.ppm</w:t>
      </w:r>
    </w:p>
    <w:p>
      <w:r>
        <w:t>Val Image: S414-08-t10_01.ppm</w:t>
      </w:r>
    </w:p>
    <w:p>
      <w:r>
        <w:t>Precision SIFT: 0.5490196078431373</w:t>
      </w:r>
    </w:p>
    <w:p>
      <w:r>
        <w:t>Recall SIFT: 0.5957446808510638</w:t>
      </w:r>
    </w:p>
    <w:p>
      <w:r>
        <w:t>Accuracy SIFT: 0.58</w:t>
      </w:r>
    </w:p>
    <w:p>
      <w:r>
        <w:t>F1-Score SIFT: 0.5714285714285714</w:t>
      </w:r>
    </w:p>
    <w:p>
      <w:r>
        <w:t>Precision AKAZE: 0.4565217391304348</w:t>
      </w:r>
    </w:p>
    <w:p>
      <w:r>
        <w:t>Recall AKAZE: 0.4468085106382979</w:t>
      </w:r>
    </w:p>
    <w:p>
      <w:r>
        <w:t>Accuracy AKAZE: 0.49</w:t>
      </w:r>
    </w:p>
    <w:p>
      <w:r>
        <w:t>F1-Score AKAZE: 0.4516129032258064</w:t>
      </w:r>
    </w:p>
    <w:p>
      <w:r>
        <w:t>Best Method (Metrics): SIFT (SIFT memiliki Recall lebih tinggi (0.60))</w:t>
      </w:r>
    </w:p>
    <w:p/>
    <w:p>
      <w:r>
        <w:t>Folder: S414</w:t>
      </w:r>
    </w:p>
    <w:p>
      <w:r>
        <w:t>Train Image: S414-07-t10_01.ppm</w:t>
      </w:r>
    </w:p>
    <w:p>
      <w:r>
        <w:t>Val Image: S414-09-t10_01.ppm</w:t>
      </w:r>
    </w:p>
    <w:p>
      <w:r>
        <w:t>Precision SIFT: 0.4473684210526316</w:t>
      </w:r>
    </w:p>
    <w:p>
      <w:r>
        <w:t>Recall SIFT: 0.3953488372093023</w:t>
      </w:r>
    </w:p>
    <w:p>
      <w:r>
        <w:t>Accuracy SIFT: 0.53</w:t>
      </w:r>
    </w:p>
    <w:p>
      <w:r>
        <w:t>F1-Score SIFT: 0.4197530864197531</w:t>
      </w:r>
    </w:p>
    <w:p>
      <w:r>
        <w:t>Precision AKAZE: 0.375</w:t>
      </w:r>
    </w:p>
    <w:p>
      <w:r>
        <w:t>Recall AKAZE: 0.4883720930232558</w:t>
      </w:r>
    </w:p>
    <w:p>
      <w:r>
        <w:t>Accuracy AKAZE: 0.43</w:t>
      </w:r>
    </w:p>
    <w:p>
      <w:r>
        <w:t>F1-Score AKAZE: 0.4242424242424243</w:t>
      </w:r>
    </w:p>
    <w:p>
      <w:r>
        <w:t>Best Method (Metrics): SIFT (SIFT memiliki Accuracy lebih tinggi (0.53))</w:t>
      </w:r>
    </w:p>
    <w:p/>
    <w:p>
      <w:r>
        <w:t>Folder: S414</w:t>
      </w:r>
    </w:p>
    <w:p>
      <w:r>
        <w:t>Train Image: S414-07-t10_01.ppm</w:t>
      </w:r>
    </w:p>
    <w:p>
      <w:r>
        <w:t>Val Image: S414-04-t10_01.ppm</w:t>
      </w:r>
    </w:p>
    <w:p>
      <w:r>
        <w:t>Precision SIFT: 0.5</w:t>
      </w:r>
    </w:p>
    <w:p>
      <w:r>
        <w:t>Recall SIFT: 0.5306122448979592</w:t>
      </w:r>
    </w:p>
    <w:p>
      <w:r>
        <w:t>Accuracy SIFT: 0.51</w:t>
      </w:r>
    </w:p>
    <w:p>
      <w:r>
        <w:t>F1-Score SIFT: 0.5148514851485149</w:t>
      </w:r>
    </w:p>
    <w:p>
      <w:r>
        <w:t>Precision AKAZE: 0.3673469387755102</w:t>
      </w:r>
    </w:p>
    <w:p>
      <w:r>
        <w:t>Recall AKAZE: 0.3673469387755102</w:t>
      </w:r>
    </w:p>
    <w:p>
      <w:r>
        <w:t>Accuracy AKAZE: 0.38</w:t>
      </w:r>
    </w:p>
    <w:p>
      <w:r>
        <w:t>F1-Score AKAZE: 0.3673469387755102</w:t>
      </w:r>
    </w:p>
    <w:p>
      <w:r>
        <w:t>Best Method (Metrics): SIFT (SIFT memiliki Recall lebih tinggi (0.53))</w:t>
      </w:r>
    </w:p>
    <w:p/>
    <w:p>
      <w:r>
        <w:t>Folder: S414</w:t>
      </w:r>
    </w:p>
    <w:p>
      <w:r>
        <w:t>Train Image: S414-07-t10_01.ppm</w:t>
      </w:r>
    </w:p>
    <w:p>
      <w:r>
        <w:t>Val Image: S414-06-t10_01.ppm</w:t>
      </w:r>
    </w:p>
    <w:p>
      <w:r>
        <w:t>Precision SIFT: 0.4761904761904762</w:t>
      </w:r>
    </w:p>
    <w:p>
      <w:r>
        <w:t>Recall SIFT: 0.4081632653061225</w:t>
      </w:r>
    </w:p>
    <w:p>
      <w:r>
        <w:t>Accuracy SIFT: 0.49</w:t>
      </w:r>
    </w:p>
    <w:p>
      <w:r>
        <w:t>F1-Score SIFT: 0.4395604395604396</w:t>
      </w:r>
    </w:p>
    <w:p>
      <w:r>
        <w:t>Precision AKAZE: 0.4642857142857143</w:t>
      </w:r>
    </w:p>
    <w:p>
      <w:r>
        <w:t>Recall AKAZE: 0.5306122448979592</w:t>
      </w:r>
    </w:p>
    <w:p>
      <w:r>
        <w:t>Accuracy AKAZE: 0.47</w:t>
      </w:r>
    </w:p>
    <w:p>
      <w:r>
        <w:t>F1-Score AKAZE: 0.4952380952380953</w:t>
      </w:r>
    </w:p>
    <w:p>
      <w:r>
        <w:t>Best Method (Metrics): AKAZE (AKAZE memiliki Recall lebih tinggi (0.53))</w:t>
      </w:r>
    </w:p>
    <w:p/>
    <w:p>
      <w:r>
        <w:t>Folder: S414</w:t>
      </w:r>
    </w:p>
    <w:p>
      <w:r>
        <w:t>Train Image: S414-11-t10_01.ppm</w:t>
      </w:r>
    </w:p>
    <w:p>
      <w:r>
        <w:t>Val Image: S414-10-t10_01.ppm</w:t>
      </w:r>
    </w:p>
    <w:p>
      <w:r>
        <w:t>Precision SIFT: 0.4807692307692308</w:t>
      </w:r>
    </w:p>
    <w:p>
      <w:r>
        <w:t>Recall SIFT: 0.5319148936170213</w:t>
      </w:r>
    </w:p>
    <w:p>
      <w:r>
        <w:t>Accuracy SIFT: 0.51</w:t>
      </w:r>
    </w:p>
    <w:p>
      <w:r>
        <w:t>F1-Score SIFT: 0.5050505050505051</w:t>
      </w:r>
    </w:p>
    <w:p>
      <w:r>
        <w:t>Precision AKAZE: 0.3846153846153846</w:t>
      </w:r>
    </w:p>
    <w:p>
      <w:r>
        <w:t>Recall AKAZE: 0.425531914893617</w:t>
      </w:r>
    </w:p>
    <w:p>
      <w:r>
        <w:t>Accuracy AKAZE: 0.41</w:t>
      </w:r>
    </w:p>
    <w:p>
      <w:r>
        <w:t>F1-Score AKAZE: 0.404040404040404</w:t>
      </w:r>
    </w:p>
    <w:p>
      <w:r>
        <w:t>Best Method (Metrics): SIFT (SIFT memiliki Recall lebih tinggi (0.53))</w:t>
      </w:r>
    </w:p>
    <w:p/>
    <w:p>
      <w:r>
        <w:t>Folder: S414</w:t>
      </w:r>
    </w:p>
    <w:p>
      <w:r>
        <w:t>Train Image: S414-11-t10_01.ppm</w:t>
      </w:r>
    </w:p>
    <w:p>
      <w:r>
        <w:t>Val Image: S414-02-t10_01.ppm</w:t>
      </w:r>
    </w:p>
    <w:p>
      <w:r>
        <w:t>Precision SIFT: 0.6</w:t>
      </w:r>
    </w:p>
    <w:p>
      <w:r>
        <w:t>Recall SIFT: 0.3559322033898305</w:t>
      </w:r>
    </w:p>
    <w:p>
      <w:r>
        <w:t>Accuracy SIFT: 0.48</w:t>
      </w:r>
    </w:p>
    <w:p>
      <w:r>
        <w:t>F1-Score SIFT: 0.4468085106382979</w:t>
      </w:r>
    </w:p>
    <w:p>
      <w:r>
        <w:t>Precision AKAZE: 0.6037735849056604</w:t>
      </w:r>
    </w:p>
    <w:p>
      <w:r>
        <w:t>Recall AKAZE: 0.5423728813559322</w:t>
      </w:r>
    </w:p>
    <w:p>
      <w:r>
        <w:t>Accuracy AKAZE: 0.52</w:t>
      </w:r>
    </w:p>
    <w:p>
      <w:r>
        <w:t>F1-Score AKAZE: 0.5714285714285714</w:t>
      </w:r>
    </w:p>
    <w:p>
      <w:r>
        <w:t>Best Method (Metrics): AKAZE (AKAZE memiliki Precision lebih tinggi (0.60))</w:t>
      </w:r>
    </w:p>
    <w:p/>
    <w:p>
      <w:r>
        <w:t>Folder: S414</w:t>
      </w:r>
    </w:p>
    <w:p>
      <w:r>
        <w:t>Train Image: S414-11-t10_01.ppm</w:t>
      </w:r>
    </w:p>
    <w:p>
      <w:r>
        <w:t>Val Image: S414-03-t10_01.ppm</w:t>
      </w:r>
    </w:p>
    <w:p>
      <w:r>
        <w:t>Precision SIFT: 0.5370370370370371</w:t>
      </w:r>
    </w:p>
    <w:p>
      <w:r>
        <w:t>Recall SIFT: 0.5471698113207547</w:t>
      </w:r>
    </w:p>
    <w:p>
      <w:r>
        <w:t>Accuracy SIFT: 0.51</w:t>
      </w:r>
    </w:p>
    <w:p>
      <w:r>
        <w:t>F1-Score SIFT: 0.5420560747663551</w:t>
      </w:r>
    </w:p>
    <w:p>
      <w:r>
        <w:t>Precision AKAZE: 0.5689655172413793</w:t>
      </w:r>
    </w:p>
    <w:p>
      <w:r>
        <w:t>Recall AKAZE: 0.6226415094339622</w:t>
      </w:r>
    </w:p>
    <w:p>
      <w:r>
        <w:t>Accuracy AKAZE: 0.55</w:t>
      </w:r>
    </w:p>
    <w:p>
      <w:r>
        <w:t>F1-Score AKAZE: 0.5945945945945946</w:t>
      </w:r>
    </w:p>
    <w:p>
      <w:r>
        <w:t>Best Method (Metrics): AKAZE (AKAZE memiliki Recall lebih tinggi (0.62))</w:t>
      </w:r>
    </w:p>
    <w:p/>
    <w:p>
      <w:r>
        <w:t>Folder: S414</w:t>
      </w:r>
    </w:p>
    <w:p>
      <w:r>
        <w:t>Train Image: S414-11-t10_01.ppm</w:t>
      </w:r>
    </w:p>
    <w:p>
      <w:r>
        <w:t>Val Image: S414-08-t10_01.ppm</w:t>
      </w:r>
    </w:p>
    <w:p>
      <w:r>
        <w:t>Precision SIFT: 0.4666666666666667</w:t>
      </w:r>
    </w:p>
    <w:p>
      <w:r>
        <w:t>Recall SIFT: 0.42</w:t>
      </w:r>
    </w:p>
    <w:p>
      <w:r>
        <w:t>Accuracy SIFT: 0.47</w:t>
      </w:r>
    </w:p>
    <w:p>
      <w:r>
        <w:t>F1-Score SIFT: 0.4421052631578947</w:t>
      </w:r>
    </w:p>
    <w:p>
      <w:r>
        <w:t>Precision AKAZE: 0.4042553191489361</w:t>
      </w:r>
    </w:p>
    <w:p>
      <w:r>
        <w:t>Recall AKAZE: 0.38</w:t>
      </w:r>
    </w:p>
    <w:p>
      <w:r>
        <w:t>Accuracy AKAZE: 0.41</w:t>
      </w:r>
    </w:p>
    <w:p>
      <w:r>
        <w:t>F1-Score AKAZE: 0.3917525773195876</w:t>
      </w:r>
    </w:p>
    <w:p>
      <w:r>
        <w:t>Best Method (Metrics): SIFT (SIFT memiliki Accuracy lebih tinggi (0.47))</w:t>
      </w:r>
    </w:p>
    <w:p/>
    <w:p>
      <w:r>
        <w:t>Folder: S414</w:t>
      </w:r>
    </w:p>
    <w:p>
      <w:r>
        <w:t>Train Image: S414-11-t10_01.ppm</w:t>
      </w:r>
    </w:p>
    <w:p>
      <w:r>
        <w:t>Val Image: S414-09-t10_01.ppm</w:t>
      </w:r>
    </w:p>
    <w:p>
      <w:r>
        <w:t>Precision SIFT: 0.4444444444444444</w:t>
      </w:r>
    </w:p>
    <w:p>
      <w:r>
        <w:t>Recall SIFT: 0.392156862745098</w:t>
      </w:r>
    </w:p>
    <w:p>
      <w:r>
        <w:t>Accuracy SIFT: 0.44</w:t>
      </w:r>
    </w:p>
    <w:p>
      <w:r>
        <w:t>F1-Score SIFT: 0.4166666666666667</w:t>
      </w:r>
    </w:p>
    <w:p>
      <w:r>
        <w:t>Precision AKAZE: 0.4716981132075472</w:t>
      </w:r>
    </w:p>
    <w:p>
      <w:r>
        <w:t>Recall AKAZE: 0.4901960784313725</w:t>
      </w:r>
    </w:p>
    <w:p>
      <w:r>
        <w:t>Accuracy AKAZE: 0.46</w:t>
      </w:r>
    </w:p>
    <w:p>
      <w:r>
        <w:t>F1-Score AKAZE: 0.4807692307692308</w:t>
      </w:r>
    </w:p>
    <w:p>
      <w:r>
        <w:t>Best Method (Metrics): AKAZE (AKAZE memiliki Recall lebih tinggi (0.49))</w:t>
      </w:r>
    </w:p>
    <w:p/>
    <w:p>
      <w:r>
        <w:t>Folder: S414</w:t>
      </w:r>
    </w:p>
    <w:p>
      <w:r>
        <w:t>Train Image: S414-11-t10_01.ppm</w:t>
      </w:r>
    </w:p>
    <w:p>
      <w:r>
        <w:t>Val Image: S414-04-t10_01.ppm</w:t>
      </w:r>
    </w:p>
    <w:p>
      <w:r>
        <w:t>Precision SIFT: 0.4680851063829787</w:t>
      </w:r>
    </w:p>
    <w:p>
      <w:r>
        <w:t>Recall SIFT: 0.44</w:t>
      </w:r>
    </w:p>
    <w:p>
      <w:r>
        <w:t>Accuracy SIFT: 0.47</w:t>
      </w:r>
    </w:p>
    <w:p>
      <w:r>
        <w:t>F1-Score SIFT: 0.4536082474226804</w:t>
      </w:r>
    </w:p>
    <w:p>
      <w:r>
        <w:t>Precision AKAZE: 0.5</w:t>
      </w:r>
    </w:p>
    <w:p>
      <w:r>
        <w:t>Recall AKAZE: 0.54</w:t>
      </w:r>
    </w:p>
    <w:p>
      <w:r>
        <w:t>Accuracy AKAZE: 0.5</w:t>
      </w:r>
    </w:p>
    <w:p>
      <w:r>
        <w:t>F1-Score AKAZE: 0.5192307692307693</w:t>
      </w:r>
    </w:p>
    <w:p>
      <w:r>
        <w:t>Best Method (Metrics): AKAZE (AKAZE memiliki Recall lebih tinggi (0.54))</w:t>
      </w:r>
    </w:p>
    <w:p/>
    <w:p>
      <w:r>
        <w:t>Folder: S414</w:t>
      </w:r>
    </w:p>
    <w:p>
      <w:r>
        <w:t>Train Image: S414-11-t10_01.ppm</w:t>
      </w:r>
    </w:p>
    <w:p>
      <w:r>
        <w:t>Val Image: S414-06-t10_01.ppm</w:t>
      </w:r>
    </w:p>
    <w:p>
      <w:r>
        <w:t>Precision SIFT: 0.5490196078431373</w:t>
      </w:r>
    </w:p>
    <w:p>
      <w:r>
        <w:t>Recall SIFT: 0.4827586206896552</w:t>
      </w:r>
    </w:p>
    <w:p>
      <w:r>
        <w:t>Accuracy SIFT: 0.47</w:t>
      </w:r>
    </w:p>
    <w:p>
      <w:r>
        <w:t>F1-Score SIFT: 0.5137614678899083</w:t>
      </w:r>
    </w:p>
    <w:p>
      <w:r>
        <w:t>Precision AKAZE: 0.5777777777777777</w:t>
      </w:r>
    </w:p>
    <w:p>
      <w:r>
        <w:t>Recall AKAZE: 0.4482758620689655</w:t>
      </w:r>
    </w:p>
    <w:p>
      <w:r>
        <w:t>Accuracy AKAZE: 0.49</w:t>
      </w:r>
    </w:p>
    <w:p>
      <w:r>
        <w:t>F1-Score AKAZE: 0.5048543689320388</w:t>
      </w:r>
    </w:p>
    <w:p>
      <w:r>
        <w:t>Best Method (Metrics): AKAZE (AKAZE memiliki Precision lebih tinggi (0.58))</w:t>
      </w:r>
    </w:p>
    <w:p/>
    <w:p>
      <w:r>
        <w:t>Folder: S408</w:t>
      </w:r>
    </w:p>
    <w:p>
      <w:r>
        <w:t>Train Image: S408-02-t10_01.ppm</w:t>
      </w:r>
    </w:p>
    <w:p>
      <w:r>
        <w:t>Val Image: S408-01-t10_01.ppm</w:t>
      </w:r>
    </w:p>
    <w:p>
      <w:r>
        <w:t>Precision SIFT: 0.5370370370370371</w:t>
      </w:r>
    </w:p>
    <w:p>
      <w:r>
        <w:t>Recall SIFT: 0.58</w:t>
      </w:r>
    </w:p>
    <w:p>
      <w:r>
        <w:t>Accuracy SIFT: 0.54</w:t>
      </w:r>
    </w:p>
    <w:p>
      <w:r>
        <w:t>F1-Score SIFT: 0.5576923076923077</w:t>
      </w:r>
    </w:p>
    <w:p>
      <w:r>
        <w:t>Precision AKAZE: 0.4772727272727273</w:t>
      </w:r>
    </w:p>
    <w:p>
      <w:r>
        <w:t>Recall AKAZE: 0.42</w:t>
      </w:r>
    </w:p>
    <w:p>
      <w:r>
        <w:t>Accuracy AKAZE: 0.48</w:t>
      </w:r>
    </w:p>
    <w:p>
      <w:r>
        <w:t>F1-Score AKAZE: 0.4468085106382979</w:t>
      </w:r>
    </w:p>
    <w:p>
      <w:r>
        <w:t>Best Method (Metrics): SIFT (SIFT memiliki Recall lebih tinggi (0.58))</w:t>
      </w:r>
    </w:p>
    <w:p/>
    <w:p>
      <w:r>
        <w:t>Folder: S412</w:t>
      </w:r>
    </w:p>
    <w:p>
      <w:r>
        <w:t>Train Image: S412-02-t10_01.ppm</w:t>
      </w:r>
    </w:p>
    <w:p>
      <w:r>
        <w:t>Val Image: S412-01-t10_01.ppm</w:t>
      </w:r>
    </w:p>
    <w:p>
      <w:r>
        <w:t>Precision SIFT: 0.5319148936170213</w:t>
      </w:r>
    </w:p>
    <w:p>
      <w:r>
        <w:t>Recall SIFT: 0.4545454545454545</w:t>
      </w:r>
    </w:p>
    <w:p>
      <w:r>
        <w:t>Accuracy SIFT: 0.48</w:t>
      </w:r>
    </w:p>
    <w:p>
      <w:r>
        <w:t>F1-Score SIFT: 0.4901960784313725</w:t>
      </w:r>
    </w:p>
    <w:p>
      <w:r>
        <w:t>Precision AKAZE: 0.559322033898305</w:t>
      </w:r>
    </w:p>
    <w:p>
      <w:r>
        <w:t>Recall AKAZE: 0.6</w:t>
      </w:r>
    </w:p>
    <w:p>
      <w:r>
        <w:t>Accuracy AKAZE: 0.52</w:t>
      </w:r>
    </w:p>
    <w:p>
      <w:r>
        <w:t>F1-Score AKAZE: 0.5789473684210527</w:t>
      </w:r>
    </w:p>
    <w:p>
      <w:r>
        <w:t>Best Method (Metrics): AKAZE (AKAZE memiliki Recall lebih tinggi (0.60))</w:t>
      </w:r>
    </w:p>
    <w:p/>
    <w:p>
      <w:r>
        <w:t>Folder: S412</w:t>
      </w:r>
    </w:p>
    <w:p>
      <w:r>
        <w:t>Train Image: S412-03-t10_01.ppm</w:t>
      </w:r>
    </w:p>
    <w:p>
      <w:r>
        <w:t>Val Image: S412-01-t10_01.ppm</w:t>
      </w:r>
    </w:p>
    <w:p>
      <w:r>
        <w:t>Precision SIFT: 0.56</w:t>
      </w:r>
    </w:p>
    <w:p>
      <w:r>
        <w:t>Recall SIFT: 0.5283018867924528</w:t>
      </w:r>
    </w:p>
    <w:p>
      <w:r>
        <w:t>Accuracy SIFT: 0.53</w:t>
      </w:r>
    </w:p>
    <w:p>
      <w:r>
        <w:t>F1-Score SIFT: 0.5436893203883495</w:t>
      </w:r>
    </w:p>
    <w:p>
      <w:r>
        <w:t>Precision AKAZE: 0.4893617021276596</w:t>
      </w:r>
    </w:p>
    <w:p>
      <w:r>
        <w:t>Recall AKAZE: 0.4339622641509434</w:t>
      </w:r>
    </w:p>
    <w:p>
      <w:r>
        <w:t>Accuracy AKAZE: 0.46</w:t>
      </w:r>
    </w:p>
    <w:p>
      <w:r>
        <w:t>F1-Score AKAZE: 0.46</w:t>
      </w:r>
    </w:p>
    <w:p>
      <w:r>
        <w:t>Best Method (Metrics): SIFT (SIFT memiliki Precision lebih tinggi (0.56))</w:t>
      </w:r>
    </w:p>
    <w:p/>
    <w:p>
      <w:r>
        <w:t>Folder: S413</w:t>
      </w:r>
    </w:p>
    <w:p>
      <w:r>
        <w:t>Train Image: S413-06-t10_01.ppm</w:t>
      </w:r>
    </w:p>
    <w:p>
      <w:r>
        <w:t>Val Image: S413-01-t10_01.ppm</w:t>
      </w:r>
    </w:p>
    <w:p>
      <w:r>
        <w:t>Precision SIFT: 0.509090909090909</w:t>
      </w:r>
    </w:p>
    <w:p>
      <w:r>
        <w:t>Recall SIFT: 0.56</w:t>
      </w:r>
    </w:p>
    <w:p>
      <w:r>
        <w:t>Accuracy SIFT: 0.51</w:t>
      </w:r>
    </w:p>
    <w:p>
      <w:r>
        <w:t>F1-Score SIFT: 0.5333333333333333</w:t>
      </w:r>
    </w:p>
    <w:p>
      <w:r>
        <w:t>Precision AKAZE: 0.4545454545454545</w:t>
      </w:r>
    </w:p>
    <w:p>
      <w:r>
        <w:t>Recall AKAZE: 0.5</w:t>
      </w:r>
    </w:p>
    <w:p>
      <w:r>
        <w:t>Accuracy AKAZE: 0.45</w:t>
      </w:r>
    </w:p>
    <w:p>
      <w:r>
        <w:t>F1-Score AKAZE: 0.4761904761904762</w:t>
      </w:r>
    </w:p>
    <w:p>
      <w:r>
        <w:t>Best Method (Metrics): SIFT (SIFT memiliki Recall lebih tinggi (0.56))</w:t>
      </w:r>
    </w:p>
    <w:p/>
    <w:p>
      <w:r>
        <w:t>Folder: S413</w:t>
      </w:r>
    </w:p>
    <w:p>
      <w:r>
        <w:t>Train Image: S413-06-t10_01.ppm</w:t>
      </w:r>
    </w:p>
    <w:p>
      <w:r>
        <w:t>Val Image: S413-02-t10_01.ppm</w:t>
      </w:r>
    </w:p>
    <w:p>
      <w:r>
        <w:t>Precision SIFT: 0.5</w:t>
      </w:r>
    </w:p>
    <w:p>
      <w:r>
        <w:t>Recall SIFT: 0.4705882352941176</w:t>
      </w:r>
    </w:p>
    <w:p>
      <w:r>
        <w:t>Accuracy SIFT: 0.49</w:t>
      </w:r>
    </w:p>
    <w:p>
      <w:r>
        <w:t>F1-Score SIFT: 0.4848484848484849</w:t>
      </w:r>
    </w:p>
    <w:p>
      <w:r>
        <w:t>Precision AKAZE: 0.5087719298245614</w:t>
      </w:r>
    </w:p>
    <w:p>
      <w:r>
        <w:t>Recall AKAZE: 0.5686274509803921</w:t>
      </w:r>
    </w:p>
    <w:p>
      <w:r>
        <w:t>Accuracy AKAZE: 0.5</w:t>
      </w:r>
    </w:p>
    <w:p>
      <w:r>
        <w:t>F1-Score AKAZE: 0.5370370370370371</w:t>
      </w:r>
    </w:p>
    <w:p>
      <w:r>
        <w:t>Best Method (Metrics): AKAZE (AKAZE memiliki Recall lebih tinggi (0.57))</w:t>
      </w:r>
    </w:p>
    <w:p/>
    <w:p>
      <w:r>
        <w:t>Folder: S413</w:t>
      </w:r>
    </w:p>
    <w:p>
      <w:r>
        <w:t>Train Image: S413-06-t10_01.ppm</w:t>
      </w:r>
    </w:p>
    <w:p>
      <w:r>
        <w:t>Val Image: S413-03-t10_01.ppm</w:t>
      </w:r>
    </w:p>
    <w:p>
      <w:r>
        <w:t>Precision SIFT: 0.64</w:t>
      </w:r>
    </w:p>
    <w:p>
      <w:r>
        <w:t>Recall SIFT: 0.5245901639344263</w:t>
      </w:r>
    </w:p>
    <w:p>
      <w:r>
        <w:t>Accuracy SIFT: 0.53</w:t>
      </w:r>
    </w:p>
    <w:p>
      <w:r>
        <w:t>F1-Score SIFT: 0.5765765765765766</w:t>
      </w:r>
    </w:p>
    <w:p>
      <w:r>
        <w:t>Precision AKAZE: 0.6</w:t>
      </w:r>
    </w:p>
    <w:p>
      <w:r>
        <w:t>Recall AKAZE: 0.4918032786885246</w:t>
      </w:r>
    </w:p>
    <w:p>
      <w:r>
        <w:t>Accuracy AKAZE: 0.49</w:t>
      </w:r>
    </w:p>
    <w:p>
      <w:r>
        <w:t>F1-Score AKAZE: 0.5405405405405406</w:t>
      </w:r>
    </w:p>
    <w:p>
      <w:r>
        <w:t>Best Method (Metrics): SIFT (SIFT memiliki Precision lebih tinggi (0.64))</w:t>
      </w:r>
    </w:p>
    <w:p/>
    <w:p>
      <w:r>
        <w:t>Folder: S413</w:t>
      </w:r>
    </w:p>
    <w:p>
      <w:r>
        <w:t>Train Image: S413-06-t10_01.ppm</w:t>
      </w:r>
    </w:p>
    <w:p>
      <w:r>
        <w:t>Val Image: S413-09-t10_01.ppm</w:t>
      </w:r>
    </w:p>
    <w:p>
      <w:r>
        <w:t>Precision SIFT: 0.54</w:t>
      </w:r>
    </w:p>
    <w:p>
      <w:r>
        <w:t>Recall SIFT: 0.5094339622641509</w:t>
      </w:r>
    </w:p>
    <w:p>
      <w:r>
        <w:t>Accuracy SIFT: 0.51</w:t>
      </w:r>
    </w:p>
    <w:p>
      <w:r>
        <w:t>F1-Score SIFT: 0.5242718446601942</w:t>
      </w:r>
    </w:p>
    <w:p>
      <w:r>
        <w:t>Precision AKAZE: 0.4468085106382979</w:t>
      </w:r>
    </w:p>
    <w:p>
      <w:r>
        <w:t>Recall AKAZE: 0.3962264150943396</w:t>
      </w:r>
    </w:p>
    <w:p>
      <w:r>
        <w:t>Accuracy AKAZE: 0.42</w:t>
      </w:r>
    </w:p>
    <w:p>
      <w:r>
        <w:t>F1-Score AKAZE: 0.42</w:t>
      </w:r>
    </w:p>
    <w:p>
      <w:r>
        <w:t>Best Method (Metrics): SIFT (SIFT memiliki Precision lebih tinggi (0.54))</w:t>
      </w:r>
    </w:p>
    <w:p/>
    <w:p>
      <w:r>
        <w:t>Folder: S413</w:t>
      </w:r>
    </w:p>
    <w:p>
      <w:r>
        <w:t>Train Image: S413-07-t10_01.ppm</w:t>
      </w:r>
    </w:p>
    <w:p>
      <w:r>
        <w:t>Val Image: S413-01-t10_01.ppm</w:t>
      </w:r>
    </w:p>
    <w:p>
      <w:r>
        <w:t>Precision SIFT: 0.4528301886792453</w:t>
      </w:r>
    </w:p>
    <w:p>
      <w:r>
        <w:t>Recall SIFT: 0.5106382978723404</w:t>
      </w:r>
    </w:p>
    <w:p>
      <w:r>
        <w:t>Accuracy SIFT: 0.48</w:t>
      </w:r>
    </w:p>
    <w:p>
      <w:r>
        <w:t>F1-Score SIFT: 0.48</w:t>
      </w:r>
    </w:p>
    <w:p>
      <w:r>
        <w:t>Precision AKAZE: 0.4210526315789473</w:t>
      </w:r>
    </w:p>
    <w:p>
      <w:r>
        <w:t>Recall AKAZE: 0.5106382978723404</w:t>
      </w:r>
    </w:p>
    <w:p>
      <w:r>
        <w:t>Accuracy AKAZE: 0.44</w:t>
      </w:r>
    </w:p>
    <w:p>
      <w:r>
        <w:t>F1-Score AKAZE: 0.4615384615384616</w:t>
      </w:r>
    </w:p>
    <w:p>
      <w:r>
        <w:t>Best Method (Metrics): SIFT (SIFT memiliki Recall lebih tinggi (0.51))</w:t>
      </w:r>
    </w:p>
    <w:p/>
    <w:p>
      <w:r>
        <w:t>Folder: S413</w:t>
      </w:r>
    </w:p>
    <w:p>
      <w:r>
        <w:t>Train Image: S413-07-t10_01.ppm</w:t>
      </w:r>
    </w:p>
    <w:p>
      <w:r>
        <w:t>Val Image: S413-02-t10_01.ppm</w:t>
      </w:r>
    </w:p>
    <w:p>
      <w:r>
        <w:t>Precision SIFT: 0.462962962962963</w:t>
      </w:r>
    </w:p>
    <w:p>
      <w:r>
        <w:t>Recall SIFT: 0.462962962962963</w:t>
      </w:r>
    </w:p>
    <w:p>
      <w:r>
        <w:t>Accuracy SIFT: 0.42</w:t>
      </w:r>
    </w:p>
    <w:p>
      <w:r>
        <w:t>F1-Score SIFT: 0.462962962962963</w:t>
      </w:r>
    </w:p>
    <w:p>
      <w:r>
        <w:t>Precision AKAZE: 0.5769230769230769</w:t>
      </w:r>
    </w:p>
    <w:p>
      <w:r>
        <w:t>Recall AKAZE: 0.5555555555555556</w:t>
      </w:r>
    </w:p>
    <w:p>
      <w:r>
        <w:t>Accuracy AKAZE: 0.54</w:t>
      </w:r>
    </w:p>
    <w:p>
      <w:r>
        <w:t>F1-Score AKAZE: 0.5660377358490566</w:t>
      </w:r>
    </w:p>
    <w:p>
      <w:r>
        <w:t>Best Method (Metrics): AKAZE (AKAZE memiliki Precision lebih tinggi (0.58))</w:t>
      </w:r>
    </w:p>
    <w:p/>
    <w:p>
      <w:r>
        <w:t>Folder: S413</w:t>
      </w:r>
    </w:p>
    <w:p>
      <w:r>
        <w:t>Train Image: S413-07-t10_01.ppm</w:t>
      </w:r>
    </w:p>
    <w:p>
      <w:r>
        <w:t>Val Image: S413-03-t10_01.ppm</w:t>
      </w:r>
    </w:p>
    <w:p>
      <w:r>
        <w:t>Precision SIFT: 0.52</w:t>
      </w:r>
    </w:p>
    <w:p>
      <w:r>
        <w:t>Recall SIFT: 0.5909090909090909</w:t>
      </w:r>
    </w:p>
    <w:p>
      <w:r>
        <w:t>Accuracy SIFT: 0.58</w:t>
      </w:r>
    </w:p>
    <w:p>
      <w:r>
        <w:t>F1-Score SIFT: 0.5531914893617021</w:t>
      </w:r>
    </w:p>
    <w:p>
      <w:r>
        <w:t>Precision AKAZE: 0.3953488372093023</w:t>
      </w:r>
    </w:p>
    <w:p>
      <w:r>
        <w:t>Recall AKAZE: 0.3863636363636364</w:t>
      </w:r>
    </w:p>
    <w:p>
      <w:r>
        <w:t>Accuracy AKAZE: 0.47</w:t>
      </w:r>
    </w:p>
    <w:p>
      <w:r>
        <w:t>F1-Score AKAZE: 0.3908045977011494</w:t>
      </w:r>
    </w:p>
    <w:p>
      <w:r>
        <w:t>Best Method (Metrics): SIFT (SIFT memiliki Recall lebih tinggi (0.59))</w:t>
      </w:r>
    </w:p>
    <w:p/>
    <w:p>
      <w:r>
        <w:t>Folder: S413</w:t>
      </w:r>
    </w:p>
    <w:p>
      <w:r>
        <w:t>Train Image: S413-07-t10_01.ppm</w:t>
      </w:r>
    </w:p>
    <w:p>
      <w:r>
        <w:t>Val Image: S413-09-t10_01.ppm</w:t>
      </w:r>
    </w:p>
    <w:p>
      <w:r>
        <w:t>Precision SIFT: 0.425531914893617</w:t>
      </w:r>
    </w:p>
    <w:p>
      <w:r>
        <w:t>Recall SIFT: 0.4</w:t>
      </w:r>
    </w:p>
    <w:p>
      <w:r>
        <w:t>Accuracy SIFT: 0.43</w:t>
      </w:r>
    </w:p>
    <w:p>
      <w:r>
        <w:t>F1-Score SIFT: 0.4123711340206185</w:t>
      </w:r>
    </w:p>
    <w:p>
      <w:r>
        <w:t>Precision AKAZE: 0.6530612244897959</w:t>
      </w:r>
    </w:p>
    <w:p>
      <w:r>
        <w:t>Recall AKAZE: 0.64</w:t>
      </w:r>
    </w:p>
    <w:p>
      <w:r>
        <w:t>Accuracy AKAZE: 0.65</w:t>
      </w:r>
    </w:p>
    <w:p>
      <w:r>
        <w:t>F1-Score AKAZE: 0.6464646464646465</w:t>
      </w:r>
    </w:p>
    <w:p>
      <w:r>
        <w:t>Best Method (Metrics): AKAZE (AKAZE memiliki Precision lebih tinggi (0.65))</w:t>
      </w:r>
    </w:p>
    <w:p/>
    <w:p>
      <w:r>
        <w:t>Folder: S413</w:t>
      </w:r>
    </w:p>
    <w:p>
      <w:r>
        <w:t>Train Image: S413-08-t10_01.ppm</w:t>
      </w:r>
    </w:p>
    <w:p>
      <w:r>
        <w:t>Val Image: S413-01-t10_01.ppm</w:t>
      </w:r>
    </w:p>
    <w:p>
      <w:r>
        <w:t>Precision SIFT: 0.3653846153846154</w:t>
      </w:r>
    </w:p>
    <w:p>
      <w:r>
        <w:t>Recall SIFT: 0.4523809523809524</w:t>
      </w:r>
    </w:p>
    <w:p>
      <w:r>
        <w:t>Accuracy SIFT: 0.44</w:t>
      </w:r>
    </w:p>
    <w:p>
      <w:r>
        <w:t>F1-Score SIFT: 0.4042553191489361</w:t>
      </w:r>
    </w:p>
    <w:p>
      <w:r>
        <w:t>Precision AKAZE: 0.3720930232558139</w:t>
      </w:r>
    </w:p>
    <w:p>
      <w:r>
        <w:t>Recall AKAZE: 0.3809523809523809</w:t>
      </w:r>
    </w:p>
    <w:p>
      <w:r>
        <w:t>Accuracy AKAZE: 0.47</w:t>
      </w:r>
    </w:p>
    <w:p>
      <w:r>
        <w:t>F1-Score AKAZE: 0.3764705882352941</w:t>
      </w:r>
    </w:p>
    <w:p>
      <w:r>
        <w:t>Best Method (Metrics): AKAZE (AKAZE memiliki Accuracy lebih tinggi (0.47))</w:t>
      </w:r>
    </w:p>
    <w:p/>
    <w:p>
      <w:r>
        <w:t>Folder: S413</w:t>
      </w:r>
    </w:p>
    <w:p>
      <w:r>
        <w:t>Train Image: S413-08-t10_01.ppm</w:t>
      </w:r>
    </w:p>
    <w:p>
      <w:r>
        <w:t>Val Image: S413-02-t10_01.ppm</w:t>
      </w:r>
    </w:p>
    <w:p>
      <w:r>
        <w:t>Precision SIFT: 0.5</w:t>
      </w:r>
    </w:p>
    <w:p>
      <w:r>
        <w:t>Recall SIFT: 0.5531914893617021</w:t>
      </w:r>
    </w:p>
    <w:p>
      <w:r>
        <w:t>Accuracy SIFT: 0.53</w:t>
      </w:r>
    </w:p>
    <w:p>
      <w:r>
        <w:t>F1-Score SIFT: 0.5252525252525253</w:t>
      </w:r>
    </w:p>
    <w:p>
      <w:r>
        <w:t>Precision AKAZE: 0.5217391304347826</w:t>
      </w:r>
    </w:p>
    <w:p>
      <w:r>
        <w:t>Recall AKAZE: 0.5106382978723404</w:t>
      </w:r>
    </w:p>
    <w:p>
      <w:r>
        <w:t>Accuracy AKAZE: 0.55</w:t>
      </w:r>
    </w:p>
    <w:p>
      <w:r>
        <w:t>F1-Score AKAZE: 0.5161290322580645</w:t>
      </w:r>
    </w:p>
    <w:p>
      <w:r>
        <w:t>Best Method (Metrics): SIFT (SIFT memiliki Recall lebih tinggi (0.55))</w:t>
      </w:r>
    </w:p>
    <w:p/>
    <w:p>
      <w:r>
        <w:t>Folder: S413</w:t>
      </w:r>
    </w:p>
    <w:p>
      <w:r>
        <w:t>Train Image: S413-08-t10_01.ppm</w:t>
      </w:r>
    </w:p>
    <w:p>
      <w:r>
        <w:t>Val Image: S413-03-t10_01.ppm</w:t>
      </w:r>
    </w:p>
    <w:p>
      <w:r>
        <w:t>Precision SIFT: 0.4782608695652174</w:t>
      </w:r>
    </w:p>
    <w:p>
      <w:r>
        <w:t>Recall SIFT: 0.5116279069767442</w:t>
      </w:r>
    </w:p>
    <w:p>
      <w:r>
        <w:t>Accuracy SIFT: 0.55</w:t>
      </w:r>
    </w:p>
    <w:p>
      <w:r>
        <w:t>F1-Score SIFT: 0.4943820224719101</w:t>
      </w:r>
    </w:p>
    <w:p>
      <w:r>
        <w:t>Precision AKAZE: 0.4385964912280702</w:t>
      </w:r>
    </w:p>
    <w:p>
      <w:r>
        <w:t>Recall AKAZE: 0.5813953488372093</w:t>
      </w:r>
    </w:p>
    <w:p>
      <w:r>
        <w:t>Accuracy AKAZE: 0.5</w:t>
      </w:r>
    </w:p>
    <w:p>
      <w:r>
        <w:t>F1-Score AKAZE: 0.5</w:t>
      </w:r>
    </w:p>
    <w:p>
      <w:r>
        <w:t>Best Method (Metrics): AKAZE (AKAZE memiliki Recall lebih tinggi (0.58))</w:t>
      </w:r>
    </w:p>
    <w:p/>
    <w:p>
      <w:r>
        <w:t>Folder: S413</w:t>
      </w:r>
    </w:p>
    <w:p>
      <w:r>
        <w:t>Train Image: S413-08-t10_01.ppm</w:t>
      </w:r>
    </w:p>
    <w:p>
      <w:r>
        <w:t>Val Image: S413-09-t10_01.ppm</w:t>
      </w:r>
    </w:p>
    <w:p>
      <w:r>
        <w:t>Precision SIFT: 0.6666666666666666</w:t>
      </w:r>
    </w:p>
    <w:p>
      <w:r>
        <w:t>Recall SIFT: 0.6785714285714286</w:t>
      </w:r>
    </w:p>
    <w:p>
      <w:r>
        <w:t>Accuracy SIFT: 0.63</w:t>
      </w:r>
    </w:p>
    <w:p>
      <w:r>
        <w:t>F1-Score SIFT: 0.672566371681416</w:t>
      </w:r>
    </w:p>
    <w:p>
      <w:r>
        <w:t>Precision AKAZE: 0.5737704918032787</w:t>
      </w:r>
    </w:p>
    <w:p>
      <w:r>
        <w:t>Recall AKAZE: 0.625</w:t>
      </w:r>
    </w:p>
    <w:p>
      <w:r>
        <w:t>Accuracy AKAZE: 0.53</w:t>
      </w:r>
    </w:p>
    <w:p>
      <w:r>
        <w:t>F1-Score AKAZE: 0.5982905982905983</w:t>
      </w:r>
    </w:p>
    <w:p>
      <w:r>
        <w:t>Best Method (Metrics): SIFT (SIFT memiliki Recall lebih tinggi (0.68))</w:t>
      </w:r>
    </w:p>
    <w:p/>
    <w:p>
      <w:r>
        <w:t>Folder: S413</w:t>
      </w:r>
    </w:p>
    <w:p>
      <w:r>
        <w:t>Train Image: S413-10-t10_01.ppm</w:t>
      </w:r>
    </w:p>
    <w:p>
      <w:r>
        <w:t>Val Image: S413-01-t10_01.ppm</w:t>
      </w:r>
    </w:p>
    <w:p>
      <w:r>
        <w:t>Precision SIFT: 0.5</w:t>
      </w:r>
    </w:p>
    <w:p>
      <w:r>
        <w:t>Recall SIFT: 0.5869565217391305</w:t>
      </w:r>
    </w:p>
    <w:p>
      <w:r>
        <w:t>Accuracy SIFT: 0.54</w:t>
      </w:r>
    </w:p>
    <w:p>
      <w:r>
        <w:t>F1-Score SIFT: 0.54</w:t>
      </w:r>
    </w:p>
    <w:p>
      <w:r>
        <w:t>Precision AKAZE: 0.574468085106383</w:t>
      </w:r>
    </w:p>
    <w:p>
      <w:r>
        <w:t>Recall AKAZE: 0.5869565217391305</w:t>
      </w:r>
    </w:p>
    <w:p>
      <w:r>
        <w:t>Accuracy AKAZE: 0.61</w:t>
      </w:r>
    </w:p>
    <w:p>
      <w:r>
        <w:t>F1-Score AKAZE: 0.5806451612903226</w:t>
      </w:r>
    </w:p>
    <w:p>
      <w:r>
        <w:t>Best Method (Metrics): AKAZE (AKAZE memiliki Accuracy lebih tinggi (0.61))</w:t>
      </w:r>
    </w:p>
    <w:p/>
    <w:p>
      <w:r>
        <w:t>Folder: S413</w:t>
      </w:r>
    </w:p>
    <w:p>
      <w:r>
        <w:t>Train Image: S413-10-t10_01.ppm</w:t>
      </w:r>
    </w:p>
    <w:p>
      <w:r>
        <w:t>Val Image: S413-02-t10_01.ppm</w:t>
      </w:r>
    </w:p>
    <w:p>
      <w:r>
        <w:t>Precision SIFT: 0.392156862745098</w:t>
      </w:r>
    </w:p>
    <w:p>
      <w:r>
        <w:t>Recall SIFT: 0.4651162790697674</w:t>
      </w:r>
    </w:p>
    <w:p>
      <w:r>
        <w:t>Accuracy SIFT: 0.46</w:t>
      </w:r>
    </w:p>
    <w:p>
      <w:r>
        <w:t>F1-Score SIFT: 0.425531914893617</w:t>
      </w:r>
    </w:p>
    <w:p>
      <w:r>
        <w:t>Precision AKAZE: 0.4210526315789473</w:t>
      </w:r>
    </w:p>
    <w:p>
      <w:r>
        <w:t>Recall AKAZE: 0.5581395348837209</w:t>
      </w:r>
    </w:p>
    <w:p>
      <w:r>
        <w:t>Accuracy AKAZE: 0.48</w:t>
      </w:r>
    </w:p>
    <w:p>
      <w:r>
        <w:t>F1-Score AKAZE: 0.48</w:t>
      </w:r>
    </w:p>
    <w:p>
      <w:r>
        <w:t>Best Method (Metrics): AKAZE (AKAZE memiliki Recall lebih tinggi (0.56))</w:t>
      </w:r>
    </w:p>
    <w:p/>
    <w:p>
      <w:r>
        <w:t>Folder: S413</w:t>
      </w:r>
    </w:p>
    <w:p>
      <w:r>
        <w:t>Train Image: S413-10-t10_01.ppm</w:t>
      </w:r>
    </w:p>
    <w:p>
      <w:r>
        <w:t>Val Image: S413-03-t10_01.ppm</w:t>
      </w:r>
    </w:p>
    <w:p>
      <w:r>
        <w:t>Precision SIFT: 0.4375</w:t>
      </w:r>
    </w:p>
    <w:p>
      <w:r>
        <w:t>Recall SIFT: 0.42</w:t>
      </w:r>
    </w:p>
    <w:p>
      <w:r>
        <w:t>Accuracy SIFT: 0.44</w:t>
      </w:r>
    </w:p>
    <w:p>
      <w:r>
        <w:t>F1-Score SIFT: 0.4285714285714285</w:t>
      </w:r>
    </w:p>
    <w:p>
      <w:r>
        <w:t>Precision AKAZE: 0.5348837209302325</w:t>
      </w:r>
    </w:p>
    <w:p>
      <w:r>
        <w:t>Recall AKAZE: 0.46</w:t>
      </w:r>
    </w:p>
    <w:p>
      <w:r>
        <w:t>Accuracy AKAZE: 0.53</w:t>
      </w:r>
    </w:p>
    <w:p>
      <w:r>
        <w:t>F1-Score AKAZE: 0.4946236559139785</w:t>
      </w:r>
    </w:p>
    <w:p>
      <w:r>
        <w:t>Best Method (Metrics): AKAZE (AKAZE memiliki Precision lebih tinggi (0.53))</w:t>
      </w:r>
    </w:p>
    <w:p/>
    <w:p>
      <w:r>
        <w:t>Folder: S413</w:t>
      </w:r>
    </w:p>
    <w:p>
      <w:r>
        <w:t>Train Image: S413-10-t10_01.ppm</w:t>
      </w:r>
    </w:p>
    <w:p>
      <w:r>
        <w:t>Val Image: S413-09-t10_01.ppm</w:t>
      </w:r>
    </w:p>
    <w:p>
      <w:r>
        <w:t>Precision SIFT: 0.4107142857142857</w:t>
      </w:r>
    </w:p>
    <w:p>
      <w:r>
        <w:t>Recall SIFT: 0.4893617021276596</w:t>
      </w:r>
    </w:p>
    <w:p>
      <w:r>
        <w:t>Accuracy SIFT: 0.43</w:t>
      </w:r>
    </w:p>
    <w:p>
      <w:r>
        <w:t>F1-Score SIFT: 0.4466019417475728</w:t>
      </w:r>
    </w:p>
    <w:p>
      <w:r>
        <w:t>Precision AKAZE: 0.4897959183673469</w:t>
      </w:r>
    </w:p>
    <w:p>
      <w:r>
        <w:t>Recall AKAZE: 0.5106382978723404</w:t>
      </w:r>
    </w:p>
    <w:p>
      <w:r>
        <w:t>Accuracy AKAZE: 0.52</w:t>
      </w:r>
    </w:p>
    <w:p>
      <w:r>
        <w:t>F1-Score AKAZE: 0.5</w:t>
      </w:r>
    </w:p>
    <w:p>
      <w:r>
        <w:t>Best Method (Metrics): AKAZE (AKAZE memiliki Accuracy lebih tinggi (0.52))</w:t>
      </w:r>
    </w:p>
    <w:p/>
    <w:p>
      <w:r>
        <w:t>Folder: S413</w:t>
      </w:r>
    </w:p>
    <w:p>
      <w:r>
        <w:t>Train Image: S413-05-t10_01.ppm</w:t>
      </w:r>
    </w:p>
    <w:p>
      <w:r>
        <w:t>Val Image: S413-01-t10_01.ppm</w:t>
      </w:r>
    </w:p>
    <w:p>
      <w:r>
        <w:t>Precision SIFT: 0.3877551020408163</w:t>
      </w:r>
    </w:p>
    <w:p>
      <w:r>
        <w:t>Recall SIFT: 0.4418604651162791</w:t>
      </w:r>
    </w:p>
    <w:p>
      <w:r>
        <w:t>Accuracy SIFT: 0.46</w:t>
      </w:r>
    </w:p>
    <w:p>
      <w:r>
        <w:t>F1-Score SIFT: 0.4130434782608696</w:t>
      </w:r>
    </w:p>
    <w:p>
      <w:r>
        <w:t>Precision AKAZE: 0.3508771929824561</w:t>
      </w:r>
    </w:p>
    <w:p>
      <w:r>
        <w:t>Recall AKAZE: 0.4651162790697674</w:t>
      </w:r>
    </w:p>
    <w:p>
      <w:r>
        <w:t>Accuracy AKAZE: 0.4</w:t>
      </w:r>
    </w:p>
    <w:p>
      <w:r>
        <w:t>F1-Score AKAZE: 0.4</w:t>
      </w:r>
    </w:p>
    <w:p>
      <w:r>
        <w:t>Best Method (Metrics): AKAZE (AKAZE memiliki Recall lebih tinggi (0.47))</w:t>
      </w:r>
    </w:p>
    <w:p/>
    <w:p>
      <w:r>
        <w:t>Folder: S413</w:t>
      </w:r>
    </w:p>
    <w:p>
      <w:r>
        <w:t>Train Image: S413-05-t10_01.ppm</w:t>
      </w:r>
    </w:p>
    <w:p>
      <w:r>
        <w:t>Val Image: S413-02-t10_01.ppm</w:t>
      </w:r>
    </w:p>
    <w:p>
      <w:r>
        <w:t>Precision SIFT: 0.5471698113207547</w:t>
      </w:r>
    </w:p>
    <w:p>
      <w:r>
        <w:t>Recall SIFT: 0.5178571428571429</w:t>
      </w:r>
    </w:p>
    <w:p>
      <w:r>
        <w:t>Accuracy SIFT: 0.49</w:t>
      </w:r>
    </w:p>
    <w:p>
      <w:r>
        <w:t>F1-Score SIFT: 0.5321100917431193</w:t>
      </w:r>
    </w:p>
    <w:p>
      <w:r>
        <w:t>Precision AKAZE: 0.6041666666666666</w:t>
      </w:r>
    </w:p>
    <w:p>
      <w:r>
        <w:t>Recall AKAZE: 0.5178571428571429</w:t>
      </w:r>
    </w:p>
    <w:p>
      <w:r>
        <w:t>Accuracy AKAZE: 0.54</w:t>
      </w:r>
    </w:p>
    <w:p>
      <w:r>
        <w:t>F1-Score AKAZE: 0.5576923076923077</w:t>
      </w:r>
    </w:p>
    <w:p>
      <w:r>
        <w:t>Best Method (Metrics): AKAZE (AKAZE memiliki Precision lebih tinggi (0.60))</w:t>
      </w:r>
    </w:p>
    <w:p/>
    <w:p>
      <w:r>
        <w:t>Folder: S413</w:t>
      </w:r>
    </w:p>
    <w:p>
      <w:r>
        <w:t>Train Image: S413-05-t10_01.ppm</w:t>
      </w:r>
    </w:p>
    <w:p>
      <w:r>
        <w:t>Val Image: S413-03-t10_01.ppm</w:t>
      </w:r>
    </w:p>
    <w:p>
      <w:r>
        <w:t>Precision SIFT: 0.4038461538461539</w:t>
      </w:r>
    </w:p>
    <w:p>
      <w:r>
        <w:t>Recall SIFT: 0.4375</w:t>
      </w:r>
    </w:p>
    <w:p>
      <w:r>
        <w:t>Accuracy SIFT: 0.42</w:t>
      </w:r>
    </w:p>
    <w:p>
      <w:r>
        <w:t>F1-Score SIFT: 0.42</w:t>
      </w:r>
    </w:p>
    <w:p>
      <w:r>
        <w:t>Precision AKAZE: 0.5370370370370371</w:t>
      </w:r>
    </w:p>
    <w:p>
      <w:r>
        <w:t>Recall AKAZE: 0.6041666666666666</w:t>
      </w:r>
    </w:p>
    <w:p>
      <w:r>
        <w:t>Accuracy AKAZE: 0.56</w:t>
      </w:r>
    </w:p>
    <w:p>
      <w:r>
        <w:t>F1-Score AKAZE: 0.5686274509803921</w:t>
      </w:r>
    </w:p>
    <w:p>
      <w:r>
        <w:t>Best Method (Metrics): AKAZE (AKAZE memiliki Recall lebih tinggi (0.60))</w:t>
      </w:r>
    </w:p>
    <w:p/>
    <w:p>
      <w:r>
        <w:t>Folder: S413</w:t>
      </w:r>
    </w:p>
    <w:p>
      <w:r>
        <w:t>Train Image: S413-05-t10_01.ppm</w:t>
      </w:r>
    </w:p>
    <w:p>
      <w:r>
        <w:t>Val Image: S413-09-t10_01.ppm</w:t>
      </w:r>
    </w:p>
    <w:p>
      <w:r>
        <w:t>Precision SIFT: 0.6078431372549019</w:t>
      </w:r>
    </w:p>
    <w:p>
      <w:r>
        <w:t>Recall SIFT: 0.543859649122807</w:t>
      </w:r>
    </w:p>
    <w:p>
      <w:r>
        <w:t>Accuracy SIFT: 0.54</w:t>
      </w:r>
    </w:p>
    <w:p>
      <w:r>
        <w:t>F1-Score SIFT: 0.5740740740740741</w:t>
      </w:r>
    </w:p>
    <w:p>
      <w:r>
        <w:t>Precision AKAZE: 0.6521739130434783</w:t>
      </w:r>
    </w:p>
    <w:p>
      <w:r>
        <w:t>Recall AKAZE: 0.5263157894736842</w:t>
      </w:r>
    </w:p>
    <w:p>
      <w:r>
        <w:t>Accuracy AKAZE: 0.57</w:t>
      </w:r>
    </w:p>
    <w:p>
      <w:r>
        <w:t>F1-Score AKAZE: 0.5825242718446602</w:t>
      </w:r>
    </w:p>
    <w:p>
      <w:r>
        <w:t>Best Method (Metrics): AKAZE (AKAZE memiliki Precision lebih tinggi (0.65))</w:t>
      </w:r>
    </w:p>
    <w:p/>
    <w:p>
      <w:r>
        <w:t>Folder: S413</w:t>
      </w:r>
    </w:p>
    <w:p>
      <w:r>
        <w:t>Train Image: S413-04-t10_01.ppm</w:t>
      </w:r>
    </w:p>
    <w:p>
      <w:r>
        <w:t>Val Image: S413-01-t10_01.ppm</w:t>
      </w:r>
    </w:p>
    <w:p>
      <w:r>
        <w:t>Precision SIFT: 0.574468085106383</w:t>
      </w:r>
    </w:p>
    <w:p>
      <w:r>
        <w:t>Recall SIFT: 0.5192307692307693</w:t>
      </w:r>
    </w:p>
    <w:p>
      <w:r>
        <w:t>Accuracy SIFT: 0.55</w:t>
      </w:r>
    </w:p>
    <w:p>
      <w:r>
        <w:t>F1-Score SIFT: 0.5454545454545454</w:t>
      </w:r>
    </w:p>
    <w:p>
      <w:r>
        <w:t>Precision AKAZE: 0.4666666666666667</w:t>
      </w:r>
    </w:p>
    <w:p>
      <w:r>
        <w:t>Recall AKAZE: 0.4038461538461539</w:t>
      </w:r>
    </w:p>
    <w:p>
      <w:r>
        <w:t>Accuracy AKAZE: 0.45</w:t>
      </w:r>
    </w:p>
    <w:p>
      <w:r>
        <w:t>F1-Score AKAZE: 0.4329896907216495</w:t>
      </w:r>
    </w:p>
    <w:p>
      <w:r>
        <w:t>Best Method (Metrics): SIFT (SIFT memiliki Precision lebih tinggi (0.57))</w:t>
      </w:r>
    </w:p>
    <w:p/>
    <w:p>
      <w:r>
        <w:t>Folder: S413</w:t>
      </w:r>
    </w:p>
    <w:p>
      <w:r>
        <w:t>Train Image: S413-04-t10_01.ppm</w:t>
      </w:r>
    </w:p>
    <w:p>
      <w:r>
        <w:t>Val Image: S413-02-t10_01.ppm</w:t>
      </w:r>
    </w:p>
    <w:p>
      <w:r>
        <w:t>Precision SIFT: 0.5952380952380952</w:t>
      </w:r>
    </w:p>
    <w:p>
      <w:r>
        <w:t>Recall SIFT: 0.4464285714285715</w:t>
      </w:r>
    </w:p>
    <w:p>
      <w:r>
        <w:t>Accuracy SIFT: 0.52</w:t>
      </w:r>
    </w:p>
    <w:p>
      <w:r>
        <w:t>F1-Score SIFT: 0.5102040816326531</w:t>
      </w:r>
    </w:p>
    <w:p>
      <w:r>
        <w:t>Precision AKAZE: 0.5510204081632653</w:t>
      </w:r>
    </w:p>
    <w:p>
      <w:r>
        <w:t>Recall AKAZE: 0.4821428571428572</w:t>
      </w:r>
    </w:p>
    <w:p>
      <w:r>
        <w:t>Accuracy AKAZE: 0.49</w:t>
      </w:r>
    </w:p>
    <w:p>
      <w:r>
        <w:t>F1-Score AKAZE: 0.5142857142857142</w:t>
      </w:r>
    </w:p>
    <w:p>
      <w:r>
        <w:t>Best Method (Metrics): SIFT (SIFT memiliki Precision lebih tinggi (0.60))</w:t>
      </w:r>
    </w:p>
    <w:p/>
    <w:p>
      <w:r>
        <w:t>Folder: S413</w:t>
      </w:r>
    </w:p>
    <w:p>
      <w:r>
        <w:t>Train Image: S413-04-t10_01.ppm</w:t>
      </w:r>
    </w:p>
    <w:p>
      <w:r>
        <w:t>Val Image: S413-03-t10_01.ppm</w:t>
      </w:r>
    </w:p>
    <w:p>
      <w:r>
        <w:t>Precision SIFT: 0.4509803921568628</w:t>
      </w:r>
    </w:p>
    <w:p>
      <w:r>
        <w:t>Recall SIFT: 0.4693877551020408</w:t>
      </w:r>
    </w:p>
    <w:p>
      <w:r>
        <w:t>Accuracy SIFT: 0.46</w:t>
      </w:r>
    </w:p>
    <w:p>
      <w:r>
        <w:t>F1-Score SIFT: 0.46</w:t>
      </w:r>
    </w:p>
    <w:p>
      <w:r>
        <w:t>Precision AKAZE: 0.5283018867924528</w:t>
      </w:r>
    </w:p>
    <w:p>
      <w:r>
        <w:t>Recall AKAZE: 0.5714285714285714</w:t>
      </w:r>
    </w:p>
    <w:p>
      <w:r>
        <w:t>Accuracy AKAZE: 0.54</w:t>
      </w:r>
    </w:p>
    <w:p>
      <w:r>
        <w:t>F1-Score AKAZE: 0.5490196078431373</w:t>
      </w:r>
    </w:p>
    <w:p>
      <w:r>
        <w:t>Best Method (Metrics): AKAZE (AKAZE memiliki Recall lebih tinggi (0.57))</w:t>
      </w:r>
    </w:p>
    <w:p/>
    <w:p>
      <w:r>
        <w:t>Folder: S413</w:t>
      </w:r>
    </w:p>
    <w:p>
      <w:r>
        <w:t>Train Image: S413-04-t10_01.ppm</w:t>
      </w:r>
    </w:p>
    <w:p>
      <w:r>
        <w:t>Val Image: S413-09-t10_01.ppm</w:t>
      </w:r>
    </w:p>
    <w:p>
      <w:r>
        <w:t>Precision SIFT: 0.52</w:t>
      </w:r>
    </w:p>
    <w:p>
      <w:r>
        <w:t>Recall SIFT: 0.456140350877193</w:t>
      </w:r>
    </w:p>
    <w:p>
      <w:r>
        <w:t>Accuracy SIFT: 0.45</w:t>
      </w:r>
    </w:p>
    <w:p>
      <w:r>
        <w:t>F1-Score SIFT: 0.485981308411215</w:t>
      </w:r>
    </w:p>
    <w:p>
      <w:r>
        <w:t>Precision AKAZE: 0.5925925925925926</w:t>
      </w:r>
    </w:p>
    <w:p>
      <w:r>
        <w:t>Recall AKAZE: 0.5614035087719298</w:t>
      </w:r>
    </w:p>
    <w:p>
      <w:r>
        <w:t>Accuracy AKAZE: 0.53</w:t>
      </w:r>
    </w:p>
    <w:p>
      <w:r>
        <w:t>F1-Score AKAZE: 0.5765765765765766</w:t>
      </w:r>
    </w:p>
    <w:p>
      <w:r>
        <w:t>Best Method (Metrics): AKAZE (AKAZE memiliki Precision lebih tinggi (0.59))</w:t>
      </w:r>
    </w:p>
    <w:p/>
    <w:p>
      <w:r>
        <w:t>Folder: S416</w:t>
      </w:r>
    </w:p>
    <w:p>
      <w:r>
        <w:t>Train Image: S416-01-t10_01.ppm</w:t>
      </w:r>
    </w:p>
    <w:p>
      <w:r>
        <w:t>Val Image: S416-02-t10_01.ppm</w:t>
      </w:r>
    </w:p>
    <w:p>
      <w:r>
        <w:t>Precision SIFT: 0.5769230769230769</w:t>
      </w:r>
    </w:p>
    <w:p>
      <w:r>
        <w:t>Recall SIFT: 0.5084745762711864</w:t>
      </w:r>
    </w:p>
    <w:p>
      <w:r>
        <w:t>Accuracy SIFT: 0.49</w:t>
      </w:r>
    </w:p>
    <w:p>
      <w:r>
        <w:t>F1-Score SIFT: 0.5405405405405406</w:t>
      </w:r>
    </w:p>
    <w:p>
      <w:r>
        <w:t>Precision AKAZE: 0.6170212765957447</w:t>
      </w:r>
    </w:p>
    <w:p>
      <w:r>
        <w:t>Recall AKAZE: 0.4915254237288136</w:t>
      </w:r>
    </w:p>
    <w:p>
      <w:r>
        <w:t>Accuracy AKAZE: 0.52</w:t>
      </w:r>
    </w:p>
    <w:p>
      <w:r>
        <w:t>F1-Score AKAZE: 0.5471698113207547</w:t>
      </w:r>
    </w:p>
    <w:p>
      <w:r>
        <w:t>Best Method (Metrics): AKAZE (AKAZE memiliki Precision lebih tinggi (0.62))</w:t>
      </w:r>
    </w:p>
    <w:p/>
    <w:p>
      <w:r>
        <w:t>Folder: S427</w:t>
      </w:r>
    </w:p>
    <w:p>
      <w:r>
        <w:t>Train Image: S427-02-t10_01.ppm</w:t>
      </w:r>
    </w:p>
    <w:p>
      <w:r>
        <w:t>Val Image: S427-01-t10_01.ppm</w:t>
      </w:r>
    </w:p>
    <w:p>
      <w:r>
        <w:t>Precision SIFT: 0.5471698113207547</w:t>
      </w:r>
    </w:p>
    <w:p>
      <w:r>
        <w:t>Recall SIFT: 0.6444444444444445</w:t>
      </w:r>
    </w:p>
    <w:p>
      <w:r>
        <w:t>Accuracy SIFT: 0.6</w:t>
      </w:r>
    </w:p>
    <w:p>
      <w:r>
        <w:t>F1-Score SIFT: 0.5918367346938775</w:t>
      </w:r>
    </w:p>
    <w:p>
      <w:r>
        <w:t>Precision AKAZE: 0.4782608695652174</w:t>
      </w:r>
    </w:p>
    <w:p>
      <w:r>
        <w:t>Recall AKAZE: 0.4888888888888889</w:t>
      </w:r>
    </w:p>
    <w:p>
      <w:r>
        <w:t>Accuracy AKAZE: 0.53</w:t>
      </w:r>
    </w:p>
    <w:p>
      <w:r>
        <w:t>F1-Score AKAZE: 0.4835164835164835</w:t>
      </w:r>
    </w:p>
    <w:p>
      <w:r>
        <w:t>Best Method (Metrics): SIFT (SIFT memiliki Recall lebih tinggi (0.64))</w:t>
      </w:r>
    </w:p>
    <w:p/>
    <w:p>
      <w:r>
        <w:t>Folder: S427</w:t>
      </w:r>
    </w:p>
    <w:p>
      <w:r>
        <w:t>Train Image: S427-02-t10_01.ppm</w:t>
      </w:r>
    </w:p>
    <w:p>
      <w:r>
        <w:t>Val Image: S427-04-t10_01.ppm</w:t>
      </w:r>
    </w:p>
    <w:p>
      <w:r>
        <w:t>Precision SIFT: 0.3653846153846154</w:t>
      </w:r>
    </w:p>
    <w:p>
      <w:r>
        <w:t>Recall SIFT: 0.4318181818181818</w:t>
      </w:r>
    </w:p>
    <w:p>
      <w:r>
        <w:t>Accuracy SIFT: 0.42</w:t>
      </w:r>
    </w:p>
    <w:p>
      <w:r>
        <w:t>F1-Score SIFT: 0.3958333333333333</w:t>
      </w:r>
    </w:p>
    <w:p>
      <w:r>
        <w:t>Precision AKAZE: 0.4897959183673469</w:t>
      </w:r>
    </w:p>
    <w:p>
      <w:r>
        <w:t>Recall AKAZE: 0.5454545454545454</w:t>
      </w:r>
    </w:p>
    <w:p>
      <w:r>
        <w:t>Accuracy AKAZE: 0.55</w:t>
      </w:r>
    </w:p>
    <w:p>
      <w:r>
        <w:t>F1-Score AKAZE: 0.5161290322580645</w:t>
      </w:r>
    </w:p>
    <w:p>
      <w:r>
        <w:t>Best Method (Metrics): AKAZE (AKAZE memiliki Accuracy lebih tinggi (0.55))</w:t>
      </w:r>
    </w:p>
    <w:p/>
    <w:p>
      <w:r>
        <w:t>Folder: S427</w:t>
      </w:r>
    </w:p>
    <w:p>
      <w:r>
        <w:t>Train Image: S427-02-t10_01.ppm</w:t>
      </w:r>
    </w:p>
    <w:p>
      <w:r>
        <w:t>Val Image: S427-03-t10_01.ppm</w:t>
      </w:r>
    </w:p>
    <w:p>
      <w:r>
        <w:t>Precision SIFT: 0.5</w:t>
      </w:r>
    </w:p>
    <w:p>
      <w:r>
        <w:t>Recall SIFT: 0.5306122448979592</w:t>
      </w:r>
    </w:p>
    <w:p>
      <w:r>
        <w:t>Accuracy SIFT: 0.51</w:t>
      </w:r>
    </w:p>
    <w:p>
      <w:r>
        <w:t>F1-Score SIFT: 0.5148514851485149</w:t>
      </w:r>
    </w:p>
    <w:p>
      <w:r>
        <w:t>Precision AKAZE: 0.6</w:t>
      </w:r>
    </w:p>
    <w:p>
      <w:r>
        <w:t>Recall AKAZE: 0.5510204081632653</w:t>
      </w:r>
    </w:p>
    <w:p>
      <w:r>
        <w:t>Accuracy AKAZE: 0.6</w:t>
      </w:r>
    </w:p>
    <w:p>
      <w:r>
        <w:t>F1-Score AKAZE: 0.574468085106383</w:t>
      </w:r>
    </w:p>
    <w:p>
      <w:r>
        <w:t>Best Method (Metrics): AKAZE (AKAZE memiliki Accuracy lebih tinggi (0.60))</w:t>
      </w:r>
    </w:p>
    <w:p/>
    <w:p>
      <w:r>
        <w:t>Folder: S426</w:t>
      </w:r>
    </w:p>
    <w:p>
      <w:r>
        <w:t>Train Image: S426-01-t10_01.ppm</w:t>
      </w:r>
    </w:p>
    <w:p>
      <w:r>
        <w:t>Val Image: S426-02-t10_01.ppm</w:t>
      </w:r>
    </w:p>
    <w:p>
      <w:r>
        <w:t>Precision SIFT: 0.3617021276595745</w:t>
      </w:r>
    </w:p>
    <w:p>
      <w:r>
        <w:t>Recall SIFT: 0.3863636363636364</w:t>
      </w:r>
    </w:p>
    <w:p>
      <w:r>
        <w:t>Accuracy SIFT: 0.43</w:t>
      </w:r>
    </w:p>
    <w:p>
      <w:r>
        <w:t>F1-Score SIFT: 0.3736263736263736</w:t>
      </w:r>
    </w:p>
    <w:p>
      <w:r>
        <w:t>Precision AKAZE: 0.46</w:t>
      </w:r>
    </w:p>
    <w:p>
      <w:r>
        <w:t>Recall AKAZE: 0.5227272727272727</w:t>
      </w:r>
    </w:p>
    <w:p>
      <w:r>
        <w:t>Accuracy AKAZE: 0.52</w:t>
      </w:r>
    </w:p>
    <w:p>
      <w:r>
        <w:t>F1-Score AKAZE: 0.4893617021276596</w:t>
      </w:r>
    </w:p>
    <w:p>
      <w:r>
        <w:t>Best Method (Metrics): AKAZE (AKAZE memiliki Recall lebih tinggi (0.52))</w:t>
      </w:r>
    </w:p>
    <w:p/>
    <w:p>
      <w:r>
        <w:t>Folder: S426</w:t>
      </w:r>
    </w:p>
    <w:p>
      <w:r>
        <w:t>Train Image: S426-01-t10_01.ppm</w:t>
      </w:r>
    </w:p>
    <w:p>
      <w:r>
        <w:t>Val Image: S426-02-t10_02.ppm</w:t>
      </w:r>
    </w:p>
    <w:p>
      <w:r>
        <w:t>Precision SIFT: 0.5185185185185185</w:t>
      </w:r>
    </w:p>
    <w:p>
      <w:r>
        <w:t>Recall SIFT: 0.6363636363636364</w:t>
      </w:r>
    </w:p>
    <w:p>
      <w:r>
        <w:t>Accuracy SIFT: 0.58</w:t>
      </w:r>
    </w:p>
    <w:p>
      <w:r>
        <w:t>F1-Score SIFT: 0.5714285714285714</w:t>
      </w:r>
    </w:p>
    <w:p>
      <w:r>
        <w:t>Precision AKAZE: 0.4</w:t>
      </w:r>
    </w:p>
    <w:p>
      <w:r>
        <w:t>Recall AKAZE: 0.3636363636363636</w:t>
      </w:r>
    </w:p>
    <w:p>
      <w:r>
        <w:t>Accuracy AKAZE: 0.48</w:t>
      </w:r>
    </w:p>
    <w:p>
      <w:r>
        <w:t>F1-Score AKAZE: 0.3809523809523809</w:t>
      </w:r>
    </w:p>
    <w:p>
      <w:r>
        <w:t>Best Method (Metrics): SIFT (SIFT memiliki Recall lebih tinggi (0.64))</w:t>
      </w:r>
    </w:p>
    <w:p/>
    <w:p>
      <w:r>
        <w:t>Folder: S426</w:t>
      </w:r>
    </w:p>
    <w:p>
      <w:r>
        <w:t>Train Image: S426-01-t10_01.ppm</w:t>
      </w:r>
    </w:p>
    <w:p>
      <w:r>
        <w:t>Val Image: S426-01-t10_02.ppm</w:t>
      </w:r>
    </w:p>
    <w:p>
      <w:r>
        <w:t>Precision SIFT: 0.6938775510204082</w:t>
      </w:r>
    </w:p>
    <w:p>
      <w:r>
        <w:t>Recall SIFT: 0.5396825396825397</w:t>
      </w:r>
    </w:p>
    <w:p>
      <w:r>
        <w:t>Accuracy SIFT: 0.56</w:t>
      </w:r>
    </w:p>
    <w:p>
      <w:r>
        <w:t>F1-Score SIFT: 0.6071428571428571</w:t>
      </w:r>
    </w:p>
    <w:p>
      <w:r>
        <w:t>Precision AKAZE: 0.6037735849056604</w:t>
      </w:r>
    </w:p>
    <w:p>
      <w:r>
        <w:t>Recall AKAZE: 0.5079365079365079</w:t>
      </w:r>
    </w:p>
    <w:p>
      <w:r>
        <w:t>Accuracy AKAZE: 0.48</w:t>
      </w:r>
    </w:p>
    <w:p>
      <w:r>
        <w:t>F1-Score AKAZE: 0.5517241379310345</w:t>
      </w:r>
    </w:p>
    <w:p>
      <w:r>
        <w:t>Best Method (Metrics): SIFT (SIFT memiliki Precision lebih tinggi (0.69))</w:t>
      </w:r>
    </w:p>
    <w:p/>
    <w:p>
      <w:r>
        <w:t>Folder: S421</w:t>
      </w:r>
    </w:p>
    <w:p>
      <w:r>
        <w:t>Train Image: S421-02-t10_01.ppm</w:t>
      </w:r>
    </w:p>
    <w:p>
      <w:r>
        <w:t>Val Image: S421-01-t10_01.ppm</w:t>
      </w:r>
    </w:p>
    <w:p>
      <w:r>
        <w:t>Precision SIFT: 0.5098039215686274</w:t>
      </w:r>
    </w:p>
    <w:p>
      <w:r>
        <w:t>Recall SIFT: 0.5306122448979592</w:t>
      </w:r>
    </w:p>
    <w:p>
      <w:r>
        <w:t>Accuracy SIFT: 0.52</w:t>
      </w:r>
    </w:p>
    <w:p>
      <w:r>
        <w:t>F1-Score SIFT: 0.52</w:t>
      </w:r>
    </w:p>
    <w:p>
      <w:r>
        <w:t>Precision AKAZE: 0.52</w:t>
      </w:r>
    </w:p>
    <w:p>
      <w:r>
        <w:t>Recall AKAZE: 0.5306122448979592</w:t>
      </w:r>
    </w:p>
    <w:p>
      <w:r>
        <w:t>Accuracy AKAZE: 0.53</w:t>
      </w:r>
    </w:p>
    <w:p>
      <w:r>
        <w:t>F1-Score AKAZE: 0.5252525252525253</w:t>
      </w:r>
    </w:p>
    <w:p>
      <w:r>
        <w:t>Best Method (Metrics): SIFT (SIFT memiliki Recall lebih tinggi (0.53))</w:t>
      </w:r>
    </w:p>
    <w:p/>
    <w:p>
      <w:r>
        <w:t>Folder: S417</w:t>
      </w:r>
    </w:p>
    <w:p>
      <w:r>
        <w:t>Train Image: S417-03-t10_01.ppm</w:t>
      </w:r>
    </w:p>
    <w:p>
      <w:r>
        <w:t>Val Image: S417-02-t10_01.ppm</w:t>
      </w:r>
    </w:p>
    <w:p>
      <w:r>
        <w:t>Precision SIFT: 0.5</w:t>
      </w:r>
    </w:p>
    <w:p>
      <w:r>
        <w:t>Recall SIFT: 0.4615384615384616</w:t>
      </w:r>
    </w:p>
    <w:p>
      <w:r>
        <w:t>Accuracy SIFT: 0.48</w:t>
      </w:r>
    </w:p>
    <w:p>
      <w:r>
        <w:t>F1-Score SIFT: 0.48</w:t>
      </w:r>
    </w:p>
    <w:p>
      <w:r>
        <w:t>Precision AKAZE: 0.4523809523809524</w:t>
      </w:r>
    </w:p>
    <w:p>
      <w:r>
        <w:t>Recall AKAZE: 0.3653846153846154</w:t>
      </w:r>
    </w:p>
    <w:p>
      <w:r>
        <w:t>Accuracy AKAZE: 0.44</w:t>
      </w:r>
    </w:p>
    <w:p>
      <w:r>
        <w:t>F1-Score AKAZE: 0.4042553191489361</w:t>
      </w:r>
    </w:p>
    <w:p>
      <w:r>
        <w:t>Best Method (Metrics): SIFT (SIFT memiliki Precision lebih tinggi (0.50))</w:t>
      </w:r>
    </w:p>
    <w:p/>
    <w:p>
      <w:r>
        <w:t>Folder: S417</w:t>
      </w:r>
    </w:p>
    <w:p>
      <w:r>
        <w:t>Train Image: S417-03-t10_01.ppm</w:t>
      </w:r>
    </w:p>
    <w:p>
      <w:r>
        <w:t>Val Image: S417-08-t10_01.ppm</w:t>
      </w:r>
    </w:p>
    <w:p>
      <w:r>
        <w:t>Precision SIFT: 0.4901960784313725</w:t>
      </w:r>
    </w:p>
    <w:p>
      <w:r>
        <w:t>Recall SIFT: 0.5</w:t>
      </w:r>
    </w:p>
    <w:p>
      <w:r>
        <w:t>Accuracy SIFT: 0.49</w:t>
      </w:r>
    </w:p>
    <w:p>
      <w:r>
        <w:t>F1-Score SIFT: 0.495049504950495</w:t>
      </w:r>
    </w:p>
    <w:p>
      <w:r>
        <w:t>Precision AKAZE: 0.459016393442623</w:t>
      </w:r>
    </w:p>
    <w:p>
      <w:r>
        <w:t>Recall AKAZE: 0.56</w:t>
      </w:r>
    </w:p>
    <w:p>
      <w:r>
        <w:t>Accuracy AKAZE: 0.45</w:t>
      </w:r>
    </w:p>
    <w:p>
      <w:r>
        <w:t>F1-Score AKAZE: 0.5045045045045045</w:t>
      </w:r>
    </w:p>
    <w:p>
      <w:r>
        <w:t>Best Method (Metrics): AKAZE (AKAZE memiliki Recall lebih tinggi (0.56))</w:t>
      </w:r>
    </w:p>
    <w:p/>
    <w:p>
      <w:r>
        <w:t>Folder: S417</w:t>
      </w:r>
    </w:p>
    <w:p>
      <w:r>
        <w:t>Train Image: S417-03-t10_01.ppm</w:t>
      </w:r>
    </w:p>
    <w:p>
      <w:r>
        <w:t>Val Image: S417-01-t10_01.ppm</w:t>
      </w:r>
    </w:p>
    <w:p>
      <w:r>
        <w:t>Precision SIFT: 0.5416666666666666</w:t>
      </w:r>
    </w:p>
    <w:p>
      <w:r>
        <w:t>Recall SIFT: 0.4482758620689655</w:t>
      </w:r>
    </w:p>
    <w:p>
      <w:r>
        <w:t>Accuracy SIFT: 0.46</w:t>
      </w:r>
    </w:p>
    <w:p>
      <w:r>
        <w:t>F1-Score SIFT: 0.4905660377358491</w:t>
      </w:r>
    </w:p>
    <w:p>
      <w:r>
        <w:t>Precision AKAZE: 0.5625</w:t>
      </w:r>
    </w:p>
    <w:p>
      <w:r>
        <w:t>Recall AKAZE: 0.4655172413793103</w:t>
      </w:r>
    </w:p>
    <w:p>
      <w:r>
        <w:t>Accuracy AKAZE: 0.48</w:t>
      </w:r>
    </w:p>
    <w:p>
      <w:r>
        <w:t>F1-Score AKAZE: 0.5094339622641509</w:t>
      </w:r>
    </w:p>
    <w:p>
      <w:r>
        <w:t>Best Method (Metrics): AKAZE (AKAZE memiliki Precision lebih tinggi (0.56))</w:t>
      </w:r>
    </w:p>
    <w:p/>
    <w:p>
      <w:r>
        <w:t>Folder: S417</w:t>
      </w:r>
    </w:p>
    <w:p>
      <w:r>
        <w:t>Train Image: S417-03-t10_01.ppm</w:t>
      </w:r>
    </w:p>
    <w:p>
      <w:r>
        <w:t>Val Image: S417-07-t10_01.ppm</w:t>
      </w:r>
    </w:p>
    <w:p>
      <w:r>
        <w:t>Precision SIFT: 0.4423076923076923</w:t>
      </w:r>
    </w:p>
    <w:p>
      <w:r>
        <w:t>Recall SIFT: 0.5</w:t>
      </w:r>
    </w:p>
    <w:p>
      <w:r>
        <w:t>Accuracy SIFT: 0.48</w:t>
      </w:r>
    </w:p>
    <w:p>
      <w:r>
        <w:t>F1-Score SIFT: 0.4693877551020408</w:t>
      </w:r>
    </w:p>
    <w:p>
      <w:r>
        <w:t>Precision AKAZE: 0.5681818181818182</w:t>
      </w:r>
    </w:p>
    <w:p>
      <w:r>
        <w:t>Recall AKAZE: 0.5434782608695652</w:t>
      </w:r>
    </w:p>
    <w:p>
      <w:r>
        <w:t>Accuracy AKAZE: 0.6</w:t>
      </w:r>
    </w:p>
    <w:p>
      <w:r>
        <w:t>F1-Score AKAZE: 0.5555555555555556</w:t>
      </w:r>
    </w:p>
    <w:p>
      <w:r>
        <w:t>Best Method (Metrics): AKAZE (AKAZE memiliki Accuracy lebih tinggi (0.60))</w:t>
      </w:r>
    </w:p>
    <w:p/>
    <w:p>
      <w:r>
        <w:t>Folder: S417</w:t>
      </w:r>
    </w:p>
    <w:p>
      <w:r>
        <w:t>Train Image: S417-04-t10_01.ppm</w:t>
      </w:r>
    </w:p>
    <w:p>
      <w:r>
        <w:t>Val Image: S417-02-t10_01.ppm</w:t>
      </w:r>
    </w:p>
    <w:p>
      <w:r>
        <w:t>Precision SIFT: 0.5</w:t>
      </w:r>
    </w:p>
    <w:p>
      <w:r>
        <w:t>Recall SIFT: 0.5102040816326531</w:t>
      </w:r>
    </w:p>
    <w:p>
      <w:r>
        <w:t>Accuracy SIFT: 0.51</w:t>
      </w:r>
    </w:p>
    <w:p>
      <w:r>
        <w:t>F1-Score SIFT: 0.5050505050505051</w:t>
      </w:r>
    </w:p>
    <w:p>
      <w:r>
        <w:t>Precision AKAZE: 0.5238095238095238</w:t>
      </w:r>
    </w:p>
    <w:p>
      <w:r>
        <w:t>Recall AKAZE: 0.4489795918367347</w:t>
      </w:r>
    </w:p>
    <w:p>
      <w:r>
        <w:t>Accuracy AKAZE: 0.53</w:t>
      </w:r>
    </w:p>
    <w:p>
      <w:r>
        <w:t>F1-Score AKAZE: 0.4835164835164835</w:t>
      </w:r>
    </w:p>
    <w:p>
      <w:r>
        <w:t>Best Method (Metrics): AKAZE (AKAZE memiliki Accuracy lebih tinggi (0.53))</w:t>
      </w:r>
    </w:p>
    <w:p/>
    <w:p>
      <w:r>
        <w:t>Folder: S417</w:t>
      </w:r>
    </w:p>
    <w:p>
      <w:r>
        <w:t>Train Image: S417-04-t10_01.ppm</w:t>
      </w:r>
    </w:p>
    <w:p>
      <w:r>
        <w:t>Val Image: S417-08-t10_01.ppm</w:t>
      </w:r>
    </w:p>
    <w:p>
      <w:r>
        <w:t>Precision SIFT: 0.5531914893617021</w:t>
      </w:r>
    </w:p>
    <w:p>
      <w:r>
        <w:t>Recall SIFT: 0.5531914893617021</w:t>
      </w:r>
    </w:p>
    <w:p>
      <w:r>
        <w:t>Accuracy SIFT: 0.58</w:t>
      </w:r>
    </w:p>
    <w:p>
      <w:r>
        <w:t>F1-Score SIFT: 0.5531914893617021</w:t>
      </w:r>
    </w:p>
    <w:p>
      <w:r>
        <w:t>Precision AKAZE: 0.5416666666666666</w:t>
      </w:r>
    </w:p>
    <w:p>
      <w:r>
        <w:t>Recall AKAZE: 0.5531914893617021</w:t>
      </w:r>
    </w:p>
    <w:p>
      <w:r>
        <w:t>Accuracy AKAZE: 0.57</w:t>
      </w:r>
    </w:p>
    <w:p>
      <w:r>
        <w:t>F1-Score AKAZE: 0.5473684210526316</w:t>
      </w:r>
    </w:p>
    <w:p>
      <w:r>
        <w:t>Best Method (Metrics): SIFT (SIFT memiliki Accuracy lebih tinggi (0.58))</w:t>
      </w:r>
    </w:p>
    <w:p/>
    <w:p>
      <w:r>
        <w:t>Folder: S417</w:t>
      </w:r>
    </w:p>
    <w:p>
      <w:r>
        <w:t>Train Image: S417-04-t10_01.ppm</w:t>
      </w:r>
    </w:p>
    <w:p>
      <w:r>
        <w:t>Val Image: S417-01-t10_01.ppm</w:t>
      </w:r>
    </w:p>
    <w:p>
      <w:r>
        <w:t>Precision SIFT: 0.5306122448979592</w:t>
      </w:r>
    </w:p>
    <w:p>
      <w:r>
        <w:t>Recall SIFT: 0.4814814814814815</w:t>
      </w:r>
    </w:p>
    <w:p>
      <w:r>
        <w:t>Accuracy SIFT: 0.49</w:t>
      </w:r>
    </w:p>
    <w:p>
      <w:r>
        <w:t>F1-Score SIFT: 0.5048543689320388</w:t>
      </w:r>
    </w:p>
    <w:p>
      <w:r>
        <w:t>Precision AKAZE: 0.5490196078431373</w:t>
      </w:r>
    </w:p>
    <w:p>
      <w:r>
        <w:t>Recall AKAZE: 0.5185185185185185</w:t>
      </w:r>
    </w:p>
    <w:p>
      <w:r>
        <w:t>Accuracy AKAZE: 0.51</w:t>
      </w:r>
    </w:p>
    <w:p>
      <w:r>
        <w:t>F1-Score AKAZE: 0.5333333333333333</w:t>
      </w:r>
    </w:p>
    <w:p>
      <w:r>
        <w:t>Best Method (Metrics): AKAZE (AKAZE memiliki Precision lebih tinggi (0.55))</w:t>
      </w:r>
    </w:p>
    <w:p/>
    <w:p>
      <w:r>
        <w:t>Folder: S417</w:t>
      </w:r>
    </w:p>
    <w:p>
      <w:r>
        <w:t>Train Image: S417-04-t10_01.ppm</w:t>
      </w:r>
    </w:p>
    <w:p>
      <w:r>
        <w:t>Val Image: S417-07-t10_01.ppm</w:t>
      </w:r>
    </w:p>
    <w:p>
      <w:r>
        <w:t>Precision SIFT: 0.56</w:t>
      </w:r>
    </w:p>
    <w:p>
      <w:r>
        <w:t>Recall SIFT: 0.4827586206896552</w:t>
      </w:r>
    </w:p>
    <w:p>
      <w:r>
        <w:t>Accuracy SIFT: 0.48</w:t>
      </w:r>
    </w:p>
    <w:p>
      <w:r>
        <w:t>F1-Score SIFT: 0.5185185185185185</w:t>
      </w:r>
    </w:p>
    <w:p>
      <w:r>
        <w:t>Precision AKAZE: 0.6382978723404256</w:t>
      </w:r>
    </w:p>
    <w:p>
      <w:r>
        <w:t>Recall AKAZE: 0.5172413793103449</w:t>
      </w:r>
    </w:p>
    <w:p>
      <w:r>
        <w:t>Accuracy AKAZE: 0.55</w:t>
      </w:r>
    </w:p>
    <w:p>
      <w:r>
        <w:t>F1-Score AKAZE: 0.5714285714285714</w:t>
      </w:r>
    </w:p>
    <w:p>
      <w:r>
        <w:t>Best Method (Metrics): AKAZE (AKAZE memiliki Precision lebih tinggi (0.64))</w:t>
      </w:r>
    </w:p>
    <w:p/>
    <w:p>
      <w:r>
        <w:t>Folder: S417</w:t>
      </w:r>
    </w:p>
    <w:p>
      <w:r>
        <w:t>Train Image: S417-06-t10_01.ppm</w:t>
      </w:r>
    </w:p>
    <w:p>
      <w:r>
        <w:t>Val Image: S417-02-t10_01.ppm</w:t>
      </w:r>
    </w:p>
    <w:p>
      <w:r>
        <w:t>Precision SIFT: 0.4705882352941176</w:t>
      </w:r>
    </w:p>
    <w:p>
      <w:r>
        <w:t>Recall SIFT: 0.5106382978723404</w:t>
      </w:r>
    </w:p>
    <w:p>
      <w:r>
        <w:t>Accuracy SIFT: 0.5</w:t>
      </w:r>
    </w:p>
    <w:p>
      <w:r>
        <w:t>F1-Score SIFT: 0.4897959183673469</w:t>
      </w:r>
    </w:p>
    <w:p>
      <w:r>
        <w:t>Precision AKAZE: 0.4754098360655737</w:t>
      </w:r>
    </w:p>
    <w:p>
      <w:r>
        <w:t>Recall AKAZE: 0.6170212765957447</w:t>
      </w:r>
    </w:p>
    <w:p>
      <w:r>
        <w:t>Accuracy AKAZE: 0.5</w:t>
      </w:r>
    </w:p>
    <w:p>
      <w:r>
        <w:t>F1-Score AKAZE: 0.5370370370370371</w:t>
      </w:r>
    </w:p>
    <w:p>
      <w:r>
        <w:t>Best Method (Metrics): AKAZE (AKAZE memiliki Recall lebih tinggi (0.62))</w:t>
      </w:r>
    </w:p>
    <w:p/>
    <w:p>
      <w:r>
        <w:t>Folder: S417</w:t>
      </w:r>
    </w:p>
    <w:p>
      <w:r>
        <w:t>Train Image: S417-06-t10_01.ppm</w:t>
      </w:r>
    </w:p>
    <w:p>
      <w:r>
        <w:t>Val Image: S417-08-t10_01.ppm</w:t>
      </w:r>
    </w:p>
    <w:p>
      <w:r>
        <w:t>Precision SIFT: 0.4693877551020408</w:t>
      </w:r>
    </w:p>
    <w:p>
      <w:r>
        <w:t>Recall SIFT: 0.5227272727272727</w:t>
      </w:r>
    </w:p>
    <w:p>
      <w:r>
        <w:t>Accuracy SIFT: 0.53</w:t>
      </w:r>
    </w:p>
    <w:p>
      <w:r>
        <w:t>F1-Score SIFT: 0.4946236559139785</w:t>
      </w:r>
    </w:p>
    <w:p>
      <w:r>
        <w:t>Precision AKAZE: 0.4883720930232558</w:t>
      </w:r>
    </w:p>
    <w:p>
      <w:r>
        <w:t>Recall AKAZE: 0.4772727272727273</w:t>
      </w:r>
    </w:p>
    <w:p>
      <w:r>
        <w:t>Accuracy AKAZE: 0.55</w:t>
      </w:r>
    </w:p>
    <w:p>
      <w:r>
        <w:t>F1-Score AKAZE: 0.4827586206896552</w:t>
      </w:r>
    </w:p>
    <w:p>
      <w:r>
        <w:t>Best Method (Metrics): AKAZE (AKAZE memiliki Accuracy lebih tinggi (0.55))</w:t>
      </w:r>
    </w:p>
    <w:p/>
    <w:p>
      <w:r>
        <w:t>Folder: S417</w:t>
      </w:r>
    </w:p>
    <w:p>
      <w:r>
        <w:t>Train Image: S417-06-t10_01.ppm</w:t>
      </w:r>
    </w:p>
    <w:p>
      <w:r>
        <w:t>Val Image: S417-01-t10_01.ppm</w:t>
      </w:r>
    </w:p>
    <w:p>
      <w:r>
        <w:t>Precision SIFT: 0.4489795918367347</w:t>
      </w:r>
    </w:p>
    <w:p>
      <w:r>
        <w:t>Recall SIFT: 0.4583333333333333</w:t>
      </w:r>
    </w:p>
    <w:p>
      <w:r>
        <w:t>Accuracy SIFT: 0.47</w:t>
      </w:r>
    </w:p>
    <w:p>
      <w:r>
        <w:t>F1-Score SIFT: 0.4536082474226804</w:t>
      </w:r>
    </w:p>
    <w:p>
      <w:r>
        <w:t>Precision AKAZE: 0.4693877551020408</w:t>
      </w:r>
    </w:p>
    <w:p>
      <w:r>
        <w:t>Recall AKAZE: 0.4791666666666667</w:t>
      </w:r>
    </w:p>
    <w:p>
      <w:r>
        <w:t>Accuracy AKAZE: 0.49</w:t>
      </w:r>
    </w:p>
    <w:p>
      <w:r>
        <w:t>F1-Score AKAZE: 0.4742268041237113</w:t>
      </w:r>
    </w:p>
    <w:p>
      <w:r>
        <w:t>Best Method (Metrics): AKAZE (AKAZE memiliki Accuracy lebih tinggi (0.49))</w:t>
      </w:r>
    </w:p>
    <w:p/>
    <w:p>
      <w:r>
        <w:t>Folder: S417</w:t>
      </w:r>
    </w:p>
    <w:p>
      <w:r>
        <w:t>Train Image: S417-06-t10_01.ppm</w:t>
      </w:r>
    </w:p>
    <w:p>
      <w:r>
        <w:t>Val Image: S417-07-t10_01.ppm</w:t>
      </w:r>
    </w:p>
    <w:p>
      <w:r>
        <w:t>Precision SIFT: 0.5416666666666666</w:t>
      </w:r>
    </w:p>
    <w:p>
      <w:r>
        <w:t>Recall SIFT: 0.5531914893617021</w:t>
      </w:r>
    </w:p>
    <w:p>
      <w:r>
        <w:t>Accuracy SIFT: 0.57</w:t>
      </w:r>
    </w:p>
    <w:p>
      <w:r>
        <w:t>F1-Score SIFT: 0.5473684210526316</w:t>
      </w:r>
    </w:p>
    <w:p>
      <w:r>
        <w:t>Precision AKAZE: 0.5098039215686274</w:t>
      </w:r>
    </w:p>
    <w:p>
      <w:r>
        <w:t>Recall AKAZE: 0.5531914893617021</w:t>
      </w:r>
    </w:p>
    <w:p>
      <w:r>
        <w:t>Accuracy AKAZE: 0.54</w:t>
      </w:r>
    </w:p>
    <w:p>
      <w:r>
        <w:t>F1-Score AKAZE: 0.5306122448979592</w:t>
      </w:r>
    </w:p>
    <w:p>
      <w:r>
        <w:t>Best Method (Metrics): SIFT (SIFT memiliki Accuracy lebih tinggi (0.57))</w:t>
      </w:r>
    </w:p>
    <w:p/>
    <w:p>
      <w:r>
        <w:t>Folder: S417</w:t>
      </w:r>
    </w:p>
    <w:p>
      <w:r>
        <w:t>Train Image: S417-05-t10_01.ppm</w:t>
      </w:r>
    </w:p>
    <w:p>
      <w:r>
        <w:t>Val Image: S417-02-t10_01.ppm</w:t>
      </w:r>
    </w:p>
    <w:p>
      <w:r>
        <w:t>Precision SIFT: 0.6097560975609756</w:t>
      </w:r>
    </w:p>
    <w:p>
      <w:r>
        <w:t>Recall SIFT: 0.4807692307692308</w:t>
      </w:r>
    </w:p>
    <w:p>
      <w:r>
        <w:t>Accuracy SIFT: 0.57</w:t>
      </w:r>
    </w:p>
    <w:p>
      <w:r>
        <w:t>F1-Score SIFT: 0.5376344086021505</w:t>
      </w:r>
    </w:p>
    <w:p>
      <w:r>
        <w:t>Precision AKAZE: 0.5283018867924528</w:t>
      </w:r>
    </w:p>
    <w:p>
      <w:r>
        <w:t>Recall AKAZE: 0.5384615384615384</w:t>
      </w:r>
    </w:p>
    <w:p>
      <w:r>
        <w:t>Accuracy AKAZE: 0.51</w:t>
      </w:r>
    </w:p>
    <w:p>
      <w:r>
        <w:t>F1-Score AKAZE: 0.5333333333333333</w:t>
      </w:r>
    </w:p>
    <w:p>
      <w:r>
        <w:t>Best Method (Metrics): SIFT (SIFT memiliki Precision lebih tinggi (0.61))</w:t>
      </w:r>
    </w:p>
    <w:p/>
    <w:p>
      <w:r>
        <w:t>Folder: S417</w:t>
      </w:r>
    </w:p>
    <w:p>
      <w:r>
        <w:t>Train Image: S417-05-t10_01.ppm</w:t>
      </w:r>
    </w:p>
    <w:p>
      <w:r>
        <w:t>Val Image: S417-08-t10_01.ppm</w:t>
      </w:r>
    </w:p>
    <w:p>
      <w:r>
        <w:t>Precision SIFT: 0.3404255319148936</w:t>
      </w:r>
    </w:p>
    <w:p>
      <w:r>
        <w:t>Recall SIFT: 0.3636363636363636</w:t>
      </w:r>
    </w:p>
    <w:p>
      <w:r>
        <w:t>Accuracy SIFT: 0.41</w:t>
      </w:r>
    </w:p>
    <w:p>
      <w:r>
        <w:t>F1-Score SIFT: 0.3516483516483517</w:t>
      </w:r>
    </w:p>
    <w:p>
      <w:r>
        <w:t>Precision AKAZE: 0.4</w:t>
      </w:r>
    </w:p>
    <w:p>
      <w:r>
        <w:t>Recall AKAZE: 0.4090909090909091</w:t>
      </w:r>
    </w:p>
    <w:p>
      <w:r>
        <w:t>Accuracy AKAZE: 0.47</w:t>
      </w:r>
    </w:p>
    <w:p>
      <w:r>
        <w:t>F1-Score AKAZE: 0.4044943820224719</w:t>
      </w:r>
    </w:p>
    <w:p>
      <w:r>
        <w:t>Best Method (Metrics): AKAZE (AKAZE memiliki Accuracy lebih tinggi (0.47))</w:t>
      </w:r>
    </w:p>
    <w:p/>
    <w:p>
      <w:r>
        <w:t>Folder: S417</w:t>
      </w:r>
    </w:p>
    <w:p>
      <w:r>
        <w:t>Train Image: S417-05-t10_01.ppm</w:t>
      </w:r>
    </w:p>
    <w:p>
      <w:r>
        <w:t>Val Image: S417-01-t10_01.ppm</w:t>
      </w:r>
    </w:p>
    <w:p>
      <w:r>
        <w:t>Precision SIFT: 0.5384615384615384</w:t>
      </w:r>
    </w:p>
    <w:p>
      <w:r>
        <w:t>Recall SIFT: 0.5957446808510638</w:t>
      </w:r>
    </w:p>
    <w:p>
      <w:r>
        <w:t>Accuracy SIFT: 0.57</w:t>
      </w:r>
    </w:p>
    <w:p>
      <w:r>
        <w:t>F1-Score SIFT: 0.5656565656565656</w:t>
      </w:r>
    </w:p>
    <w:p>
      <w:r>
        <w:t>Precision AKAZE: 0.4545454545454545</w:t>
      </w:r>
    </w:p>
    <w:p>
      <w:r>
        <w:t>Recall AKAZE: 0.6382978723404256</w:t>
      </w:r>
    </w:p>
    <w:p>
      <w:r>
        <w:t>Accuracy AKAZE: 0.47</w:t>
      </w:r>
    </w:p>
    <w:p>
      <w:r>
        <w:t>F1-Score AKAZE: 0.5309734513274337</w:t>
      </w:r>
    </w:p>
    <w:p>
      <w:r>
        <w:t>Best Method (Metrics): AKAZE (AKAZE memiliki Recall lebih tinggi (0.64))</w:t>
      </w:r>
    </w:p>
    <w:p/>
    <w:p>
      <w:r>
        <w:t>Folder: S417</w:t>
      </w:r>
    </w:p>
    <w:p>
      <w:r>
        <w:t>Train Image: S417-05-t10_01.ppm</w:t>
      </w:r>
    </w:p>
    <w:p>
      <w:r>
        <w:t>Val Image: S417-07-t10_01.ppm</w:t>
      </w:r>
    </w:p>
    <w:p>
      <w:r>
        <w:t>Precision SIFT: 0.5344827586206896</w:t>
      </w:r>
    </w:p>
    <w:p>
      <w:r>
        <w:t>Recall SIFT: 0.6078431372549019</w:t>
      </w:r>
    </w:p>
    <w:p>
      <w:r>
        <w:t>Accuracy SIFT: 0.53</w:t>
      </w:r>
    </w:p>
    <w:p>
      <w:r>
        <w:t>F1-Score SIFT: 0.5688073394495413</w:t>
      </w:r>
    </w:p>
    <w:p>
      <w:r>
        <w:t>Precision AKAZE: 0.4594594594594595</w:t>
      </w:r>
    </w:p>
    <w:p>
      <w:r>
        <w:t>Recall AKAZE: 0.3333333333333333</w:t>
      </w:r>
    </w:p>
    <w:p>
      <w:r>
        <w:t>Accuracy AKAZE: 0.46</w:t>
      </w:r>
    </w:p>
    <w:p>
      <w:r>
        <w:t>F1-Score AKAZE: 0.3863636363636364</w:t>
      </w:r>
    </w:p>
    <w:p>
      <w:r>
        <w:t>Best Method (Metrics): SIFT (SIFT memiliki Recall lebih tinggi (0.61))</w:t>
      </w:r>
    </w:p>
    <w:p/>
    <w:p>
      <w:r>
        <w:t>Folder: S418</w:t>
      </w:r>
    </w:p>
    <w:p>
      <w:r>
        <w:t>Train Image: S418-01-t10_01.ppm</w:t>
      </w:r>
    </w:p>
    <w:p>
      <w:r>
        <w:t>Val Image: S418-02-t10_01.ppm</w:t>
      </w:r>
    </w:p>
    <w:p>
      <w:r>
        <w:t>Precision SIFT: 0.4509803921568628</w:t>
      </w:r>
    </w:p>
    <w:p>
      <w:r>
        <w:t>Recall SIFT: 0.4893617021276596</w:t>
      </w:r>
    </w:p>
    <w:p>
      <w:r>
        <w:t>Accuracy SIFT: 0.48</w:t>
      </w:r>
    </w:p>
    <w:p>
      <w:r>
        <w:t>F1-Score SIFT: 0.4693877551020408</w:t>
      </w:r>
    </w:p>
    <w:p>
      <w:r>
        <w:t>Precision AKAZE: 0.5106382978723404</w:t>
      </w:r>
    </w:p>
    <w:p>
      <w:r>
        <w:t>Recall AKAZE: 0.5106382978723404</w:t>
      </w:r>
    </w:p>
    <w:p>
      <w:r>
        <w:t>Accuracy AKAZE: 0.54</w:t>
      </w:r>
    </w:p>
    <w:p>
      <w:r>
        <w:t>F1-Score AKAZE: 0.5106382978723404</w:t>
      </w:r>
    </w:p>
    <w:p>
      <w:r>
        <w:t>Best Method (Metrics): AKAZE (AKAZE memiliki Accuracy lebih tinggi (0.54))</w:t>
      </w:r>
    </w:p>
    <w:p/>
    <w:p>
      <w:r>
        <w:t>Folder: S418</w:t>
      </w:r>
    </w:p>
    <w:p>
      <w:r>
        <w:t>Train Image: S418-03-t10_01.ppm</w:t>
      </w:r>
    </w:p>
    <w:p>
      <w:r>
        <w:t>Val Image: S418-02-t10_01.ppm</w:t>
      </w:r>
    </w:p>
    <w:p>
      <w:r>
        <w:t>Precision SIFT: 0.5370370370370371</w:t>
      </w:r>
    </w:p>
    <w:p>
      <w:r>
        <w:t>Recall SIFT: 0.58</w:t>
      </w:r>
    </w:p>
    <w:p>
      <w:r>
        <w:t>Accuracy SIFT: 0.54</w:t>
      </w:r>
    </w:p>
    <w:p>
      <w:r>
        <w:t>F1-Score SIFT: 0.5576923076923077</w:t>
      </w:r>
    </w:p>
    <w:p>
      <w:r>
        <w:t>Precision AKAZE: 0.5531914893617021</w:t>
      </w:r>
    </w:p>
    <w:p>
      <w:r>
        <w:t>Recall AKAZE: 0.52</w:t>
      </w:r>
    </w:p>
    <w:p>
      <w:r>
        <w:t>Accuracy AKAZE: 0.55</w:t>
      </w:r>
    </w:p>
    <w:p>
      <w:r>
        <w:t>F1-Score AKAZE: 0.5360824742268041</w:t>
      </w:r>
    </w:p>
    <w:p>
      <w:r>
        <w:t>Best Method (Metrics): SIFT (SIFT memiliki Recall lebih tinggi (0.58))</w:t>
      </w:r>
    </w:p>
    <w:p/>
    <w:p>
      <w:r>
        <w:t>Folder: S425</w:t>
      </w:r>
    </w:p>
    <w:p>
      <w:r>
        <w:t>Train Image: S425-03-t10_01.ppm</w:t>
      </w:r>
    </w:p>
    <w:p>
      <w:r>
        <w:t>Val Image: S425-05-t10_01.ppm</w:t>
      </w:r>
    </w:p>
    <w:p>
      <w:r>
        <w:t>Precision SIFT: 0.4444444444444444</w:t>
      </w:r>
    </w:p>
    <w:p>
      <w:r>
        <w:t>Recall SIFT: 0.4081632653061225</w:t>
      </w:r>
    </w:p>
    <w:p>
      <w:r>
        <w:t>Accuracy SIFT: 0.46</w:t>
      </w:r>
    </w:p>
    <w:p>
      <w:r>
        <w:t>F1-Score SIFT: 0.425531914893617</w:t>
      </w:r>
    </w:p>
    <w:p>
      <w:r>
        <w:t>Precision AKAZE: 0.52</w:t>
      </w:r>
    </w:p>
    <w:p>
      <w:r>
        <w:t>Recall AKAZE: 0.5306122448979592</w:t>
      </w:r>
    </w:p>
    <w:p>
      <w:r>
        <w:t>Accuracy AKAZE: 0.53</w:t>
      </w:r>
    </w:p>
    <w:p>
      <w:r>
        <w:t>F1-Score AKAZE: 0.5252525252525253</w:t>
      </w:r>
    </w:p>
    <w:p>
      <w:r>
        <w:t>Best Method (Metrics): AKAZE (AKAZE memiliki Recall lebih tinggi (0.53))</w:t>
      </w:r>
    </w:p>
    <w:p/>
    <w:p>
      <w:r>
        <w:t>Folder: S425</w:t>
      </w:r>
    </w:p>
    <w:p>
      <w:r>
        <w:t>Train Image: S425-03-t10_01.ppm</w:t>
      </w:r>
    </w:p>
    <w:p>
      <w:r>
        <w:t>Val Image: S425-06-t10_01.ppm</w:t>
      </w:r>
    </w:p>
    <w:p>
      <w:r>
        <w:t>Precision SIFT: 0.4897959183673469</w:t>
      </w:r>
    </w:p>
    <w:p>
      <w:r>
        <w:t>Recall SIFT: 0.4615384615384616</w:t>
      </w:r>
    </w:p>
    <w:p>
      <w:r>
        <w:t>Accuracy SIFT: 0.47</w:t>
      </w:r>
    </w:p>
    <w:p>
      <w:r>
        <w:t>F1-Score SIFT: 0.4752475247524752</w:t>
      </w:r>
    </w:p>
    <w:p>
      <w:r>
        <w:t>Precision AKAZE: 0.4489795918367347</w:t>
      </w:r>
    </w:p>
    <w:p>
      <w:r>
        <w:t>Recall AKAZE: 0.4230769230769231</w:t>
      </w:r>
    </w:p>
    <w:p>
      <w:r>
        <w:t>Accuracy AKAZE: 0.43</w:t>
      </w:r>
    </w:p>
    <w:p>
      <w:r>
        <w:t>F1-Score AKAZE: 0.4356435643564356</w:t>
      </w:r>
    </w:p>
    <w:p>
      <w:r>
        <w:t>Best Method (Metrics): SIFT (SIFT memiliki Precision lebih tinggi (0.49))</w:t>
      </w:r>
    </w:p>
    <w:p/>
    <w:p>
      <w:r>
        <w:t>Folder: S425</w:t>
      </w:r>
    </w:p>
    <w:p>
      <w:r>
        <w:t>Train Image: S425-03-t10_01.ppm</w:t>
      </w:r>
    </w:p>
    <w:p>
      <w:r>
        <w:t>Val Image: S425-02-t10_01.ppm</w:t>
      </w:r>
    </w:p>
    <w:p>
      <w:r>
        <w:t>Precision SIFT: 0.5217391304347826</w:t>
      </w:r>
    </w:p>
    <w:p>
      <w:r>
        <w:t>Recall SIFT: 0.4528301886792453</w:t>
      </w:r>
    </w:p>
    <w:p>
      <w:r>
        <w:t>Accuracy SIFT: 0.49</w:t>
      </w:r>
    </w:p>
    <w:p>
      <w:r>
        <w:t>F1-Score SIFT: 0.4848484848484849</w:t>
      </w:r>
    </w:p>
    <w:p>
      <w:r>
        <w:t>Precision AKAZE: 0.6170212765957447</w:t>
      </w:r>
    </w:p>
    <w:p>
      <w:r>
        <w:t>Recall AKAZE: 0.5471698113207547</w:t>
      </w:r>
    </w:p>
    <w:p>
      <w:r>
        <w:t>Accuracy AKAZE: 0.58</w:t>
      </w:r>
    </w:p>
    <w:p>
      <w:r>
        <w:t>F1-Score AKAZE: 0.58</w:t>
      </w:r>
    </w:p>
    <w:p>
      <w:r>
        <w:t>Best Method (Metrics): AKAZE (AKAZE memiliki Precision lebih tinggi (0.62))</w:t>
      </w:r>
    </w:p>
    <w:p/>
    <w:p>
      <w:r>
        <w:t>Folder: S425</w:t>
      </w:r>
    </w:p>
    <w:p>
      <w:r>
        <w:t>Train Image: S425-03-t10_01.ppm</w:t>
      </w:r>
    </w:p>
    <w:p>
      <w:r>
        <w:t>Val Image: S425-07-t10_01.ppm</w:t>
      </w:r>
    </w:p>
    <w:p>
      <w:r>
        <w:t>Precision SIFT: 0.4565217391304348</w:t>
      </w:r>
    </w:p>
    <w:p>
      <w:r>
        <w:t>Recall SIFT: 0.5</w:t>
      </w:r>
    </w:p>
    <w:p>
      <w:r>
        <w:t>Accuracy SIFT: 0.54</w:t>
      </w:r>
    </w:p>
    <w:p>
      <w:r>
        <w:t>F1-Score SIFT: 0.4772727272727273</w:t>
      </w:r>
    </w:p>
    <w:p>
      <w:r>
        <w:t>Precision AKAZE: 0.3703703703703703</w:t>
      </w:r>
    </w:p>
    <w:p>
      <w:r>
        <w:t>Recall AKAZE: 0.4761904761904762</w:t>
      </w:r>
    </w:p>
    <w:p>
      <w:r>
        <w:t>Accuracy AKAZE: 0.44</w:t>
      </w:r>
    </w:p>
    <w:p>
      <w:r>
        <w:t>F1-Score AKAZE: 0.4166666666666667</w:t>
      </w:r>
    </w:p>
    <w:p>
      <w:r>
        <w:t>Best Method (Metrics): SIFT (SIFT memiliki Accuracy lebih tinggi (0.54))</w:t>
      </w:r>
    </w:p>
    <w:p/>
    <w:p>
      <w:r>
        <w:t>Folder: S425</w:t>
      </w:r>
    </w:p>
    <w:p>
      <w:r>
        <w:t>Train Image: S425-03-t10_01.ppm</w:t>
      </w:r>
    </w:p>
    <w:p>
      <w:r>
        <w:t>Val Image: S425-01-t10_01.ppm</w:t>
      </w:r>
    </w:p>
    <w:p>
      <w:r>
        <w:t>Precision SIFT: 0.4285714285714285</w:t>
      </w:r>
    </w:p>
    <w:p>
      <w:r>
        <w:t>Recall SIFT: 0.48</w:t>
      </w:r>
    </w:p>
    <w:p>
      <w:r>
        <w:t>Accuracy SIFT: 0.42</w:t>
      </w:r>
    </w:p>
    <w:p>
      <w:r>
        <w:t>F1-Score SIFT: 0.4528301886792453</w:t>
      </w:r>
    </w:p>
    <w:p>
      <w:r>
        <w:t>Precision AKAZE: 0.4528301886792453</w:t>
      </w:r>
    </w:p>
    <w:p>
      <w:r>
        <w:t>Recall AKAZE: 0.48</w:t>
      </w:r>
    </w:p>
    <w:p>
      <w:r>
        <w:t>Accuracy AKAZE: 0.45</w:t>
      </w:r>
    </w:p>
    <w:p>
      <w:r>
        <w:t>F1-Score AKAZE: 0.4660194174757282</w:t>
      </w:r>
    </w:p>
    <w:p>
      <w:r>
        <w:t>Best Method (Metrics): SIFT (SIFT memiliki Recall lebih tinggi (0.48))</w:t>
      </w:r>
    </w:p>
    <w:p/>
    <w:p>
      <w:r>
        <w:t>Folder: S425</w:t>
      </w:r>
    </w:p>
    <w:p>
      <w:r>
        <w:t>Train Image: S425-08-t10_01.ppm</w:t>
      </w:r>
    </w:p>
    <w:p>
      <w:r>
        <w:t>Val Image: S425-05-t10_01.ppm</w:t>
      </w:r>
    </w:p>
    <w:p>
      <w:r>
        <w:t>Precision SIFT: 0.4339622641509434</w:t>
      </w:r>
    </w:p>
    <w:p>
      <w:r>
        <w:t>Recall SIFT: 0.5476190476190477</w:t>
      </w:r>
    </w:p>
    <w:p>
      <w:r>
        <w:t>Accuracy SIFT: 0.51</w:t>
      </w:r>
    </w:p>
    <w:p>
      <w:r>
        <w:t>F1-Score SIFT: 0.4842105263157895</w:t>
      </w:r>
    </w:p>
    <w:p>
      <w:r>
        <w:t>Precision AKAZE: 0.4545454545454545</w:t>
      </w:r>
    </w:p>
    <w:p>
      <w:r>
        <w:t>Recall AKAZE: 0.4761904761904762</w:t>
      </w:r>
    </w:p>
    <w:p>
      <w:r>
        <w:t>Accuracy AKAZE: 0.54</w:t>
      </w:r>
    </w:p>
    <w:p>
      <w:r>
        <w:t>F1-Score AKAZE: 0.4651162790697674</w:t>
      </w:r>
    </w:p>
    <w:p>
      <w:r>
        <w:t>Best Method (Metrics): SIFT (SIFT memiliki Recall lebih tinggi (0.55))</w:t>
      </w:r>
    </w:p>
    <w:p/>
    <w:p>
      <w:r>
        <w:t>Folder: S425</w:t>
      </w:r>
    </w:p>
    <w:p>
      <w:r>
        <w:t>Train Image: S425-08-t10_01.ppm</w:t>
      </w:r>
    </w:p>
    <w:p>
      <w:r>
        <w:t>Val Image: S425-06-t10_01.ppm</w:t>
      </w:r>
    </w:p>
    <w:p>
      <w:r>
        <w:t>Precision SIFT: 0.4893617021276596</w:t>
      </w:r>
    </w:p>
    <w:p>
      <w:r>
        <w:t>Recall SIFT: 0.5</w:t>
      </w:r>
    </w:p>
    <w:p>
      <w:r>
        <w:t>Accuracy SIFT: 0.53</w:t>
      </w:r>
    </w:p>
    <w:p>
      <w:r>
        <w:t>F1-Score SIFT: 0.4946236559139785</w:t>
      </w:r>
    </w:p>
    <w:p>
      <w:r>
        <w:t>Precision AKAZE: 0.3846153846153846</w:t>
      </w:r>
    </w:p>
    <w:p>
      <w:r>
        <w:t>Recall AKAZE: 0.4347826086956522</w:t>
      </w:r>
    </w:p>
    <w:p>
      <w:r>
        <w:t>Accuracy AKAZE: 0.42</w:t>
      </w:r>
    </w:p>
    <w:p>
      <w:r>
        <w:t>F1-Score AKAZE: 0.4081632653061225</w:t>
      </w:r>
    </w:p>
    <w:p>
      <w:r>
        <w:t>Best Method (Metrics): SIFT (SIFT memiliki Accuracy lebih tinggi (0.53))</w:t>
      </w:r>
    </w:p>
    <w:p/>
    <w:p>
      <w:r>
        <w:t>Folder: S425</w:t>
      </w:r>
    </w:p>
    <w:p>
      <w:r>
        <w:t>Train Image: S425-08-t10_01.ppm</w:t>
      </w:r>
    </w:p>
    <w:p>
      <w:r>
        <w:t>Val Image: S425-02-t10_01.ppm</w:t>
      </w:r>
    </w:p>
    <w:p>
      <w:r>
        <w:t>Precision SIFT: 0.5333333333333333</w:t>
      </w:r>
    </w:p>
    <w:p>
      <w:r>
        <w:t>Recall SIFT: 0.48</w:t>
      </w:r>
    </w:p>
    <w:p>
      <w:r>
        <w:t>Accuracy SIFT: 0.53</w:t>
      </w:r>
    </w:p>
    <w:p>
      <w:r>
        <w:t>F1-Score SIFT: 0.5052631578947369</w:t>
      </w:r>
    </w:p>
    <w:p>
      <w:r>
        <w:t>Precision AKAZE: 0.4444444444444444</w:t>
      </w:r>
    </w:p>
    <w:p>
      <w:r>
        <w:t>Recall AKAZE: 0.4</w:t>
      </w:r>
    </w:p>
    <w:p>
      <w:r>
        <w:t>Accuracy AKAZE: 0.45</w:t>
      </w:r>
    </w:p>
    <w:p>
      <w:r>
        <w:t>F1-Score AKAZE: 0.4210526315789473</w:t>
      </w:r>
    </w:p>
    <w:p>
      <w:r>
        <w:t>Best Method (Metrics): SIFT (SIFT memiliki Precision lebih tinggi (0.53))</w:t>
      </w:r>
    </w:p>
    <w:p/>
    <w:p>
      <w:r>
        <w:t>Folder: S425</w:t>
      </w:r>
    </w:p>
    <w:p>
      <w:r>
        <w:t>Train Image: S425-08-t10_01.ppm</w:t>
      </w:r>
    </w:p>
    <w:p>
      <w:r>
        <w:t>Val Image: S425-07-t10_01.ppm</w:t>
      </w:r>
    </w:p>
    <w:p>
      <w:r>
        <w:t>Precision SIFT: 0.5813953488372093</w:t>
      </w:r>
    </w:p>
    <w:p>
      <w:r>
        <w:t>Recall SIFT: 0.4385964912280702</w:t>
      </w:r>
    </w:p>
    <w:p>
      <w:r>
        <w:t>Accuracy SIFT: 0.5</w:t>
      </w:r>
    </w:p>
    <w:p>
      <w:r>
        <w:t>F1-Score SIFT: 0.5</w:t>
      </w:r>
    </w:p>
    <w:p>
      <w:r>
        <w:t>Precision AKAZE: 0.6041666666666666</w:t>
      </w:r>
    </w:p>
    <w:p>
      <w:r>
        <w:t>Recall AKAZE: 0.5087719298245614</w:t>
      </w:r>
    </w:p>
    <w:p>
      <w:r>
        <w:t>Accuracy AKAZE: 0.53</w:t>
      </w:r>
    </w:p>
    <w:p>
      <w:r>
        <w:t>F1-Score AKAZE: 0.5523809523809524</w:t>
      </w:r>
    </w:p>
    <w:p>
      <w:r>
        <w:t>Best Method (Metrics): AKAZE (AKAZE memiliki Precision lebih tinggi (0.60))</w:t>
      </w:r>
    </w:p>
    <w:p/>
    <w:p>
      <w:r>
        <w:t>Folder: S425</w:t>
      </w:r>
    </w:p>
    <w:p>
      <w:r>
        <w:t>Train Image: S425-08-t10_01.ppm</w:t>
      </w:r>
    </w:p>
    <w:p>
      <w:r>
        <w:t>Val Image: S425-01-t10_01.ppm</w:t>
      </w:r>
    </w:p>
    <w:p>
      <w:r>
        <w:t>Precision SIFT: 0.6153846153846154</w:t>
      </w:r>
    </w:p>
    <w:p>
      <w:r>
        <w:t>Recall SIFT: 0.6666666666666666</w:t>
      </w:r>
    </w:p>
    <w:p>
      <w:r>
        <w:t>Accuracy SIFT: 0.64</w:t>
      </w:r>
    </w:p>
    <w:p>
      <w:r>
        <w:t>F1-Score SIFT: 0.64</w:t>
      </w:r>
    </w:p>
    <w:p>
      <w:r>
        <w:t>Precision AKAZE: 0.4893617021276596</w:t>
      </w:r>
    </w:p>
    <w:p>
      <w:r>
        <w:t>Recall AKAZE: 0.4791666666666667</w:t>
      </w:r>
    </w:p>
    <w:p>
      <w:r>
        <w:t>Accuracy AKAZE: 0.51</w:t>
      </w:r>
    </w:p>
    <w:p>
      <w:r>
        <w:t>F1-Score AKAZE: 0.4842105263157895</w:t>
      </w:r>
    </w:p>
    <w:p>
      <w:r>
        <w:t>Best Method (Metrics): SIFT (SIFT memiliki Recall lebih tinggi (0.67))</w:t>
      </w:r>
    </w:p>
    <w:p/>
    <w:p>
      <w:r>
        <w:t>Folder: S425</w:t>
      </w:r>
    </w:p>
    <w:p>
      <w:r>
        <w:t>Train Image: S425-04-t10_01.ppm</w:t>
      </w:r>
    </w:p>
    <w:p>
      <w:r>
        <w:t>Val Image: S425-05-t10_01.ppm</w:t>
      </w:r>
    </w:p>
    <w:p>
      <w:r>
        <w:t>Precision SIFT: 0.625</w:t>
      </w:r>
    </w:p>
    <w:p>
      <w:r>
        <w:t>Recall SIFT: 0.5555555555555556</w:t>
      </w:r>
    </w:p>
    <w:p>
      <w:r>
        <w:t>Accuracy SIFT: 0.58</w:t>
      </w:r>
    </w:p>
    <w:p>
      <w:r>
        <w:t>F1-Score SIFT: 0.5882352941176471</w:t>
      </w:r>
    </w:p>
    <w:p>
      <w:r>
        <w:t>Precision AKAZE: 0.4716981132075472</w:t>
      </w:r>
    </w:p>
    <w:p>
      <w:r>
        <w:t>Recall AKAZE: 0.462962962962963</w:t>
      </w:r>
    </w:p>
    <w:p>
      <w:r>
        <w:t>Accuracy AKAZE: 0.43</w:t>
      </w:r>
    </w:p>
    <w:p>
      <w:r>
        <w:t>F1-Score AKAZE: 0.4672897196261682</w:t>
      </w:r>
    </w:p>
    <w:p>
      <w:r>
        <w:t>Best Method (Metrics): SIFT (SIFT memiliki Precision lebih tinggi (0.62))</w:t>
      </w:r>
    </w:p>
    <w:p/>
    <w:p>
      <w:r>
        <w:t>Folder: S425</w:t>
      </w:r>
    </w:p>
    <w:p>
      <w:r>
        <w:t>Train Image: S425-04-t10_01.ppm</w:t>
      </w:r>
    </w:p>
    <w:p>
      <w:r>
        <w:t>Val Image: S425-06-t10_01.ppm</w:t>
      </w:r>
    </w:p>
    <w:p>
      <w:r>
        <w:t>Precision SIFT: 0.5581395348837209</w:t>
      </w:r>
    </w:p>
    <w:p>
      <w:r>
        <w:t>Recall SIFT: 0.5</w:t>
      </w:r>
    </w:p>
    <w:p>
      <w:r>
        <w:t>Accuracy SIFT: 0.57</w:t>
      </w:r>
    </w:p>
    <w:p>
      <w:r>
        <w:t>F1-Score SIFT: 0.5274725274725275</w:t>
      </w:r>
    </w:p>
    <w:p>
      <w:r>
        <w:t>Precision AKAZE: 0.5961538461538461</w:t>
      </w:r>
    </w:p>
    <w:p>
      <w:r>
        <w:t>Recall AKAZE: 0.6458333333333334</w:t>
      </w:r>
    </w:p>
    <w:p>
      <w:r>
        <w:t>Accuracy AKAZE: 0.62</w:t>
      </w:r>
    </w:p>
    <w:p>
      <w:r>
        <w:t>F1-Score AKAZE: 0.62</w:t>
      </w:r>
    </w:p>
    <w:p>
      <w:r>
        <w:t>Best Method (Metrics): AKAZE (AKAZE memiliki Recall lebih tinggi (0.65))</w:t>
      </w:r>
    </w:p>
    <w:p/>
    <w:p>
      <w:r>
        <w:t>Folder: S425</w:t>
      </w:r>
    </w:p>
    <w:p>
      <w:r>
        <w:t>Train Image: S425-04-t10_01.ppm</w:t>
      </w:r>
    </w:p>
    <w:p>
      <w:r>
        <w:t>Val Image: S425-02-t10_01.ppm</w:t>
      </w:r>
    </w:p>
    <w:p>
      <w:r>
        <w:t>Precision SIFT: 0.5681818181818182</w:t>
      </w:r>
    </w:p>
    <w:p>
      <w:r>
        <w:t>Recall SIFT: 0.4807692307692308</w:t>
      </w:r>
    </w:p>
    <w:p>
      <w:r>
        <w:t>Accuracy SIFT: 0.54</w:t>
      </w:r>
    </w:p>
    <w:p>
      <w:r>
        <w:t>F1-Score SIFT: 0.5208333333333334</w:t>
      </w:r>
    </w:p>
    <w:p>
      <w:r>
        <w:t>Precision AKAZE: 0.5384615384615384</w:t>
      </w:r>
    </w:p>
    <w:p>
      <w:r>
        <w:t>Recall AKAZE: 0.4038461538461539</w:t>
      </w:r>
    </w:p>
    <w:p>
      <w:r>
        <w:t>Accuracy AKAZE: 0.51</w:t>
      </w:r>
    </w:p>
    <w:p>
      <w:r>
        <w:t>F1-Score AKAZE: 0.4615384615384616</w:t>
      </w:r>
    </w:p>
    <w:p>
      <w:r>
        <w:t>Best Method (Metrics): SIFT (SIFT memiliki Precision lebih tinggi (0.57))</w:t>
      </w:r>
    </w:p>
    <w:p/>
    <w:p>
      <w:r>
        <w:t>Folder: S425</w:t>
      </w:r>
    </w:p>
    <w:p>
      <w:r>
        <w:t>Train Image: S425-04-t10_01.ppm</w:t>
      </w:r>
    </w:p>
    <w:p>
      <w:r>
        <w:t>Val Image: S425-07-t10_01.ppm</w:t>
      </w:r>
    </w:p>
    <w:p>
      <w:r>
        <w:t>Precision SIFT: 0.5116279069767442</w:t>
      </w:r>
    </w:p>
    <w:p>
      <w:r>
        <w:t>Recall SIFT: 0.4313725490196079</w:t>
      </w:r>
    </w:p>
    <w:p>
      <w:r>
        <w:t>Accuracy SIFT: 0.5</w:t>
      </w:r>
    </w:p>
    <w:p>
      <w:r>
        <w:t>F1-Score SIFT: 0.4680851063829787</w:t>
      </w:r>
    </w:p>
    <w:p>
      <w:r>
        <w:t>Precision AKAZE: 0.4680851063829787</w:t>
      </w:r>
    </w:p>
    <w:p>
      <w:r>
        <w:t>Recall AKAZE: 0.4313725490196079</w:t>
      </w:r>
    </w:p>
    <w:p>
      <w:r>
        <w:t>Accuracy AKAZE: 0.46</w:t>
      </w:r>
    </w:p>
    <w:p>
      <w:r>
        <w:t>F1-Score AKAZE: 0.4489795918367347</w:t>
      </w:r>
    </w:p>
    <w:p>
      <w:r>
        <w:t>Best Method (Metrics): SIFT (SIFT memiliki Precision lebih tinggi (0.51))</w:t>
      </w:r>
    </w:p>
    <w:p/>
    <w:p>
      <w:r>
        <w:t>Folder: S425</w:t>
      </w:r>
    </w:p>
    <w:p>
      <w:r>
        <w:t>Train Image: S425-04-t10_01.ppm</w:t>
      </w:r>
    </w:p>
    <w:p>
      <w:r>
        <w:t>Val Image: S425-01-t10_01.ppm</w:t>
      </w:r>
    </w:p>
    <w:p>
      <w:r>
        <w:t>Precision SIFT: 0.5333333333333333</w:t>
      </w:r>
    </w:p>
    <w:p>
      <w:r>
        <w:t>Recall SIFT: 0.4285714285714285</w:t>
      </w:r>
    </w:p>
    <w:p>
      <w:r>
        <w:t>Accuracy SIFT: 0.47</w:t>
      </w:r>
    </w:p>
    <w:p>
      <w:r>
        <w:t>F1-Score SIFT: 0.4752475247524752</w:t>
      </w:r>
    </w:p>
    <w:p>
      <w:r>
        <w:t>Precision AKAZE: 0.5853658536585366</w:t>
      </w:r>
    </w:p>
    <w:p>
      <w:r>
        <w:t>Recall AKAZE: 0.4285714285714285</w:t>
      </w:r>
    </w:p>
    <w:p>
      <w:r>
        <w:t>Accuracy AKAZE: 0.51</w:t>
      </w:r>
    </w:p>
    <w:p>
      <w:r>
        <w:t>F1-Score AKAZE: 0.4948453608247423</w:t>
      </w:r>
    </w:p>
    <w:p>
      <w:r>
        <w:t>Best Method (Metrics): AKAZE (AKAZE memiliki Precision lebih tinggi (0.59))</w:t>
      </w:r>
    </w:p>
    <w:p/>
    <w:p>
      <w:r>
        <w:t>Folder: S422</w:t>
      </w:r>
    </w:p>
    <w:p>
      <w:r>
        <w:t>Train Image: S422-04-t10_01.ppm</w:t>
      </w:r>
    </w:p>
    <w:p>
      <w:r>
        <w:t>Val Image: S422-03-t10_01.ppm</w:t>
      </w:r>
    </w:p>
    <w:p>
      <w:r>
        <w:t>Precision SIFT: 0.5357142857142857</w:t>
      </w:r>
    </w:p>
    <w:p>
      <w:r>
        <w:t>Recall SIFT: 0.5660377358490566</w:t>
      </w:r>
    </w:p>
    <w:p>
      <w:r>
        <w:t>Accuracy SIFT: 0.51</w:t>
      </w:r>
    </w:p>
    <w:p>
      <w:r>
        <w:t>F1-Score SIFT: 0.5504587155963303</w:t>
      </w:r>
    </w:p>
    <w:p>
      <w:r>
        <w:t>Precision AKAZE: 0.4905660377358491</w:t>
      </w:r>
    </w:p>
    <w:p>
      <w:r>
        <w:t>Recall AKAZE: 0.4905660377358491</w:t>
      </w:r>
    </w:p>
    <w:p>
      <w:r>
        <w:t>Accuracy AKAZE: 0.46</w:t>
      </w:r>
    </w:p>
    <w:p>
      <w:r>
        <w:t>F1-Score AKAZE: 0.4905660377358491</w:t>
      </w:r>
    </w:p>
    <w:p>
      <w:r>
        <w:t>Best Method (Metrics): SIFT (SIFT memiliki Recall lebih tinggi (0.57))</w:t>
      </w:r>
    </w:p>
    <w:p/>
    <w:p>
      <w:r>
        <w:t>Folder: S422</w:t>
      </w:r>
    </w:p>
    <w:p>
      <w:r>
        <w:t>Train Image: S422-01-t10_01.ppm</w:t>
      </w:r>
    </w:p>
    <w:p>
      <w:r>
        <w:t>Val Image: S422-03-t10_01.ppm</w:t>
      </w:r>
    </w:p>
    <w:p>
      <w:r>
        <w:t>Precision SIFT: 0.5813953488372093</w:t>
      </w:r>
    </w:p>
    <w:p>
      <w:r>
        <w:t>Recall SIFT: 0.5</w:t>
      </w:r>
    </w:p>
    <w:p>
      <w:r>
        <w:t>Accuracy SIFT: 0.57</w:t>
      </w:r>
    </w:p>
    <w:p>
      <w:r>
        <w:t>F1-Score SIFT: 0.5376344086021505</w:t>
      </w:r>
    </w:p>
    <w:p>
      <w:r>
        <w:t>Precision AKAZE: 0.5531914893617021</w:t>
      </w:r>
    </w:p>
    <w:p>
      <w:r>
        <w:t>Recall AKAZE: 0.52</w:t>
      </w:r>
    </w:p>
    <w:p>
      <w:r>
        <w:t>Accuracy AKAZE: 0.55</w:t>
      </w:r>
    </w:p>
    <w:p>
      <w:r>
        <w:t>F1-Score AKAZE: 0.5360824742268041</w:t>
      </w:r>
    </w:p>
    <w:p>
      <w:r>
        <w:t>Best Method (Metrics): SIFT (SIFT memiliki Precision lebih tinggi (0.58))</w:t>
      </w:r>
    </w:p>
    <w:p/>
    <w:p>
      <w:r>
        <w:t>Folder: S422</w:t>
      </w:r>
    </w:p>
    <w:p>
      <w:r>
        <w:t>Train Image: S422-02-t10_01.ppm</w:t>
      </w:r>
    </w:p>
    <w:p>
      <w:r>
        <w:t>Val Image: S422-03-t10_01.ppm</w:t>
      </w:r>
    </w:p>
    <w:p>
      <w:r>
        <w:t>Precision SIFT: 0.4666666666666667</w:t>
      </w:r>
    </w:p>
    <w:p>
      <w:r>
        <w:t>Recall SIFT: 0.6086956521739131</w:t>
      </w:r>
    </w:p>
    <w:p>
      <w:r>
        <w:t>Accuracy SIFT: 0.5</w:t>
      </w:r>
    </w:p>
    <w:p>
      <w:r>
        <w:t>F1-Score SIFT: 0.5283018867924528</w:t>
      </w:r>
    </w:p>
    <w:p>
      <w:r>
        <w:t>Precision AKAZE: 0.4791666666666667</w:t>
      </w:r>
    </w:p>
    <w:p>
      <w:r>
        <w:t>Recall AKAZE: 0.5</w:t>
      </w:r>
    </w:p>
    <w:p>
      <w:r>
        <w:t>Accuracy AKAZE: 0.52</w:t>
      </w:r>
    </w:p>
    <w:p>
      <w:r>
        <w:t>F1-Score AKAZE: 0.4893617021276596</w:t>
      </w:r>
    </w:p>
    <w:p>
      <w:r>
        <w:t>Best Method (Metrics): SIFT (SIFT memiliki Recall lebih tinggi (0.61))</w:t>
      </w:r>
    </w:p>
    <w:p/>
    <w:p>
      <w:r>
        <w:t>Folder: S419</w:t>
      </w:r>
    </w:p>
    <w:p>
      <w:r>
        <w:t>Train Image: S419-09-t10_01.ppm</w:t>
      </w:r>
    </w:p>
    <w:p>
      <w:r>
        <w:t>Val Image: S419-08-t10_01.ppm</w:t>
      </w:r>
    </w:p>
    <w:p>
      <w:r>
        <w:t>Precision SIFT: 0.5370370370370371</w:t>
      </w:r>
    </w:p>
    <w:p>
      <w:r>
        <w:t>Recall SIFT: 0.5918367346938775</w:t>
      </w:r>
    </w:p>
    <w:p>
      <w:r>
        <w:t>Accuracy SIFT: 0.55</w:t>
      </w:r>
    </w:p>
    <w:p>
      <w:r>
        <w:t>F1-Score SIFT: 0.5631067961165048</w:t>
      </w:r>
    </w:p>
    <w:p>
      <w:r>
        <w:t>Precision AKAZE: 0.4347826086956522</w:t>
      </w:r>
    </w:p>
    <w:p>
      <w:r>
        <w:t>Recall AKAZE: 0.4081632653061225</w:t>
      </w:r>
    </w:p>
    <w:p>
      <w:r>
        <w:t>Accuracy AKAZE: 0.45</w:t>
      </w:r>
    </w:p>
    <w:p>
      <w:r>
        <w:t>F1-Score AKAZE: 0.4210526315789473</w:t>
      </w:r>
    </w:p>
    <w:p>
      <w:r>
        <w:t>Best Method (Metrics): SIFT (SIFT memiliki Recall lebih tinggi (0.59))</w:t>
      </w:r>
    </w:p>
    <w:p/>
    <w:p>
      <w:r>
        <w:t>Folder: S419</w:t>
      </w:r>
    </w:p>
    <w:p>
      <w:r>
        <w:t>Train Image: S419-09-t10_01.ppm</w:t>
      </w:r>
    </w:p>
    <w:p>
      <w:r>
        <w:t>Val Image: S419-02-t10_01.ppm</w:t>
      </w:r>
    </w:p>
    <w:p>
      <w:r>
        <w:t>Precision SIFT: 0.5510204081632653</w:t>
      </w:r>
    </w:p>
    <w:p>
      <w:r>
        <w:t>Recall SIFT: 0.5192307692307693</w:t>
      </w:r>
    </w:p>
    <w:p>
      <w:r>
        <w:t>Accuracy SIFT: 0.53</w:t>
      </w:r>
    </w:p>
    <w:p>
      <w:r>
        <w:t>F1-Score SIFT: 0.5346534653465347</w:t>
      </w:r>
    </w:p>
    <w:p>
      <w:r>
        <w:t>Precision AKAZE: 0.4651162790697674</w:t>
      </w:r>
    </w:p>
    <w:p>
      <w:r>
        <w:t>Recall AKAZE: 0.3846153846153846</w:t>
      </w:r>
    </w:p>
    <w:p>
      <w:r>
        <w:t>Accuracy AKAZE: 0.45</w:t>
      </w:r>
    </w:p>
    <w:p>
      <w:r>
        <w:t>F1-Score AKAZE: 0.4210526315789473</w:t>
      </w:r>
    </w:p>
    <w:p>
      <w:r>
        <w:t>Best Method (Metrics): SIFT (SIFT memiliki Precision lebih tinggi (0.55))</w:t>
      </w:r>
    </w:p>
    <w:p/>
    <w:p>
      <w:r>
        <w:t>Folder: S419</w:t>
      </w:r>
    </w:p>
    <w:p>
      <w:r>
        <w:t>Train Image: S419-09-t10_01.ppm</w:t>
      </w:r>
    </w:p>
    <w:p>
      <w:r>
        <w:t>Val Image: S419-05-t10_01.ppm</w:t>
      </w:r>
    </w:p>
    <w:p>
      <w:r>
        <w:t>Precision SIFT: 0.6444444444444445</w:t>
      </w:r>
    </w:p>
    <w:p>
      <w:r>
        <w:t>Recall SIFT: 0.5272727272727272</w:t>
      </w:r>
    </w:p>
    <w:p>
      <w:r>
        <w:t>Accuracy SIFT: 0.58</w:t>
      </w:r>
    </w:p>
    <w:p>
      <w:r>
        <w:t>F1-Score SIFT: 0.58</w:t>
      </w:r>
    </w:p>
    <w:p>
      <w:r>
        <w:t>Precision AKAZE: 0.4893617021276596</w:t>
      </w:r>
    </w:p>
    <w:p>
      <w:r>
        <w:t>Recall AKAZE: 0.4181818181818182</w:t>
      </w:r>
    </w:p>
    <w:p>
      <w:r>
        <w:t>Accuracy AKAZE: 0.44</w:t>
      </w:r>
    </w:p>
    <w:p>
      <w:r>
        <w:t>F1-Score AKAZE: 0.4509803921568628</w:t>
      </w:r>
    </w:p>
    <w:p>
      <w:r>
        <w:t>Best Method (Metrics): SIFT (SIFT memiliki Precision lebih tinggi (0.64))</w:t>
      </w:r>
    </w:p>
    <w:p/>
    <w:p>
      <w:r>
        <w:t>Folder: S419</w:t>
      </w:r>
    </w:p>
    <w:p>
      <w:r>
        <w:t>Train Image: S419-09-t10_01.ppm</w:t>
      </w:r>
    </w:p>
    <w:p>
      <w:r>
        <w:t>Val Image: S419-01-t10_01.ppm</w:t>
      </w:r>
    </w:p>
    <w:p>
      <w:r>
        <w:t>Precision SIFT: 0.5531914893617021</w:t>
      </w:r>
    </w:p>
    <w:p>
      <w:r>
        <w:t>Recall SIFT: 0.5098039215686274</w:t>
      </w:r>
    </w:p>
    <w:p>
      <w:r>
        <w:t>Accuracy SIFT: 0.54</w:t>
      </w:r>
    </w:p>
    <w:p>
      <w:r>
        <w:t>F1-Score SIFT: 0.5306122448979592</w:t>
      </w:r>
    </w:p>
    <w:p>
      <w:r>
        <w:t>Precision AKAZE: 0.4666666666666667</w:t>
      </w:r>
    </w:p>
    <w:p>
      <w:r>
        <w:t>Recall AKAZE: 0.4117647058823529</w:t>
      </w:r>
    </w:p>
    <w:p>
      <w:r>
        <w:t>Accuracy AKAZE: 0.46</w:t>
      </w:r>
    </w:p>
    <w:p>
      <w:r>
        <w:t>F1-Score AKAZE: 0.4375</w:t>
      </w:r>
    </w:p>
    <w:p>
      <w:r>
        <w:t>Best Method (Metrics): SIFT (SIFT memiliki Precision lebih tinggi (0.55))</w:t>
      </w:r>
    </w:p>
    <w:p/>
    <w:p>
      <w:r>
        <w:t>Folder: S419</w:t>
      </w:r>
    </w:p>
    <w:p>
      <w:r>
        <w:t>Train Image: S419-06-t10_01.ppm</w:t>
      </w:r>
    </w:p>
    <w:p>
      <w:r>
        <w:t>Val Image: S419-08-t10_01.ppm</w:t>
      </w:r>
    </w:p>
    <w:p>
      <w:r>
        <w:t>Precision SIFT: 0.5</w:t>
      </w:r>
    </w:p>
    <w:p>
      <w:r>
        <w:t>Recall SIFT: 0.5652173913043478</w:t>
      </w:r>
    </w:p>
    <w:p>
      <w:r>
        <w:t>Accuracy SIFT: 0.54</w:t>
      </w:r>
    </w:p>
    <w:p>
      <w:r>
        <w:t>F1-Score SIFT: 0.5306122448979592</w:t>
      </w:r>
    </w:p>
    <w:p>
      <w:r>
        <w:t>Precision AKAZE: 0.5740740740740741</w:t>
      </w:r>
    </w:p>
    <w:p>
      <w:r>
        <w:t>Recall AKAZE: 0.6739130434782609</w:t>
      </w:r>
    </w:p>
    <w:p>
      <w:r>
        <w:t>Accuracy AKAZE: 0.62</w:t>
      </w:r>
    </w:p>
    <w:p>
      <w:r>
        <w:t>F1-Score AKAZE: 0.62</w:t>
      </w:r>
    </w:p>
    <w:p>
      <w:r>
        <w:t>Best Method (Metrics): AKAZE (AKAZE memiliki Recall lebih tinggi (0.67))</w:t>
      </w:r>
    </w:p>
    <w:p/>
    <w:p>
      <w:r>
        <w:t>Folder: S419</w:t>
      </w:r>
    </w:p>
    <w:p>
      <w:r>
        <w:t>Train Image: S419-06-t10_01.ppm</w:t>
      </w:r>
    </w:p>
    <w:p>
      <w:r>
        <w:t>Val Image: S419-02-t10_01.ppm</w:t>
      </w:r>
    </w:p>
    <w:p>
      <w:r>
        <w:t>Precision SIFT: 0.5178571428571429</w:t>
      </w:r>
    </w:p>
    <w:p>
      <w:r>
        <w:t>Recall SIFT: 0.5918367346938775</w:t>
      </w:r>
    </w:p>
    <w:p>
      <w:r>
        <w:t>Accuracy SIFT: 0.53</w:t>
      </w:r>
    </w:p>
    <w:p>
      <w:r>
        <w:t>F1-Score SIFT: 0.5523809523809524</w:t>
      </w:r>
    </w:p>
    <w:p>
      <w:r>
        <w:t>Precision AKAZE: 0.5185185185185185</w:t>
      </w:r>
    </w:p>
    <w:p>
      <w:r>
        <w:t>Recall AKAZE: 0.5714285714285714</w:t>
      </w:r>
    </w:p>
    <w:p>
      <w:r>
        <w:t>Accuracy AKAZE: 0.53</w:t>
      </w:r>
    </w:p>
    <w:p>
      <w:r>
        <w:t>F1-Score AKAZE: 0.5436893203883495</w:t>
      </w:r>
    </w:p>
    <w:p>
      <w:r>
        <w:t>Best Method (Metrics): SIFT (SIFT memiliki Recall lebih tinggi (0.59))</w:t>
      </w:r>
    </w:p>
    <w:p/>
    <w:p>
      <w:r>
        <w:t>Folder: S419</w:t>
      </w:r>
    </w:p>
    <w:p>
      <w:r>
        <w:t>Train Image: S419-06-t10_01.ppm</w:t>
      </w:r>
    </w:p>
    <w:p>
      <w:r>
        <w:t>Val Image: S419-05-t10_01.ppm</w:t>
      </w:r>
    </w:p>
    <w:p>
      <w:r>
        <w:t>Precision SIFT: 0.46</w:t>
      </w:r>
    </w:p>
    <w:p>
      <w:r>
        <w:t>Recall SIFT: 0.5</w:t>
      </w:r>
    </w:p>
    <w:p>
      <w:r>
        <w:t>Accuracy SIFT: 0.5</w:t>
      </w:r>
    </w:p>
    <w:p>
      <w:r>
        <w:t>F1-Score SIFT: 0.4791666666666667</w:t>
      </w:r>
    </w:p>
    <w:p>
      <w:r>
        <w:t>Precision AKAZE: 0.4</w:t>
      </w:r>
    </w:p>
    <w:p>
      <w:r>
        <w:t>Recall AKAZE: 0.391304347826087</w:t>
      </w:r>
    </w:p>
    <w:p>
      <w:r>
        <w:t>Accuracy AKAZE: 0.45</w:t>
      </w:r>
    </w:p>
    <w:p>
      <w:r>
        <w:t>F1-Score AKAZE: 0.3956043956043956</w:t>
      </w:r>
    </w:p>
    <w:p>
      <w:r>
        <w:t>Best Method (Metrics): SIFT (SIFT memiliki Accuracy lebih tinggi (0.50))</w:t>
      </w:r>
    </w:p>
    <w:p/>
    <w:p>
      <w:r>
        <w:t>Folder: S419</w:t>
      </w:r>
    </w:p>
    <w:p>
      <w:r>
        <w:t>Train Image: S419-06-t10_01.ppm</w:t>
      </w:r>
    </w:p>
    <w:p>
      <w:r>
        <w:t>Val Image: S419-01-t10_01.ppm</w:t>
      </w:r>
    </w:p>
    <w:p>
      <w:r>
        <w:t>Precision SIFT: 0.6</w:t>
      </w:r>
    </w:p>
    <w:p>
      <w:r>
        <w:t>Recall SIFT: 0.6226415094339622</w:t>
      </w:r>
    </w:p>
    <w:p>
      <w:r>
        <w:t>Accuracy SIFT: 0.58</w:t>
      </w:r>
    </w:p>
    <w:p>
      <w:r>
        <w:t>F1-Score SIFT: 0.6111111111111112</w:t>
      </w:r>
    </w:p>
    <w:p>
      <w:r>
        <w:t>Precision AKAZE: 0.5614035087719298</w:t>
      </w:r>
    </w:p>
    <w:p>
      <w:r>
        <w:t>Recall AKAZE: 0.6037735849056604</w:t>
      </w:r>
    </w:p>
    <w:p>
      <w:r>
        <w:t>Accuracy AKAZE: 0.54</w:t>
      </w:r>
    </w:p>
    <w:p>
      <w:r>
        <w:t>F1-Score AKAZE: 0.5818181818181818</w:t>
      </w:r>
    </w:p>
    <w:p>
      <w:r>
        <w:t>Best Method (Metrics): SIFT (SIFT memiliki Recall lebih tinggi (0.62))</w:t>
      </w:r>
    </w:p>
    <w:p/>
    <w:p>
      <w:r>
        <w:t>Folder: S419</w:t>
      </w:r>
    </w:p>
    <w:p>
      <w:r>
        <w:t>Train Image: S419-03-t10_01.ppm</w:t>
      </w:r>
    </w:p>
    <w:p>
      <w:r>
        <w:t>Val Image: S419-08-t10_01.ppm</w:t>
      </w:r>
    </w:p>
    <w:p>
      <w:r>
        <w:t>Precision SIFT: 0.4489795918367347</w:t>
      </w:r>
    </w:p>
    <w:p>
      <w:r>
        <w:t>Recall SIFT: 0.4680851063829787</w:t>
      </w:r>
    </w:p>
    <w:p>
      <w:r>
        <w:t>Accuracy SIFT: 0.48</w:t>
      </w:r>
    </w:p>
    <w:p>
      <w:r>
        <w:t>F1-Score SIFT: 0.4583333333333333</w:t>
      </w:r>
    </w:p>
    <w:p>
      <w:r>
        <w:t>Precision AKAZE: 0.3703703703703703</w:t>
      </w:r>
    </w:p>
    <w:p>
      <w:r>
        <w:t>Recall AKAZE: 0.425531914893617</w:t>
      </w:r>
    </w:p>
    <w:p>
      <w:r>
        <w:t>Accuracy AKAZE: 0.39</w:t>
      </w:r>
    </w:p>
    <w:p>
      <w:r>
        <w:t>F1-Score AKAZE: 0.3960396039603961</w:t>
      </w:r>
    </w:p>
    <w:p>
      <w:r>
        <w:t>Best Method (Metrics): SIFT (SIFT memiliki Accuracy lebih tinggi (0.48))</w:t>
      </w:r>
    </w:p>
    <w:p/>
    <w:p>
      <w:r>
        <w:t>Folder: S419</w:t>
      </w:r>
    </w:p>
    <w:p>
      <w:r>
        <w:t>Train Image: S419-03-t10_01.ppm</w:t>
      </w:r>
    </w:p>
    <w:p>
      <w:r>
        <w:t>Val Image: S419-02-t10_01.ppm</w:t>
      </w:r>
    </w:p>
    <w:p>
      <w:r>
        <w:t>Precision SIFT: 0.5102040816326531</w:t>
      </w:r>
    </w:p>
    <w:p>
      <w:r>
        <w:t>Recall SIFT: 0.4545454545454545</w:t>
      </w:r>
    </w:p>
    <w:p>
      <w:r>
        <w:t>Accuracy SIFT: 0.46</w:t>
      </w:r>
    </w:p>
    <w:p>
      <w:r>
        <w:t>F1-Score SIFT: 0.4807692307692308</w:t>
      </w:r>
    </w:p>
    <w:p>
      <w:r>
        <w:t>Precision AKAZE: 0.5510204081632653</w:t>
      </w:r>
    </w:p>
    <w:p>
      <w:r>
        <w:t>Recall AKAZE: 0.4909090909090909</w:t>
      </w:r>
    </w:p>
    <w:p>
      <w:r>
        <w:t>Accuracy AKAZE: 0.5</w:t>
      </w:r>
    </w:p>
    <w:p>
      <w:r>
        <w:t>F1-Score AKAZE: 0.5192307692307693</w:t>
      </w:r>
    </w:p>
    <w:p>
      <w:r>
        <w:t>Best Method (Metrics): AKAZE (AKAZE memiliki Precision lebih tinggi (0.55))</w:t>
      </w:r>
    </w:p>
    <w:p/>
    <w:p>
      <w:r>
        <w:t>Folder: S419</w:t>
      </w:r>
    </w:p>
    <w:p>
      <w:r>
        <w:t>Train Image: S419-03-t10_01.ppm</w:t>
      </w:r>
    </w:p>
    <w:p>
      <w:r>
        <w:t>Val Image: S419-05-t10_01.ppm</w:t>
      </w:r>
    </w:p>
    <w:p>
      <w:r>
        <w:t>Precision SIFT: 0.5</w:t>
      </w:r>
    </w:p>
    <w:p>
      <w:r>
        <w:t>Recall SIFT: 0.56</w:t>
      </w:r>
    </w:p>
    <w:p>
      <w:r>
        <w:t>Accuracy SIFT: 0.5</w:t>
      </w:r>
    </w:p>
    <w:p>
      <w:r>
        <w:t>F1-Score SIFT: 0.5283018867924528</w:t>
      </w:r>
    </w:p>
    <w:p>
      <w:r>
        <w:t>Precision AKAZE: 0.5178571428571429</w:t>
      </w:r>
    </w:p>
    <w:p>
      <w:r>
        <w:t>Recall AKAZE: 0.58</w:t>
      </w:r>
    </w:p>
    <w:p>
      <w:r>
        <w:t>Accuracy AKAZE: 0.52</w:t>
      </w:r>
    </w:p>
    <w:p>
      <w:r>
        <w:t>F1-Score AKAZE: 0.5471698113207547</w:t>
      </w:r>
    </w:p>
    <w:p>
      <w:r>
        <w:t>Best Method (Metrics): AKAZE (AKAZE memiliki Recall lebih tinggi (0.58))</w:t>
      </w:r>
    </w:p>
    <w:p/>
    <w:p>
      <w:r>
        <w:t>Folder: S419</w:t>
      </w:r>
    </w:p>
    <w:p>
      <w:r>
        <w:t>Train Image: S419-03-t10_01.ppm</w:t>
      </w:r>
    </w:p>
    <w:p>
      <w:r>
        <w:t>Val Image: S419-01-t10_01.ppm</w:t>
      </w:r>
    </w:p>
    <w:p>
      <w:r>
        <w:t>Precision SIFT: 0.4347826086956522</w:t>
      </w:r>
    </w:p>
    <w:p>
      <w:r>
        <w:t>Recall SIFT: 0.4444444444444444</w:t>
      </w:r>
    </w:p>
    <w:p>
      <w:r>
        <w:t>Accuracy SIFT: 0.49</w:t>
      </w:r>
    </w:p>
    <w:p>
      <w:r>
        <w:t>F1-Score SIFT: 0.4395604395604396</w:t>
      </w:r>
    </w:p>
    <w:p>
      <w:r>
        <w:t>Precision AKAZE: 0.4545454545454545</w:t>
      </w:r>
    </w:p>
    <w:p>
      <w:r>
        <w:t>Recall AKAZE: 0.5555555555555556</w:t>
      </w:r>
    </w:p>
    <w:p>
      <w:r>
        <w:t>Accuracy AKAZE: 0.5</w:t>
      </w:r>
    </w:p>
    <w:p>
      <w:r>
        <w:t>F1-Score AKAZE: 0.5</w:t>
      </w:r>
    </w:p>
    <w:p>
      <w:r>
        <w:t>Best Method (Metrics): AKAZE (AKAZE memiliki Recall lebih tinggi (0.56))</w:t>
      </w:r>
    </w:p>
    <w:p/>
    <w:p>
      <w:r>
        <w:t>Folder: S419</w:t>
      </w:r>
    </w:p>
    <w:p>
      <w:r>
        <w:t>Train Image: S419-10-t10_01.ppm</w:t>
      </w:r>
    </w:p>
    <w:p>
      <w:r>
        <w:t>Val Image: S419-08-t10_01.ppm</w:t>
      </w:r>
    </w:p>
    <w:p>
      <w:r>
        <w:t>Precision SIFT: 0.5283018867924528</w:t>
      </w:r>
    </w:p>
    <w:p>
      <w:r>
        <w:t>Recall SIFT: 0.5283018867924528</w:t>
      </w:r>
    </w:p>
    <w:p>
      <w:r>
        <w:t>Accuracy SIFT: 0.5</w:t>
      </w:r>
    </w:p>
    <w:p>
      <w:r>
        <w:t>F1-Score SIFT: 0.5283018867924528</w:t>
      </w:r>
    </w:p>
    <w:p>
      <w:r>
        <w:t>Precision AKAZE: 0.4390243902439024</w:t>
      </w:r>
    </w:p>
    <w:p>
      <w:r>
        <w:t>Recall AKAZE: 0.3396226415094339</w:t>
      </w:r>
    </w:p>
    <w:p>
      <w:r>
        <w:t>Accuracy AKAZE: 0.42</w:t>
      </w:r>
    </w:p>
    <w:p>
      <w:r>
        <w:t>F1-Score AKAZE: 0.3829787234042553</w:t>
      </w:r>
    </w:p>
    <w:p>
      <w:r>
        <w:t>Best Method (Metrics): SIFT (SIFT memiliki F1-Score lebih tinggi (0.53))</w:t>
      </w:r>
    </w:p>
    <w:p/>
    <w:p>
      <w:r>
        <w:t>Folder: S419</w:t>
      </w:r>
    </w:p>
    <w:p>
      <w:r>
        <w:t>Train Image: S419-10-t10_01.ppm</w:t>
      </w:r>
    </w:p>
    <w:p>
      <w:r>
        <w:t>Val Image: S419-02-t10_01.ppm</w:t>
      </w:r>
    </w:p>
    <w:p>
      <w:r>
        <w:t>Precision SIFT: 0.625</w:t>
      </w:r>
    </w:p>
    <w:p>
      <w:r>
        <w:t>Recall SIFT: 0.5172413793103449</w:t>
      </w:r>
    </w:p>
    <w:p>
      <w:r>
        <w:t>Accuracy SIFT: 0.54</w:t>
      </w:r>
    </w:p>
    <w:p>
      <w:r>
        <w:t>F1-Score SIFT: 0.5660377358490566</w:t>
      </w:r>
    </w:p>
    <w:p>
      <w:r>
        <w:t>Precision AKAZE: 0.6304347826086957</w:t>
      </w:r>
    </w:p>
    <w:p>
      <w:r>
        <w:t>Recall AKAZE: 0.5</w:t>
      </w:r>
    </w:p>
    <w:p>
      <w:r>
        <w:t>Accuracy AKAZE: 0.54</w:t>
      </w:r>
    </w:p>
    <w:p>
      <w:r>
        <w:t>F1-Score AKAZE: 0.5576923076923077</w:t>
      </w:r>
    </w:p>
    <w:p>
      <w:r>
        <w:t>Best Method (Metrics): AKAZE (AKAZE memiliki Precision lebih tinggi (0.63))</w:t>
      </w:r>
    </w:p>
    <w:p/>
    <w:p>
      <w:r>
        <w:t>Folder: S419</w:t>
      </w:r>
    </w:p>
    <w:p>
      <w:r>
        <w:t>Train Image: S419-10-t10_01.ppm</w:t>
      </w:r>
    </w:p>
    <w:p>
      <w:r>
        <w:t>Val Image: S419-05-t10_01.ppm</w:t>
      </w:r>
    </w:p>
    <w:p>
      <w:r>
        <w:t>Precision SIFT: 0.4285714285714285</w:t>
      </w:r>
    </w:p>
    <w:p>
      <w:r>
        <w:t>Recall SIFT: 0.42</w:t>
      </w:r>
    </w:p>
    <w:p>
      <w:r>
        <w:t>Accuracy SIFT: 0.43</w:t>
      </w:r>
    </w:p>
    <w:p>
      <w:r>
        <w:t>F1-Score SIFT: 0.4242424242424243</w:t>
      </w:r>
    </w:p>
    <w:p>
      <w:r>
        <w:t>Precision AKAZE: 0.5116279069767442</w:t>
      </w:r>
    </w:p>
    <w:p>
      <w:r>
        <w:t>Recall AKAZE: 0.44</w:t>
      </w:r>
    </w:p>
    <w:p>
      <w:r>
        <w:t>Accuracy AKAZE: 0.51</w:t>
      </w:r>
    </w:p>
    <w:p>
      <w:r>
        <w:t>F1-Score AKAZE: 0.4731182795698925</w:t>
      </w:r>
    </w:p>
    <w:p>
      <w:r>
        <w:t>Best Method (Metrics): AKAZE (AKAZE memiliki Precision lebih tinggi (0.51))</w:t>
      </w:r>
    </w:p>
    <w:p/>
    <w:p>
      <w:r>
        <w:t>Folder: S419</w:t>
      </w:r>
    </w:p>
    <w:p>
      <w:r>
        <w:t>Train Image: S419-10-t10_01.ppm</w:t>
      </w:r>
    </w:p>
    <w:p>
      <w:r>
        <w:t>Val Image: S419-01-t10_01.ppm</w:t>
      </w:r>
    </w:p>
    <w:p>
      <w:r>
        <w:t>Precision SIFT: 0.5409836065573771</w:t>
      </w:r>
    </w:p>
    <w:p>
      <w:r>
        <w:t>Recall SIFT: 0.6226415094339622</w:t>
      </w:r>
    </w:p>
    <w:p>
      <w:r>
        <w:t>Accuracy SIFT: 0.52</w:t>
      </w:r>
    </w:p>
    <w:p>
      <w:r>
        <w:t>F1-Score SIFT: 0.5789473684210527</w:t>
      </w:r>
    </w:p>
    <w:p>
      <w:r>
        <w:t>Precision AKAZE: 0.54</w:t>
      </w:r>
    </w:p>
    <w:p>
      <w:r>
        <w:t>Recall AKAZE: 0.5094339622641509</w:t>
      </w:r>
    </w:p>
    <w:p>
      <w:r>
        <w:t>Accuracy AKAZE: 0.51</w:t>
      </w:r>
    </w:p>
    <w:p>
      <w:r>
        <w:t>F1-Score AKAZE: 0.5242718446601942</w:t>
      </w:r>
    </w:p>
    <w:p>
      <w:r>
        <w:t>Best Method (Metrics): SIFT (SIFT memiliki Recall lebih tinggi (0.62))</w:t>
      </w:r>
    </w:p>
    <w:p/>
    <w:p>
      <w:r>
        <w:t>Folder: S419</w:t>
      </w:r>
    </w:p>
    <w:p>
      <w:r>
        <w:t>Train Image: S419-07-t10_01.ppm</w:t>
      </w:r>
    </w:p>
    <w:p>
      <w:r>
        <w:t>Val Image: S419-08-t10_01.ppm</w:t>
      </w:r>
    </w:p>
    <w:p>
      <w:r>
        <w:t>Precision SIFT: 0.4651162790697674</w:t>
      </w:r>
    </w:p>
    <w:p>
      <w:r>
        <w:t>Recall SIFT: 0.4081632653061225</w:t>
      </w:r>
    </w:p>
    <w:p>
      <w:r>
        <w:t>Accuracy SIFT: 0.48</w:t>
      </w:r>
    </w:p>
    <w:p>
      <w:r>
        <w:t>F1-Score SIFT: 0.4347826086956522</w:t>
      </w:r>
    </w:p>
    <w:p>
      <w:r>
        <w:t>Precision AKAZE: 0.5365853658536586</w:t>
      </w:r>
    </w:p>
    <w:p>
      <w:r>
        <w:t>Recall AKAZE: 0.4489795918367347</w:t>
      </w:r>
    </w:p>
    <w:p>
      <w:r>
        <w:t>Accuracy AKAZE: 0.54</w:t>
      </w:r>
    </w:p>
    <w:p>
      <w:r>
        <w:t>F1-Score AKAZE: 0.4888888888888889</w:t>
      </w:r>
    </w:p>
    <w:p>
      <w:r>
        <w:t>Best Method (Metrics): AKAZE (AKAZE memiliki Accuracy lebih tinggi (0.54))</w:t>
      </w:r>
    </w:p>
    <w:p/>
    <w:p>
      <w:r>
        <w:t>Folder: S419</w:t>
      </w:r>
    </w:p>
    <w:p>
      <w:r>
        <w:t>Train Image: S419-07-t10_01.ppm</w:t>
      </w:r>
    </w:p>
    <w:p>
      <w:r>
        <w:t>Val Image: S419-02-t10_01.ppm</w:t>
      </w:r>
    </w:p>
    <w:p>
      <w:r>
        <w:t>Precision SIFT: 0.6122448979591837</w:t>
      </w:r>
    </w:p>
    <w:p>
      <w:r>
        <w:t>Recall SIFT: 0.5357142857142857</w:t>
      </w:r>
    </w:p>
    <w:p>
      <w:r>
        <w:t>Accuracy SIFT: 0.55</w:t>
      </w:r>
    </w:p>
    <w:p>
      <w:r>
        <w:t>F1-Score SIFT: 0.5714285714285714</w:t>
      </w:r>
    </w:p>
    <w:p>
      <w:r>
        <w:t>Precision AKAZE: 0.5</w:t>
      </w:r>
    </w:p>
    <w:p>
      <w:r>
        <w:t>Recall AKAZE: 0.4107142857142857</w:t>
      </w:r>
    </w:p>
    <w:p>
      <w:r>
        <w:t>Accuracy AKAZE: 0.44</w:t>
      </w:r>
    </w:p>
    <w:p>
      <w:r>
        <w:t>F1-Score AKAZE: 0.4509803921568628</w:t>
      </w:r>
    </w:p>
    <w:p>
      <w:r>
        <w:t>Best Method (Metrics): SIFT (SIFT memiliki Precision lebih tinggi (0.61))</w:t>
      </w:r>
    </w:p>
    <w:p/>
    <w:p>
      <w:r>
        <w:t>Folder: S419</w:t>
      </w:r>
    </w:p>
    <w:p>
      <w:r>
        <w:t>Train Image: S419-07-t10_01.ppm</w:t>
      </w:r>
    </w:p>
    <w:p>
      <w:r>
        <w:t>Val Image: S419-05-t10_01.ppm</w:t>
      </w:r>
    </w:p>
    <w:p>
      <w:r>
        <w:t>Precision SIFT: 0.3947368421052632</w:t>
      </w:r>
    </w:p>
    <w:p>
      <w:r>
        <w:t>Recall SIFT: 0.3191489361702128</w:t>
      </w:r>
    </w:p>
    <w:p>
      <w:r>
        <w:t>Accuracy SIFT: 0.45</w:t>
      </w:r>
    </w:p>
    <w:p>
      <w:r>
        <w:t>F1-Score SIFT: 0.3529411764705883</w:t>
      </w:r>
    </w:p>
    <w:p>
      <w:r>
        <w:t>Precision AKAZE: 0.46</w:t>
      </w:r>
    </w:p>
    <w:p>
      <w:r>
        <w:t>Recall AKAZE: 0.4893617021276596</w:t>
      </w:r>
    </w:p>
    <w:p>
      <w:r>
        <w:t>Accuracy AKAZE: 0.49</w:t>
      </w:r>
    </w:p>
    <w:p>
      <w:r>
        <w:t>F1-Score AKAZE: 0.4742268041237113</w:t>
      </w:r>
    </w:p>
    <w:p>
      <w:r>
        <w:t>Best Method (Metrics): AKAZE (AKAZE memiliki Accuracy lebih tinggi (0.49))</w:t>
      </w:r>
    </w:p>
    <w:p/>
    <w:p>
      <w:r>
        <w:t>Folder: S419</w:t>
      </w:r>
    </w:p>
    <w:p>
      <w:r>
        <w:t>Train Image: S419-07-t10_01.ppm</w:t>
      </w:r>
    </w:p>
    <w:p>
      <w:r>
        <w:t>Val Image: S419-01-t10_01.ppm</w:t>
      </w:r>
    </w:p>
    <w:p>
      <w:r>
        <w:t>Precision SIFT: 0.4642857142857143</w:t>
      </w:r>
    </w:p>
    <w:p>
      <w:r>
        <w:t>Recall SIFT: 0.5416666666666666</w:t>
      </w:r>
    </w:p>
    <w:p>
      <w:r>
        <w:t>Accuracy SIFT: 0.48</w:t>
      </w:r>
    </w:p>
    <w:p>
      <w:r>
        <w:t>F1-Score SIFT: 0.5</w:t>
      </w:r>
    </w:p>
    <w:p>
      <w:r>
        <w:t>Precision AKAZE: 0.4705882352941176</w:t>
      </w:r>
    </w:p>
    <w:p>
      <w:r>
        <w:t>Recall AKAZE: 0.5</w:t>
      </w:r>
    </w:p>
    <w:p>
      <w:r>
        <w:t>Accuracy AKAZE: 0.49</w:t>
      </w:r>
    </w:p>
    <w:p>
      <w:r>
        <w:t>F1-Score AKAZE: 0.4848484848484849</w:t>
      </w:r>
    </w:p>
    <w:p>
      <w:r>
        <w:t>Best Method (Metrics): SIFT (SIFT memiliki Recall lebih tinggi (0.54))</w:t>
      </w:r>
    </w:p>
    <w:p/>
    <w:p>
      <w:r>
        <w:t>Folder: S419</w:t>
      </w:r>
    </w:p>
    <w:p>
      <w:r>
        <w:t>Train Image: S419-04-t10_01.ppm</w:t>
      </w:r>
    </w:p>
    <w:p>
      <w:r>
        <w:t>Val Image: S419-08-t10_01.ppm</w:t>
      </w:r>
    </w:p>
    <w:p>
      <w:r>
        <w:t>Precision SIFT: 0.4772727272727273</w:t>
      </w:r>
    </w:p>
    <w:p>
      <w:r>
        <w:t>Recall SIFT: 0.42</w:t>
      </w:r>
    </w:p>
    <w:p>
      <w:r>
        <w:t>Accuracy SIFT: 0.48</w:t>
      </w:r>
    </w:p>
    <w:p>
      <w:r>
        <w:t>F1-Score SIFT: 0.4468085106382979</w:t>
      </w:r>
    </w:p>
    <w:p>
      <w:r>
        <w:t>Precision AKAZE: 0.5</w:t>
      </w:r>
    </w:p>
    <w:p>
      <w:r>
        <w:t>Recall AKAZE: 0.44</w:t>
      </w:r>
    </w:p>
    <w:p>
      <w:r>
        <w:t>Accuracy AKAZE: 0.5</w:t>
      </w:r>
    </w:p>
    <w:p>
      <w:r>
        <w:t>F1-Score AKAZE: 0.4680851063829787</w:t>
      </w:r>
    </w:p>
    <w:p>
      <w:r>
        <w:t>Best Method (Metrics): AKAZE (AKAZE memiliki Accuracy lebih tinggi (0.50))</w:t>
      </w:r>
    </w:p>
    <w:p/>
    <w:p>
      <w:r>
        <w:t>Folder: S419</w:t>
      </w:r>
    </w:p>
    <w:p>
      <w:r>
        <w:t>Train Image: S419-04-t10_01.ppm</w:t>
      </w:r>
    </w:p>
    <w:p>
      <w:r>
        <w:t>Val Image: S419-02-t10_01.ppm</w:t>
      </w:r>
    </w:p>
    <w:p>
      <w:r>
        <w:t>Precision SIFT: 0.4259259259259259</w:t>
      </w:r>
    </w:p>
    <w:p>
      <w:r>
        <w:t>Recall SIFT: 0.5348837209302325</w:t>
      </w:r>
    </w:p>
    <w:p>
      <w:r>
        <w:t>Accuracy SIFT: 0.49</w:t>
      </w:r>
    </w:p>
    <w:p>
      <w:r>
        <w:t>F1-Score SIFT: 0.4742268041237113</w:t>
      </w:r>
    </w:p>
    <w:p>
      <w:r>
        <w:t>Precision AKAZE: 0.44</w:t>
      </w:r>
    </w:p>
    <w:p>
      <w:r>
        <w:t>Recall AKAZE: 0.5116279069767442</w:t>
      </w:r>
    </w:p>
    <w:p>
      <w:r>
        <w:t>Accuracy AKAZE: 0.51</w:t>
      </w:r>
    </w:p>
    <w:p>
      <w:r>
        <w:t>F1-Score AKAZE: 0.4731182795698925</w:t>
      </w:r>
    </w:p>
    <w:p>
      <w:r>
        <w:t>Best Method (Metrics): SIFT (SIFT memiliki Recall lebih tinggi (0.53))</w:t>
      </w:r>
    </w:p>
    <w:p/>
    <w:p>
      <w:r>
        <w:t>Folder: S419</w:t>
      </w:r>
    </w:p>
    <w:p>
      <w:r>
        <w:t>Train Image: S419-04-t10_01.ppm</w:t>
      </w:r>
    </w:p>
    <w:p>
      <w:r>
        <w:t>Val Image: S419-05-t10_01.ppm</w:t>
      </w:r>
    </w:p>
    <w:p>
      <w:r>
        <w:t>Precision SIFT: 0.4545454545454545</w:t>
      </w:r>
    </w:p>
    <w:p>
      <w:r>
        <w:t>Recall SIFT: 0.3846153846153846</w:t>
      </w:r>
    </w:p>
    <w:p>
      <w:r>
        <w:t>Accuracy SIFT: 0.44</w:t>
      </w:r>
    </w:p>
    <w:p>
      <w:r>
        <w:t>F1-Score SIFT: 0.4166666666666667</w:t>
      </w:r>
    </w:p>
    <w:p>
      <w:r>
        <w:t>Precision AKAZE: 0.4565217391304348</w:t>
      </w:r>
    </w:p>
    <w:p>
      <w:r>
        <w:t>Recall AKAZE: 0.4038461538461539</w:t>
      </w:r>
    </w:p>
    <w:p>
      <w:r>
        <w:t>Accuracy AKAZE: 0.44</w:t>
      </w:r>
    </w:p>
    <w:p>
      <w:r>
        <w:t>F1-Score AKAZE: 0.4285714285714285</w:t>
      </w:r>
    </w:p>
    <w:p>
      <w:r>
        <w:t>Best Method (Metrics): AKAZE (AKAZE memiliki Precision lebih tinggi (0.46))</w:t>
      </w:r>
    </w:p>
    <w:p/>
    <w:p>
      <w:r>
        <w:t>Folder: S419</w:t>
      </w:r>
    </w:p>
    <w:p>
      <w:r>
        <w:t>Train Image: S419-04-t10_01.ppm</w:t>
      </w:r>
    </w:p>
    <w:p>
      <w:r>
        <w:t>Val Image: S419-01-t10_01.ppm</w:t>
      </w:r>
    </w:p>
    <w:p>
      <w:r>
        <w:t>Precision SIFT: 0.5217391304347826</w:t>
      </w:r>
    </w:p>
    <w:p>
      <w:r>
        <w:t>Recall SIFT: 0.5106382978723404</w:t>
      </w:r>
    </w:p>
    <w:p>
      <w:r>
        <w:t>Accuracy SIFT: 0.55</w:t>
      </w:r>
    </w:p>
    <w:p>
      <w:r>
        <w:t>F1-Score SIFT: 0.5161290322580645</w:t>
      </w:r>
    </w:p>
    <w:p>
      <w:r>
        <w:t>Precision AKAZE: 0.5098039215686274</w:t>
      </w:r>
    </w:p>
    <w:p>
      <w:r>
        <w:t>Recall AKAZE: 0.5531914893617021</w:t>
      </w:r>
    </w:p>
    <w:p>
      <w:r>
        <w:t>Accuracy AKAZE: 0.54</w:t>
      </w:r>
    </w:p>
    <w:p>
      <w:r>
        <w:t>F1-Score AKAZE: 0.5306122448979592</w:t>
      </w:r>
    </w:p>
    <w:p>
      <w:r>
        <w:t>Best Method (Metrics): AKAZE (AKAZE memiliki Recall lebih tinggi (0.55))</w:t>
      </w:r>
    </w:p>
    <w:p/>
    <w:p>
      <w:r>
        <w:t>Folder: S420</w:t>
      </w:r>
    </w:p>
    <w:p>
      <w:r>
        <w:t>Train Image: S420-03-t10_01.ppm</w:t>
      </w:r>
    </w:p>
    <w:p>
      <w:r>
        <w:t>Val Image: S420-04-t10_01.ppm</w:t>
      </w:r>
    </w:p>
    <w:p>
      <w:r>
        <w:t>Precision SIFT: 0.3877551020408163</w:t>
      </w:r>
    </w:p>
    <w:p>
      <w:r>
        <w:t>Recall SIFT: 0.4418604651162791</w:t>
      </w:r>
    </w:p>
    <w:p>
      <w:r>
        <w:t>Accuracy SIFT: 0.46</w:t>
      </w:r>
    </w:p>
    <w:p>
      <w:r>
        <w:t>F1-Score SIFT: 0.4130434782608696</w:t>
      </w:r>
    </w:p>
    <w:p>
      <w:r>
        <w:t>Precision AKAZE: 0.3958333333333333</w:t>
      </w:r>
    </w:p>
    <w:p>
      <w:r>
        <w:t>Recall AKAZE: 0.4418604651162791</w:t>
      </w:r>
    </w:p>
    <w:p>
      <w:r>
        <w:t>Accuracy AKAZE: 0.47</w:t>
      </w:r>
    </w:p>
    <w:p>
      <w:r>
        <w:t>F1-Score AKAZE: 0.4175824175824176</w:t>
      </w:r>
    </w:p>
    <w:p>
      <w:r>
        <w:t>Best Method (Metrics): AKAZE (AKAZE memiliki Accuracy lebih tinggi (0.47))</w:t>
      </w:r>
    </w:p>
    <w:p/>
    <w:p>
      <w:r>
        <w:t>Folder: S420</w:t>
      </w:r>
    </w:p>
    <w:p>
      <w:r>
        <w:t>Train Image: S420-03-t10_01.ppm</w:t>
      </w:r>
    </w:p>
    <w:p>
      <w:r>
        <w:t>Val Image: S420-02-t10_01.ppm</w:t>
      </w:r>
    </w:p>
    <w:p>
      <w:r>
        <w:t>Precision SIFT: 0.4210526315789473</w:t>
      </w:r>
    </w:p>
    <w:p>
      <w:r>
        <w:t>Recall SIFT: 0.5853658536585366</w:t>
      </w:r>
    </w:p>
    <w:p>
      <w:r>
        <w:t>Accuracy SIFT: 0.5</w:t>
      </w:r>
    </w:p>
    <w:p>
      <w:r>
        <w:t>F1-Score SIFT: 0.4897959183673469</w:t>
      </w:r>
    </w:p>
    <w:p>
      <w:r>
        <w:t>Precision AKAZE: 0.2564102564102564</w:t>
      </w:r>
    </w:p>
    <w:p>
      <w:r>
        <w:t>Recall AKAZE: 0.2439024390243902</w:t>
      </w:r>
    </w:p>
    <w:p>
      <w:r>
        <w:t>Accuracy AKAZE: 0.4</w:t>
      </w:r>
    </w:p>
    <w:p>
      <w:r>
        <w:t>F1-Score AKAZE: 0.25</w:t>
      </w:r>
    </w:p>
    <w:p>
      <w:r>
        <w:t>Best Method (Metrics): SIFT (SIFT memiliki Recall lebih tinggi (0.59))</w:t>
      </w:r>
    </w:p>
    <w:p/>
    <w:p>
      <w:r>
        <w:t>Folder: S420</w:t>
      </w:r>
    </w:p>
    <w:p>
      <w:r>
        <w:t>Train Image: S420-01-t10_01.ppm</w:t>
      </w:r>
    </w:p>
    <w:p>
      <w:r>
        <w:t>Val Image: S420-04-t10_01.ppm</w:t>
      </w:r>
    </w:p>
    <w:p>
      <w:r>
        <w:t>Precision SIFT: 0.4782608695652174</w:t>
      </w:r>
    </w:p>
    <w:p>
      <w:r>
        <w:t>Recall SIFT: 0.44</w:t>
      </w:r>
    </w:p>
    <w:p>
      <w:r>
        <w:t>Accuracy SIFT: 0.48</w:t>
      </w:r>
    </w:p>
    <w:p>
      <w:r>
        <w:t>F1-Score SIFT: 0.4583333333333333</w:t>
      </w:r>
    </w:p>
    <w:p>
      <w:r>
        <w:t>Precision AKAZE: 0.5294117647058824</w:t>
      </w:r>
    </w:p>
    <w:p>
      <w:r>
        <w:t>Recall AKAZE: 0.54</w:t>
      </w:r>
    </w:p>
    <w:p>
      <w:r>
        <w:t>Accuracy AKAZE: 0.53</w:t>
      </w:r>
    </w:p>
    <w:p>
      <w:r>
        <w:t>F1-Score AKAZE: 0.5346534653465347</w:t>
      </w:r>
    </w:p>
    <w:p>
      <w:r>
        <w:t>Best Method (Metrics): AKAZE (AKAZE memiliki Recall lebih tinggi (0.54))</w:t>
      </w:r>
    </w:p>
    <w:p/>
    <w:p>
      <w:r>
        <w:t>Folder: S420</w:t>
      </w:r>
    </w:p>
    <w:p>
      <w:r>
        <w:t>Train Image: S420-01-t10_01.ppm</w:t>
      </w:r>
    </w:p>
    <w:p>
      <w:r>
        <w:t>Val Image: S420-02-t10_01.ppm</w:t>
      </w:r>
    </w:p>
    <w:p>
      <w:r>
        <w:t>Precision SIFT: 0.5111111111111111</w:t>
      </w:r>
    </w:p>
    <w:p>
      <w:r>
        <w:t>Recall SIFT: 0.4893617021276596</w:t>
      </w:r>
    </w:p>
    <w:p>
      <w:r>
        <w:t>Accuracy SIFT: 0.54</w:t>
      </w:r>
    </w:p>
    <w:p>
      <w:r>
        <w:t>F1-Score SIFT: 0.5</w:t>
      </w:r>
    </w:p>
    <w:p>
      <w:r>
        <w:t>Precision AKAZE: 0.5098039215686274</w:t>
      </w:r>
    </w:p>
    <w:p>
      <w:r>
        <w:t>Recall AKAZE: 0.5531914893617021</w:t>
      </w:r>
    </w:p>
    <w:p>
      <w:r>
        <w:t>Accuracy AKAZE: 0.54</w:t>
      </w:r>
    </w:p>
    <w:p>
      <w:r>
        <w:t>F1-Score AKAZE: 0.5306122448979592</w:t>
      </w:r>
    </w:p>
    <w:p>
      <w:r>
        <w:t>Best Method (Metrics): AKAZE (AKAZE memiliki Recall lebih tinggi (0.55))</w:t>
      </w:r>
    </w:p>
    <w:p/>
    <w:p>
      <w:r>
        <w:t>Folder: S420</w:t>
      </w:r>
    </w:p>
    <w:p>
      <w:r>
        <w:t>Train Image: S420-06-t10_01.ppm</w:t>
      </w:r>
    </w:p>
    <w:p>
      <w:r>
        <w:t>Val Image: S420-04-t10_01.ppm</w:t>
      </w:r>
    </w:p>
    <w:p>
      <w:r>
        <w:t>Precision SIFT: 0.509090909090909</w:t>
      </w:r>
    </w:p>
    <w:p>
      <w:r>
        <w:t>Recall SIFT: 0.509090909090909</w:t>
      </w:r>
    </w:p>
    <w:p>
      <w:r>
        <w:t>Accuracy SIFT: 0.46</w:t>
      </w:r>
    </w:p>
    <w:p>
      <w:r>
        <w:t>F1-Score SIFT: 0.509090909090909</w:t>
      </w:r>
    </w:p>
    <w:p>
      <w:r>
        <w:t>Precision AKAZE: 0.5116279069767442</w:t>
      </w:r>
    </w:p>
    <w:p>
      <w:r>
        <w:t>Recall AKAZE: 0.4</w:t>
      </w:r>
    </w:p>
    <w:p>
      <w:r>
        <w:t>Accuracy AKAZE: 0.46</w:t>
      </w:r>
    </w:p>
    <w:p>
      <w:r>
        <w:t>F1-Score AKAZE: 0.4489795918367347</w:t>
      </w:r>
    </w:p>
    <w:p>
      <w:r>
        <w:t>Best Method (Metrics): AKAZE (AKAZE memiliki Precision lebih tinggi (0.51))</w:t>
      </w:r>
    </w:p>
    <w:p/>
    <w:p>
      <w:r>
        <w:t>Folder: S420</w:t>
      </w:r>
    </w:p>
    <w:p>
      <w:r>
        <w:t>Train Image: S420-06-t10_01.ppm</w:t>
      </w:r>
    </w:p>
    <w:p>
      <w:r>
        <w:t>Val Image: S420-02-t10_01.ppm</w:t>
      </w:r>
    </w:p>
    <w:p>
      <w:r>
        <w:t>Precision SIFT: 0.4901960784313725</w:t>
      </w:r>
    </w:p>
    <w:p>
      <w:r>
        <w:t>Recall SIFT: 0.5208333333333334</w:t>
      </w:r>
    </w:p>
    <w:p>
      <w:r>
        <w:t>Accuracy SIFT: 0.51</w:t>
      </w:r>
    </w:p>
    <w:p>
      <w:r>
        <w:t>F1-Score SIFT: 0.5050505050505051</w:t>
      </w:r>
    </w:p>
    <w:p>
      <w:r>
        <w:t>Precision AKAZE: 0.5094339622641509</w:t>
      </w:r>
    </w:p>
    <w:p>
      <w:r>
        <w:t>Recall AKAZE: 0.5625</w:t>
      </w:r>
    </w:p>
    <w:p>
      <w:r>
        <w:t>Accuracy AKAZE: 0.53</w:t>
      </w:r>
    </w:p>
    <w:p>
      <w:r>
        <w:t>F1-Score AKAZE: 0.5346534653465347</w:t>
      </w:r>
    </w:p>
    <w:p>
      <w:r>
        <w:t>Best Method (Metrics): AKAZE (AKAZE memiliki Recall lebih tinggi (0.56))</w:t>
      </w:r>
    </w:p>
    <w:p/>
    <w:p>
      <w:r>
        <w:t>Folder: S420</w:t>
      </w:r>
    </w:p>
    <w:p>
      <w:r>
        <w:t>Train Image: S420-05-t10_01.ppm</w:t>
      </w:r>
    </w:p>
    <w:p>
      <w:r>
        <w:t>Val Image: S420-04-t10_01.ppm</w:t>
      </w:r>
    </w:p>
    <w:p>
      <w:r>
        <w:t>Precision SIFT: 0.4545454545454545</w:t>
      </w:r>
    </w:p>
    <w:p>
      <w:r>
        <w:t>Recall SIFT: 0.625</w:t>
      </w:r>
    </w:p>
    <w:p>
      <w:r>
        <w:t>Accuracy SIFT: 0.55</w:t>
      </w:r>
    </w:p>
    <w:p>
      <w:r>
        <w:t>F1-Score SIFT: 0.5263157894736842</w:t>
      </w:r>
    </w:p>
    <w:p>
      <w:r>
        <w:t>Precision AKAZE: 0.3877551020408163</w:t>
      </w:r>
    </w:p>
    <w:p>
      <w:r>
        <w:t>Recall AKAZE: 0.475</w:t>
      </w:r>
    </w:p>
    <w:p>
      <w:r>
        <w:t>Accuracy AKAZE: 0.49</w:t>
      </w:r>
    </w:p>
    <w:p>
      <w:r>
        <w:t>F1-Score AKAZE: 0.4269662921348314</w:t>
      </w:r>
    </w:p>
    <w:p>
      <w:r>
        <w:t>Best Method (Metrics): SIFT (SIFT memiliki Recall lebih tinggi (0.62))</w:t>
      </w:r>
    </w:p>
    <w:p/>
    <w:p>
      <w:r>
        <w:t>Folder: S420</w:t>
      </w:r>
    </w:p>
    <w:p>
      <w:r>
        <w:t>Train Image: S420-05-t10_01.ppm</w:t>
      </w:r>
    </w:p>
    <w:p>
      <w:r>
        <w:t>Val Image: S420-02-t10_01.ppm</w:t>
      </w:r>
    </w:p>
    <w:p>
      <w:r>
        <w:t>Precision SIFT: 0.5357142857142857</w:t>
      </w:r>
    </w:p>
    <w:p>
      <w:r>
        <w:t>Recall SIFT: 0.5882352941176471</w:t>
      </w:r>
    </w:p>
    <w:p>
      <w:r>
        <w:t>Accuracy SIFT: 0.53</w:t>
      </w:r>
    </w:p>
    <w:p>
      <w:r>
        <w:t>F1-Score SIFT: 0.5607476635514018</w:t>
      </w:r>
    </w:p>
    <w:p>
      <w:r>
        <w:t>Precision AKAZE: 0.5384615384615384</w:t>
      </w:r>
    </w:p>
    <w:p>
      <w:r>
        <w:t>Recall AKAZE: 0.5490196078431373</w:t>
      </w:r>
    </w:p>
    <w:p>
      <w:r>
        <w:t>Accuracy AKAZE: 0.53</w:t>
      </w:r>
    </w:p>
    <w:p>
      <w:r>
        <w:t>F1-Score AKAZE: 0.5436893203883495</w:t>
      </w:r>
    </w:p>
    <w:p>
      <w:r>
        <w:t>Best Method (Metrics): SIFT (SIFT memiliki Recall lebih tinggi (0.59))</w:t>
      </w:r>
    </w:p>
    <w:p/>
    <w:p>
      <w:r>
        <w:t>Folder: S423</w:t>
      </w:r>
    </w:p>
    <w:p>
      <w:r>
        <w:t>Train Image: S423-02-t10_01.ppm</w:t>
      </w:r>
    </w:p>
    <w:p>
      <w:r>
        <w:t>Val Image: S423-01-t10_01.ppm</w:t>
      </w:r>
    </w:p>
    <w:p>
      <w:r>
        <w:t>Precision SIFT: 0.4423076923076923</w:t>
      </w:r>
    </w:p>
    <w:p>
      <w:r>
        <w:t>Recall SIFT: 0.4893617021276596</w:t>
      </w:r>
    </w:p>
    <w:p>
      <w:r>
        <w:t>Accuracy SIFT: 0.47</w:t>
      </w:r>
    </w:p>
    <w:p>
      <w:r>
        <w:t>F1-Score SIFT: 0.4646464646464646</w:t>
      </w:r>
    </w:p>
    <w:p>
      <w:r>
        <w:t>Precision AKAZE: 0.4807692307692308</w:t>
      </w:r>
    </w:p>
    <w:p>
      <w:r>
        <w:t>Recall AKAZE: 0.5319148936170213</w:t>
      </w:r>
    </w:p>
    <w:p>
      <w:r>
        <w:t>Accuracy AKAZE: 0.51</w:t>
      </w:r>
    </w:p>
    <w:p>
      <w:r>
        <w:t>F1-Score AKAZE: 0.5050505050505051</w:t>
      </w:r>
    </w:p>
    <w:p>
      <w:r>
        <w:t>Best Method (Metrics): AKAZE (AKAZE memiliki Recall lebih tinggi (0.53))</w:t>
      </w:r>
    </w:p>
    <w:p/>
    <w:p>
      <w:r>
        <w:t>Folder: S423</w:t>
      </w:r>
    </w:p>
    <w:p>
      <w:r>
        <w:t>Train Image: S423-02-t10_01.ppm</w:t>
      </w:r>
    </w:p>
    <w:p>
      <w:r>
        <w:t>Val Image: S423-03-t10_01.ppm</w:t>
      </w:r>
    </w:p>
    <w:p>
      <w:r>
        <w:t>Precision SIFT: 0.62</w:t>
      </w:r>
    </w:p>
    <w:p>
      <w:r>
        <w:t>Recall SIFT: 0.5166666666666667</w:t>
      </w:r>
    </w:p>
    <w:p>
      <w:r>
        <w:t>Accuracy SIFT: 0.52</w:t>
      </w:r>
    </w:p>
    <w:p>
      <w:r>
        <w:t>F1-Score SIFT: 0.5636363636363636</w:t>
      </w:r>
    </w:p>
    <w:p>
      <w:r>
        <w:t>Precision AKAZE: 0.5686274509803921</w:t>
      </w:r>
    </w:p>
    <w:p>
      <w:r>
        <w:t>Recall AKAZE: 0.4833333333333333</w:t>
      </w:r>
    </w:p>
    <w:p>
      <w:r>
        <w:t>Accuracy AKAZE: 0.47</w:t>
      </w:r>
    </w:p>
    <w:p>
      <w:r>
        <w:t>F1-Score AKAZE: 0.5225225225225225</w:t>
      </w:r>
    </w:p>
    <w:p>
      <w:r>
        <w:t>Best Method (Metrics): SIFT (SIFT memiliki Precision lebih tinggi (0.62))</w:t>
      </w:r>
    </w:p>
    <w:p/>
    <w:p>
      <w:r>
        <w:t>Folder: S423</w:t>
      </w:r>
    </w:p>
    <w:p>
      <w:r>
        <w:t>Train Image: S423-04-t10_01.ppm</w:t>
      </w:r>
    </w:p>
    <w:p>
      <w:r>
        <w:t>Val Image: S423-01-t10_01.ppm</w:t>
      </w:r>
    </w:p>
    <w:p>
      <w:r>
        <w:t>Precision SIFT: 0.3260869565217391</w:t>
      </w:r>
    </w:p>
    <w:p>
      <w:r>
        <w:t>Recall SIFT: 0.375</w:t>
      </w:r>
    </w:p>
    <w:p>
      <w:r>
        <w:t>Accuracy SIFT: 0.44</w:t>
      </w:r>
    </w:p>
    <w:p>
      <w:r>
        <w:t>F1-Score SIFT: 0.3488372093023256</w:t>
      </w:r>
    </w:p>
    <w:p>
      <w:r>
        <w:t>Precision AKAZE: 0.3584905660377358</w:t>
      </w:r>
    </w:p>
    <w:p>
      <w:r>
        <w:t>Recall AKAZE: 0.475</w:t>
      </w:r>
    </w:p>
    <w:p>
      <w:r>
        <w:t>Accuracy AKAZE: 0.45</w:t>
      </w:r>
    </w:p>
    <w:p>
      <w:r>
        <w:t>F1-Score AKAZE: 0.4086021505376344</w:t>
      </w:r>
    </w:p>
    <w:p>
      <w:r>
        <w:t>Best Method (Metrics): AKAZE (AKAZE memiliki Recall lebih tinggi (0.47))</w:t>
      </w:r>
    </w:p>
    <w:p/>
    <w:p>
      <w:r>
        <w:t>Folder: S423</w:t>
      </w:r>
    </w:p>
    <w:p>
      <w:r>
        <w:t>Train Image: S423-04-t10_01.ppm</w:t>
      </w:r>
    </w:p>
    <w:p>
      <w:r>
        <w:t>Val Image: S423-03-t10_01.ppm</w:t>
      </w:r>
    </w:p>
    <w:p>
      <w:r>
        <w:t>Precision SIFT: 0.559322033898305</w:t>
      </w:r>
    </w:p>
    <w:p>
      <w:r>
        <w:t>Recall SIFT: 0.66</w:t>
      </w:r>
    </w:p>
    <w:p>
      <w:r>
        <w:t>Accuracy SIFT: 0.57</w:t>
      </w:r>
    </w:p>
    <w:p>
      <w:r>
        <w:t>F1-Score SIFT: 0.6055045871559633</w:t>
      </w:r>
    </w:p>
    <w:p>
      <w:r>
        <w:t>Precision AKAZE: 0.673469387755102</w:t>
      </w:r>
    </w:p>
    <w:p>
      <w:r>
        <w:t>Recall AKAZE: 0.66</w:t>
      </w:r>
    </w:p>
    <w:p>
      <w:r>
        <w:t>Accuracy AKAZE: 0.67</w:t>
      </w:r>
    </w:p>
    <w:p>
      <w:r>
        <w:t>F1-Score AKAZE: 0.6666666666666666</w:t>
      </w:r>
    </w:p>
    <w:p>
      <w:r>
        <w:t>Best Method (Metrics): AKAZE (AKAZE memiliki Precision lebih tinggi (0.67))</w:t>
      </w:r>
    </w:p>
    <w:p/>
    <w:p>
      <w:r>
        <w:t>Folder: S428</w:t>
      </w:r>
    </w:p>
    <w:p>
      <w:r>
        <w:t>Train Image: S428-05-t10_01.ppm</w:t>
      </w:r>
    </w:p>
    <w:p>
      <w:r>
        <w:t>Val Image: S428-02-t10_01.ppm</w:t>
      </w:r>
    </w:p>
    <w:p>
      <w:r>
        <w:t>Precision SIFT: 0.5490196078431373</w:t>
      </w:r>
    </w:p>
    <w:p>
      <w:r>
        <w:t>Recall SIFT: 0.6086956521739131</w:t>
      </w:r>
    </w:p>
    <w:p>
      <w:r>
        <w:t>Accuracy SIFT: 0.59</w:t>
      </w:r>
    </w:p>
    <w:p>
      <w:r>
        <w:t>F1-Score SIFT: 0.5773195876288659</w:t>
      </w:r>
    </w:p>
    <w:p>
      <w:r>
        <w:t>Precision AKAZE: 0.4745762711864407</w:t>
      </w:r>
    </w:p>
    <w:p>
      <w:r>
        <w:t>Recall AKAZE: 0.6086956521739131</w:t>
      </w:r>
    </w:p>
    <w:p>
      <w:r>
        <w:t>Accuracy AKAZE: 0.51</w:t>
      </w:r>
    </w:p>
    <w:p>
      <w:r>
        <w:t>F1-Score AKAZE: 0.5333333333333333</w:t>
      </w:r>
    </w:p>
    <w:p>
      <w:r>
        <w:t>Best Method (Metrics): SIFT (SIFT memiliki Recall lebih tinggi (0.61))</w:t>
      </w:r>
    </w:p>
    <w:p/>
    <w:p>
      <w:r>
        <w:t>Folder: S428</w:t>
      </w:r>
    </w:p>
    <w:p>
      <w:r>
        <w:t>Train Image: S428-05-t10_01.ppm</w:t>
      </w:r>
    </w:p>
    <w:p>
      <w:r>
        <w:t>Val Image: S428-01-t10_01.ppm</w:t>
      </w:r>
    </w:p>
    <w:p>
      <w:r>
        <w:t>Precision SIFT: 0.5813953488372093</w:t>
      </w:r>
    </w:p>
    <w:p>
      <w:r>
        <w:t>Recall SIFT: 0.4545454545454545</w:t>
      </w:r>
    </w:p>
    <w:p>
      <w:r>
        <w:t>Accuracy SIFT: 0.52</w:t>
      </w:r>
    </w:p>
    <w:p>
      <w:r>
        <w:t>F1-Score SIFT: 0.5102040816326531</w:t>
      </w:r>
    </w:p>
    <w:p>
      <w:r>
        <w:t>Precision AKAZE: 0.5869565217391305</w:t>
      </w:r>
    </w:p>
    <w:p>
      <w:r>
        <w:t>Recall AKAZE: 0.4909090909090909</w:t>
      </w:r>
    </w:p>
    <w:p>
      <w:r>
        <w:t>Accuracy AKAZE: 0.53</w:t>
      </w:r>
    </w:p>
    <w:p>
      <w:r>
        <w:t>F1-Score AKAZE: 0.5346534653465347</w:t>
      </w:r>
    </w:p>
    <w:p>
      <w:r>
        <w:t>Best Method (Metrics): AKAZE (AKAZE memiliki Precision lebih tinggi (0.59))</w:t>
      </w:r>
    </w:p>
    <w:p/>
    <w:p>
      <w:r>
        <w:t>Folder: S428</w:t>
      </w:r>
    </w:p>
    <w:p>
      <w:r>
        <w:t>Train Image: S428-05-t10_01.ppm</w:t>
      </w:r>
    </w:p>
    <w:p>
      <w:r>
        <w:t>Val Image: S428-07-t10_01.ppm</w:t>
      </w:r>
    </w:p>
    <w:p>
      <w:r>
        <w:t>Precision SIFT: 0.44</w:t>
      </w:r>
    </w:p>
    <w:p>
      <w:r>
        <w:t>Recall SIFT: 0.5789473684210527</w:t>
      </w:r>
    </w:p>
    <w:p>
      <w:r>
        <w:t>Accuracy SIFT: 0.56</w:t>
      </w:r>
    </w:p>
    <w:p>
      <w:r>
        <w:t>F1-Score SIFT: 0.5</w:t>
      </w:r>
    </w:p>
    <w:p>
      <w:r>
        <w:t>Precision AKAZE: 0.5</w:t>
      </w:r>
    </w:p>
    <w:p>
      <w:r>
        <w:t>Recall AKAZE: 0.631578947368421</w:t>
      </w:r>
    </w:p>
    <w:p>
      <w:r>
        <w:t>Accuracy AKAZE: 0.62</w:t>
      </w:r>
    </w:p>
    <w:p>
      <w:r>
        <w:t>F1-Score AKAZE: 0.5581395348837209</w:t>
      </w:r>
    </w:p>
    <w:p>
      <w:r>
        <w:t>Best Method (Metrics): AKAZE (AKAZE memiliki Recall lebih tinggi (0.63))</w:t>
      </w:r>
    </w:p>
    <w:p/>
    <w:p>
      <w:r>
        <w:t>Folder: S428</w:t>
      </w:r>
    </w:p>
    <w:p>
      <w:r>
        <w:t>Train Image: S428-05-t10_01.ppm</w:t>
      </w:r>
    </w:p>
    <w:p>
      <w:r>
        <w:t>Val Image: S428-04-t10_01.ppm</w:t>
      </w:r>
    </w:p>
    <w:p>
      <w:r>
        <w:t>Precision SIFT: 0.5135135135135135</w:t>
      </w:r>
    </w:p>
    <w:p>
      <w:r>
        <w:t>Recall SIFT: 0.38</w:t>
      </w:r>
    </w:p>
    <w:p>
      <w:r>
        <w:t>Accuracy SIFT: 0.51</w:t>
      </w:r>
    </w:p>
    <w:p>
      <w:r>
        <w:t>F1-Score SIFT: 0.4367816091954023</w:t>
      </w:r>
    </w:p>
    <w:p>
      <w:r>
        <w:t>Precision AKAZE: 0.4897959183673469</w:t>
      </w:r>
    </w:p>
    <w:p>
      <w:r>
        <w:t>Recall AKAZE: 0.48</w:t>
      </w:r>
    </w:p>
    <w:p>
      <w:r>
        <w:t>Accuracy AKAZE: 0.49</w:t>
      </w:r>
    </w:p>
    <w:p>
      <w:r>
        <w:t>F1-Score AKAZE: 0.4848484848484849</w:t>
      </w:r>
    </w:p>
    <w:p>
      <w:r>
        <w:t>Best Method (Metrics): SIFT (SIFT memiliki Precision lebih tinggi (0.51))</w:t>
      </w:r>
    </w:p>
    <w:p/>
    <w:p>
      <w:r>
        <w:t>Folder: S428</w:t>
      </w:r>
    </w:p>
    <w:p>
      <w:r>
        <w:t>Train Image: S428-05-t10_01.ppm</w:t>
      </w:r>
    </w:p>
    <w:p>
      <w:r>
        <w:t>Val Image: S428-06-t10_01.ppm</w:t>
      </w:r>
    </w:p>
    <w:p>
      <w:r>
        <w:t>Precision SIFT: 0.5254237288135594</w:t>
      </w:r>
    </w:p>
    <w:p>
      <w:r>
        <w:t>Recall SIFT: 0.6739130434782609</w:t>
      </w:r>
    </w:p>
    <w:p>
      <w:r>
        <w:t>Accuracy SIFT: 0.57</w:t>
      </w:r>
    </w:p>
    <w:p>
      <w:r>
        <w:t>F1-Score SIFT: 0.5904761904761905</w:t>
      </w:r>
    </w:p>
    <w:p>
      <w:r>
        <w:t>Precision AKAZE: 0.4705882352941176</w:t>
      </w:r>
    </w:p>
    <w:p>
      <w:r>
        <w:t>Recall AKAZE: 0.5217391304347826</w:t>
      </w:r>
    </w:p>
    <w:p>
      <w:r>
        <w:t>Accuracy AKAZE: 0.51</w:t>
      </w:r>
    </w:p>
    <w:p>
      <w:r>
        <w:t>F1-Score AKAZE: 0.4948453608247423</w:t>
      </w:r>
    </w:p>
    <w:p>
      <w:r>
        <w:t>Best Method (Metrics): SIFT (SIFT memiliki Recall lebih tinggi (0.67))</w:t>
      </w:r>
    </w:p>
    <w:p/>
    <w:p>
      <w:r>
        <w:t>Folder: S428</w:t>
      </w:r>
    </w:p>
    <w:p>
      <w:r>
        <w:t>Train Image: S428-05-t10_01.ppm</w:t>
      </w:r>
    </w:p>
    <w:p>
      <w:r>
        <w:t>Val Image: S428-03-t10_01.ppm</w:t>
      </w:r>
    </w:p>
    <w:p>
      <w:r>
        <w:t>Precision SIFT: 0.5344827586206896</w:t>
      </w:r>
    </w:p>
    <w:p>
      <w:r>
        <w:t>Recall SIFT: 0.5849056603773585</w:t>
      </w:r>
    </w:p>
    <w:p>
      <w:r>
        <w:t>Accuracy SIFT: 0.51</w:t>
      </w:r>
    </w:p>
    <w:p>
      <w:r>
        <w:t>F1-Score SIFT: 0.5585585585585585</w:t>
      </w:r>
    </w:p>
    <w:p>
      <w:r>
        <w:t>Precision AKAZE: 0.4523809523809524</w:t>
      </w:r>
    </w:p>
    <w:p>
      <w:r>
        <w:t>Recall AKAZE: 0.3584905660377358</w:t>
      </w:r>
    </w:p>
    <w:p>
      <w:r>
        <w:t>Accuracy AKAZE: 0.43</w:t>
      </w:r>
    </w:p>
    <w:p>
      <w:r>
        <w:t>F1-Score AKAZE: 0.4</w:t>
      </w:r>
    </w:p>
    <w:p>
      <w:r>
        <w:t>Best Method (Metrics): SIFT (SIFT memiliki Recall lebih tinggi (0.58))</w:t>
      </w:r>
    </w:p>
    <w:p/>
    <w:p>
      <w:r>
        <w:t>Folder: S429</w:t>
      </w:r>
    </w:p>
    <w:p>
      <w:r>
        <w:t>Train Image: S429-02-t10_01.ppm</w:t>
      </w:r>
    </w:p>
    <w:p>
      <w:r>
        <w:t>Val Image: S429-03-t10_01.ppm</w:t>
      </w:r>
    </w:p>
    <w:p>
      <w:r>
        <w:t>Precision SIFT: 0.5111111111111111</w:t>
      </w:r>
    </w:p>
    <w:p>
      <w:r>
        <w:t>Recall SIFT: 0.4181818181818182</w:t>
      </w:r>
    </w:p>
    <w:p>
      <w:r>
        <w:t>Accuracy SIFT: 0.46</w:t>
      </w:r>
    </w:p>
    <w:p>
      <w:r>
        <w:t>F1-Score SIFT: 0.46</w:t>
      </w:r>
    </w:p>
    <w:p>
      <w:r>
        <w:t>Precision AKAZE: 0.4791666666666667</w:t>
      </w:r>
    </w:p>
    <w:p>
      <w:r>
        <w:t>Recall AKAZE: 0.4181818181818182</w:t>
      </w:r>
    </w:p>
    <w:p>
      <w:r>
        <w:t>Accuracy AKAZE: 0.43</w:t>
      </w:r>
    </w:p>
    <w:p>
      <w:r>
        <w:t>F1-Score AKAZE: 0.4466019417475728</w:t>
      </w:r>
    </w:p>
    <w:p>
      <w:r>
        <w:t>Best Method (Metrics): SIFT (SIFT memiliki Precision lebih tinggi (0.51))</w:t>
      </w:r>
    </w:p>
    <w:p/>
    <w:p>
      <w:r>
        <w:t>Folder: S429</w:t>
      </w:r>
    </w:p>
    <w:p>
      <w:r>
        <w:t>Train Image: S429-04-t10_01.ppm</w:t>
      </w:r>
    </w:p>
    <w:p>
      <w:r>
        <w:t>Val Image: S429-03-t10_01.ppm</w:t>
      </w:r>
    </w:p>
    <w:p>
      <w:r>
        <w:t>Precision SIFT: 0.5172413793103449</w:t>
      </w:r>
    </w:p>
    <w:p>
      <w:r>
        <w:t>Recall SIFT: 0.5882352941176471</w:t>
      </w:r>
    </w:p>
    <w:p>
      <w:r>
        <w:t>Accuracy SIFT: 0.51</w:t>
      </w:r>
    </w:p>
    <w:p>
      <w:r>
        <w:t>F1-Score SIFT: 0.5504587155963303</w:t>
      </w:r>
    </w:p>
    <w:p>
      <w:r>
        <w:t>Precision AKAZE: 0.391304347826087</w:t>
      </w:r>
    </w:p>
    <w:p>
      <w:r>
        <w:t>Recall AKAZE: 0.3529411764705883</w:t>
      </w:r>
    </w:p>
    <w:p>
      <w:r>
        <w:t>Accuracy AKAZE: 0.39</w:t>
      </w:r>
    </w:p>
    <w:p>
      <w:r>
        <w:t>F1-Score AKAZE: 0.3711340206185567</w:t>
      </w:r>
    </w:p>
    <w:p>
      <w:r>
        <w:t>Best Method (Metrics): SIFT (SIFT memiliki Recall lebih tinggi (0.59))</w:t>
      </w:r>
    </w:p>
    <w:p/>
    <w:p>
      <w:r>
        <w:t>Folder: S429</w:t>
      </w:r>
    </w:p>
    <w:p>
      <w:r>
        <w:t>Train Image: S429-01-t10_01.ppm</w:t>
      </w:r>
    </w:p>
    <w:p>
      <w:r>
        <w:t>Val Image: S429-03-t10_01.ppm</w:t>
      </w:r>
    </w:p>
    <w:p>
      <w:r>
        <w:t>Precision SIFT: 0.5833333333333334</w:t>
      </w:r>
    </w:p>
    <w:p>
      <w:r>
        <w:t>Recall SIFT: 0.56</w:t>
      </w:r>
    </w:p>
    <w:p>
      <w:r>
        <w:t>Accuracy SIFT: 0.58</w:t>
      </w:r>
    </w:p>
    <w:p>
      <w:r>
        <w:t>F1-Score SIFT: 0.5714285714285714</w:t>
      </w:r>
    </w:p>
    <w:p>
      <w:r>
        <w:t>Precision AKAZE: 0.4565217391304348</w:t>
      </w:r>
    </w:p>
    <w:p>
      <w:r>
        <w:t>Recall AKAZE: 0.42</w:t>
      </w:r>
    </w:p>
    <w:p>
      <w:r>
        <w:t>Accuracy AKAZE: 0.46</w:t>
      </w:r>
    </w:p>
    <w:p>
      <w:r>
        <w:t>F1-Score AKAZE: 0.4375</w:t>
      </w:r>
    </w:p>
    <w:p>
      <w:r>
        <w:t>Best Method (Metrics): SIFT (SIFT memiliki Precision lebih tinggi (0.58))</w:t>
      </w:r>
    </w:p>
    <w:p/>
    <w:p>
      <w:pPr>
        <w:pStyle w:val="Heading2"/>
      </w:pPr>
      <w:r>
        <w:t>Conclusion</w:t>
      </w:r>
    </w:p>
    <w:p>
      <w:r>
        <w:t>Based on the evaluation, AKAZE consistently demonstrates superior performance in terms of computational speed while providing adequate accuracy for most applications. This makes AKAZE the preferred method for real-time scenarios where efficiency is critical. Moreover, AKAZE's Euclidean distances were generally shorter, indicating better alignment in matching keypoints, which supports its use in scenarios with high precision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